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5C5F1" w14:textId="77777777" w:rsidR="00B71EF9" w:rsidRPr="00B71EF9" w:rsidRDefault="00B71EF9" w:rsidP="00B71EF9">
      <w:pPr>
        <w:pStyle w:val="Heading1"/>
        <w:rPr>
          <w:rFonts w:ascii="Times New Roman" w:hAnsi="Times New Roman" w:cs="Times New Roman"/>
          <w:color w:val="000000"/>
          <w:sz w:val="72"/>
          <w:szCs w:val="72"/>
        </w:rPr>
      </w:pPr>
    </w:p>
    <w:p w14:paraId="62BAC24E" w14:textId="5FD61DC2" w:rsidR="00863084" w:rsidRPr="003F715F" w:rsidRDefault="003F715F" w:rsidP="00B5049A">
      <w:pPr>
        <w:pStyle w:val="Heading1"/>
        <w:jc w:val="center"/>
        <w:rPr>
          <w:rFonts w:ascii="Times New Roman" w:hAnsi="Times New Roman" w:cs="Times New Roman"/>
          <w:sz w:val="72"/>
          <w:szCs w:val="72"/>
        </w:rPr>
      </w:pPr>
      <w:r w:rsidRPr="003F715F">
        <w:rPr>
          <w:rFonts w:ascii="Times New Roman" w:hAnsi="Times New Roman" w:cs="Times New Roman"/>
          <w:color w:val="000000"/>
          <w:sz w:val="72"/>
          <w:szCs w:val="72"/>
        </w:rPr>
        <w:t>Project Documentation</w:t>
      </w:r>
    </w:p>
    <w:p w14:paraId="3726A008" w14:textId="344086ED" w:rsidR="00B5049A" w:rsidRDefault="00B5049A" w:rsidP="00B5049A">
      <w:pPr>
        <w:jc w:val="center"/>
        <w:rPr>
          <w:rFonts w:ascii="Times New Roman" w:hAnsi="Times New Roman" w:cs="Times New Roman"/>
          <w:b/>
          <w:bCs/>
          <w:color w:val="000000"/>
          <w:sz w:val="72"/>
          <w:szCs w:val="72"/>
        </w:rPr>
      </w:pPr>
    </w:p>
    <w:p w14:paraId="3C41B96A" w14:textId="38EB54F2" w:rsidR="00863084" w:rsidRPr="00B5049A" w:rsidRDefault="00BC290F" w:rsidP="00B5049A">
      <w:pPr>
        <w:jc w:val="center"/>
        <w:rPr>
          <w:rFonts w:ascii="Times New Roman" w:hAnsi="Times New Roman" w:cs="Times New Roman"/>
          <w:b/>
          <w:bCs/>
          <w:color w:val="000000"/>
          <w:sz w:val="72"/>
          <w:szCs w:val="72"/>
        </w:rPr>
      </w:pPr>
      <w:r w:rsidRPr="00B5049A">
        <w:rPr>
          <w:rFonts w:ascii="Times New Roman" w:hAnsi="Times New Roman" w:cs="Times New Roman"/>
          <w:b/>
          <w:bCs/>
          <w:color w:val="000000"/>
          <w:sz w:val="34"/>
          <w:szCs w:val="34"/>
        </w:rPr>
        <w:t>Online Complaint Registration and Management</w:t>
      </w:r>
      <w:r w:rsidR="003F715F" w:rsidRPr="00B5049A">
        <w:rPr>
          <w:rFonts w:ascii="Times New Roman" w:hAnsi="Times New Roman" w:cs="Times New Roman"/>
          <w:b/>
          <w:bCs/>
          <w:color w:val="000000"/>
          <w:sz w:val="34"/>
          <w:szCs w:val="34"/>
        </w:rPr>
        <w:t xml:space="preserve"> </w:t>
      </w:r>
      <w:r w:rsidRPr="00B5049A">
        <w:rPr>
          <w:rFonts w:ascii="Times New Roman" w:hAnsi="Times New Roman" w:cs="Times New Roman"/>
          <w:b/>
          <w:bCs/>
          <w:color w:val="000000"/>
          <w:sz w:val="34"/>
          <w:szCs w:val="34"/>
        </w:rPr>
        <w:t>System</w:t>
      </w:r>
    </w:p>
    <w:p w14:paraId="4072F83E" w14:textId="1A44DC4B" w:rsidR="00863084" w:rsidRPr="00B71EF9" w:rsidRDefault="00BC290F" w:rsidP="00B5049A">
      <w:pPr>
        <w:jc w:val="center"/>
        <w:rPr>
          <w:rFonts w:ascii="Times New Roman" w:hAnsi="Times New Roman" w:cs="Times New Roman"/>
          <w:sz w:val="32"/>
          <w:szCs w:val="32"/>
        </w:rPr>
      </w:pPr>
      <w:r w:rsidRPr="003F715F">
        <w:rPr>
          <w:rFonts w:ascii="Times New Roman" w:hAnsi="Times New Roman" w:cs="Times New Roman"/>
          <w:color w:val="000000"/>
          <w:sz w:val="36"/>
          <w:szCs w:val="36"/>
        </w:rPr>
        <w:br/>
      </w:r>
      <w:r w:rsidRPr="00B71EF9">
        <w:rPr>
          <w:rFonts w:ascii="Times New Roman" w:hAnsi="Times New Roman" w:cs="Times New Roman"/>
          <w:color w:val="000000"/>
          <w:sz w:val="36"/>
          <w:szCs w:val="36"/>
        </w:rPr>
        <w:t>Prepared by:</w:t>
      </w:r>
      <w:r w:rsidRPr="00B71EF9">
        <w:rPr>
          <w:rFonts w:ascii="Times New Roman" w:hAnsi="Times New Roman" w:cs="Times New Roman"/>
          <w:color w:val="000000"/>
        </w:rPr>
        <w:t xml:space="preserve"> </w:t>
      </w:r>
      <w:r w:rsidRPr="00B71EF9">
        <w:rPr>
          <w:rFonts w:ascii="Times New Roman" w:hAnsi="Times New Roman" w:cs="Times New Roman"/>
          <w:color w:val="000000"/>
          <w:sz w:val="32"/>
          <w:szCs w:val="32"/>
        </w:rPr>
        <w:t>Edwin</w:t>
      </w:r>
      <w:r w:rsidR="00DE2E32">
        <w:rPr>
          <w:rFonts w:ascii="Times New Roman" w:hAnsi="Times New Roman" w:cs="Times New Roman"/>
          <w:color w:val="000000"/>
          <w:sz w:val="32"/>
          <w:szCs w:val="32"/>
        </w:rPr>
        <w:t xml:space="preserve"> Samuel</w:t>
      </w:r>
      <w:r w:rsidRPr="00B71EF9">
        <w:rPr>
          <w:rFonts w:ascii="Times New Roman" w:hAnsi="Times New Roman" w:cs="Times New Roman"/>
          <w:color w:val="000000"/>
          <w:sz w:val="32"/>
          <w:szCs w:val="32"/>
        </w:rPr>
        <w:t>, Charan Sai, Divya</w:t>
      </w:r>
      <w:r w:rsidR="00DE2E32">
        <w:rPr>
          <w:rFonts w:ascii="Times New Roman" w:hAnsi="Times New Roman" w:cs="Times New Roman"/>
          <w:color w:val="000000"/>
          <w:sz w:val="32"/>
          <w:szCs w:val="32"/>
        </w:rPr>
        <w:t xml:space="preserve"> S</w:t>
      </w:r>
      <w:r w:rsidRPr="00B71EF9">
        <w:rPr>
          <w:rFonts w:ascii="Times New Roman" w:hAnsi="Times New Roman" w:cs="Times New Roman"/>
          <w:color w:val="000000"/>
          <w:sz w:val="32"/>
          <w:szCs w:val="32"/>
        </w:rPr>
        <w:t>, Dinesh</w:t>
      </w:r>
      <w:r w:rsidR="00DE2E32">
        <w:rPr>
          <w:rFonts w:ascii="Times New Roman" w:hAnsi="Times New Roman" w:cs="Times New Roman"/>
          <w:color w:val="000000"/>
          <w:sz w:val="32"/>
          <w:szCs w:val="32"/>
        </w:rPr>
        <w:t xml:space="preserve"> </w:t>
      </w:r>
      <w:r w:rsidR="00652428">
        <w:rPr>
          <w:rFonts w:ascii="Times New Roman" w:hAnsi="Times New Roman" w:cs="Times New Roman"/>
          <w:color w:val="000000"/>
          <w:sz w:val="32"/>
          <w:szCs w:val="32"/>
        </w:rPr>
        <w:t>K</w:t>
      </w:r>
      <w:r w:rsidR="00DE2E32">
        <w:rPr>
          <w:rFonts w:ascii="Times New Roman" w:hAnsi="Times New Roman" w:cs="Times New Roman"/>
          <w:color w:val="000000"/>
          <w:sz w:val="32"/>
          <w:szCs w:val="32"/>
        </w:rPr>
        <w:t>umar</w:t>
      </w:r>
    </w:p>
    <w:p w14:paraId="15AA291C" w14:textId="77777777" w:rsidR="00863084" w:rsidRPr="00B71EF9" w:rsidRDefault="00BC290F" w:rsidP="00B71EF9">
      <w:pPr>
        <w:jc w:val="center"/>
        <w:rPr>
          <w:rFonts w:ascii="Times New Roman" w:hAnsi="Times New Roman" w:cs="Times New Roman"/>
        </w:rPr>
      </w:pPr>
      <w:r w:rsidRPr="00B71EF9">
        <w:rPr>
          <w:rFonts w:ascii="Times New Roman" w:hAnsi="Times New Roman" w:cs="Times New Roman"/>
          <w:color w:val="000000"/>
        </w:rPr>
        <w:br/>
      </w:r>
    </w:p>
    <w:p w14:paraId="30D8266B" w14:textId="77777777" w:rsidR="00B71EF9" w:rsidRDefault="00B71EF9" w:rsidP="00B71EF9">
      <w:pPr>
        <w:rPr>
          <w:rFonts w:ascii="Times New Roman" w:hAnsi="Times New Roman" w:cs="Times New Roman"/>
          <w:color w:val="000000"/>
        </w:rPr>
      </w:pPr>
    </w:p>
    <w:p w14:paraId="03CE20A0" w14:textId="77777777" w:rsidR="00B71EF9" w:rsidRDefault="00B71EF9" w:rsidP="00B71EF9">
      <w:pPr>
        <w:rPr>
          <w:rFonts w:ascii="Times New Roman" w:hAnsi="Times New Roman" w:cs="Times New Roman"/>
          <w:color w:val="000000"/>
          <w:sz w:val="36"/>
          <w:szCs w:val="36"/>
        </w:rPr>
      </w:pPr>
    </w:p>
    <w:p w14:paraId="716877F6" w14:textId="77777777" w:rsidR="00B71EF9" w:rsidRDefault="00B71EF9" w:rsidP="00B71EF9">
      <w:pPr>
        <w:rPr>
          <w:rFonts w:ascii="Times New Roman" w:hAnsi="Times New Roman" w:cs="Times New Roman"/>
          <w:color w:val="000000"/>
          <w:sz w:val="36"/>
          <w:szCs w:val="36"/>
        </w:rPr>
      </w:pPr>
    </w:p>
    <w:p w14:paraId="572DA7F1" w14:textId="77777777" w:rsidR="00B71EF9" w:rsidRDefault="00B71EF9" w:rsidP="00B71EF9">
      <w:pPr>
        <w:rPr>
          <w:rFonts w:ascii="Times New Roman" w:hAnsi="Times New Roman" w:cs="Times New Roman"/>
          <w:color w:val="000000"/>
          <w:sz w:val="36"/>
          <w:szCs w:val="36"/>
        </w:rPr>
      </w:pPr>
    </w:p>
    <w:p w14:paraId="7F9614CD" w14:textId="77777777" w:rsidR="00B71EF9" w:rsidRDefault="00B71EF9" w:rsidP="00B71EF9">
      <w:pPr>
        <w:rPr>
          <w:rFonts w:ascii="Times New Roman" w:hAnsi="Times New Roman" w:cs="Times New Roman"/>
          <w:color w:val="000000"/>
          <w:sz w:val="36"/>
          <w:szCs w:val="36"/>
        </w:rPr>
      </w:pPr>
    </w:p>
    <w:p w14:paraId="5AC783A1" w14:textId="77777777" w:rsidR="00B71EF9" w:rsidRDefault="00B71EF9" w:rsidP="00B71EF9">
      <w:pPr>
        <w:rPr>
          <w:rFonts w:ascii="Times New Roman" w:hAnsi="Times New Roman" w:cs="Times New Roman"/>
          <w:color w:val="000000"/>
          <w:sz w:val="36"/>
          <w:szCs w:val="36"/>
        </w:rPr>
      </w:pPr>
    </w:p>
    <w:p w14:paraId="447CAFA0" w14:textId="77777777" w:rsidR="00B71EF9" w:rsidRDefault="00B71EF9" w:rsidP="00B71EF9">
      <w:pPr>
        <w:rPr>
          <w:rFonts w:ascii="Times New Roman" w:hAnsi="Times New Roman" w:cs="Times New Roman"/>
          <w:color w:val="000000"/>
          <w:sz w:val="36"/>
          <w:szCs w:val="36"/>
        </w:rPr>
      </w:pPr>
    </w:p>
    <w:p w14:paraId="551C2AF5" w14:textId="77777777" w:rsidR="00B71EF9" w:rsidRDefault="00B71EF9" w:rsidP="00B71EF9">
      <w:pPr>
        <w:rPr>
          <w:rFonts w:ascii="Times New Roman" w:hAnsi="Times New Roman" w:cs="Times New Roman"/>
          <w:color w:val="000000"/>
          <w:sz w:val="36"/>
          <w:szCs w:val="36"/>
        </w:rPr>
      </w:pPr>
    </w:p>
    <w:p w14:paraId="6662CD61" w14:textId="77777777" w:rsidR="003F715F" w:rsidRDefault="003F715F" w:rsidP="00990348">
      <w:pPr>
        <w:jc w:val="center"/>
        <w:rPr>
          <w:rFonts w:ascii="Times New Roman" w:hAnsi="Times New Roman" w:cs="Times New Roman"/>
          <w:b/>
          <w:bCs/>
          <w:color w:val="000000"/>
          <w:sz w:val="36"/>
          <w:szCs w:val="36"/>
          <w:u w:val="single"/>
        </w:rPr>
      </w:pPr>
    </w:p>
    <w:p w14:paraId="2070FEB3" w14:textId="77777777" w:rsidR="00B5049A" w:rsidRDefault="00B5049A" w:rsidP="00990348">
      <w:pPr>
        <w:jc w:val="center"/>
        <w:rPr>
          <w:rFonts w:ascii="Times New Roman" w:hAnsi="Times New Roman" w:cs="Times New Roman"/>
          <w:b/>
          <w:bCs/>
          <w:color w:val="000000"/>
          <w:sz w:val="36"/>
          <w:szCs w:val="36"/>
          <w:u w:val="single"/>
        </w:rPr>
      </w:pPr>
    </w:p>
    <w:p w14:paraId="3C4146AD" w14:textId="77777777" w:rsidR="00B5049A" w:rsidRDefault="00B5049A" w:rsidP="00990348">
      <w:pPr>
        <w:jc w:val="center"/>
        <w:rPr>
          <w:rFonts w:ascii="Times New Roman" w:hAnsi="Times New Roman" w:cs="Times New Roman"/>
          <w:b/>
          <w:bCs/>
          <w:color w:val="000000"/>
          <w:sz w:val="36"/>
          <w:szCs w:val="36"/>
          <w:u w:val="single"/>
        </w:rPr>
      </w:pPr>
    </w:p>
    <w:p w14:paraId="1708A781" w14:textId="77777777" w:rsidR="00B5049A" w:rsidRDefault="00B5049A" w:rsidP="00990348">
      <w:pPr>
        <w:jc w:val="center"/>
        <w:rPr>
          <w:rFonts w:ascii="Times New Roman" w:hAnsi="Times New Roman" w:cs="Times New Roman"/>
          <w:b/>
          <w:bCs/>
          <w:color w:val="000000"/>
          <w:sz w:val="36"/>
          <w:szCs w:val="36"/>
          <w:u w:val="single"/>
        </w:rPr>
      </w:pPr>
    </w:p>
    <w:p w14:paraId="47E08F57" w14:textId="77777777" w:rsidR="00B5049A" w:rsidRDefault="00B5049A" w:rsidP="00990348">
      <w:pPr>
        <w:jc w:val="center"/>
        <w:rPr>
          <w:rFonts w:ascii="Times New Roman" w:hAnsi="Times New Roman" w:cs="Times New Roman"/>
          <w:b/>
          <w:bCs/>
          <w:color w:val="000000"/>
          <w:sz w:val="36"/>
          <w:szCs w:val="36"/>
          <w:u w:val="single"/>
        </w:rPr>
      </w:pPr>
    </w:p>
    <w:p w14:paraId="225F9D1F" w14:textId="420EABC5" w:rsidR="00990348" w:rsidRPr="006E45F7" w:rsidRDefault="00990348" w:rsidP="00990348">
      <w:pPr>
        <w:jc w:val="center"/>
        <w:rPr>
          <w:rFonts w:ascii="Times New Roman" w:hAnsi="Times New Roman" w:cs="Times New Roman"/>
          <w:b/>
          <w:bCs/>
          <w:sz w:val="36"/>
          <w:szCs w:val="36"/>
          <w:u w:val="single"/>
        </w:rPr>
      </w:pPr>
      <w:r w:rsidRPr="006E45F7">
        <w:rPr>
          <w:rFonts w:ascii="Times New Roman" w:hAnsi="Times New Roman" w:cs="Times New Roman"/>
          <w:b/>
          <w:bCs/>
          <w:color w:val="000000"/>
          <w:sz w:val="36"/>
          <w:szCs w:val="36"/>
          <w:u w:val="single"/>
        </w:rPr>
        <w:t>Table of Contents</w:t>
      </w:r>
    </w:p>
    <w:p w14:paraId="2CC14CFF" w14:textId="491B7D50" w:rsidR="00863084" w:rsidRPr="00B71EF9" w:rsidRDefault="00B71EF9" w:rsidP="00C05E97">
      <w:pPr>
        <w:spacing w:after="0" w:line="240" w:lineRule="auto"/>
        <w:jc w:val="center"/>
        <w:rPr>
          <w:rFonts w:ascii="Times New Roman" w:hAnsi="Times New Roman" w:cs="Times New Roman"/>
          <w:b/>
          <w:bCs/>
          <w:sz w:val="40"/>
          <w:szCs w:val="40"/>
        </w:rPr>
      </w:pPr>
      <w:r>
        <w:rPr>
          <w:rFonts w:ascii="Times New Roman" w:hAnsi="Times New Roman" w:cs="Times New Roman"/>
          <w:color w:val="000000"/>
          <w:sz w:val="36"/>
          <w:szCs w:val="36"/>
        </w:rPr>
        <w:t xml:space="preserve">                                 </w:t>
      </w:r>
    </w:p>
    <w:tbl>
      <w:tblPr>
        <w:tblStyle w:val="TableGrid"/>
        <w:tblW w:w="1013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52"/>
        <w:gridCol w:w="6045"/>
        <w:gridCol w:w="2639"/>
      </w:tblGrid>
      <w:tr w:rsidR="00B71EF9" w:rsidRPr="00B71EF9" w14:paraId="65D6F825" w14:textId="77777777" w:rsidTr="003A0BB1">
        <w:trPr>
          <w:trHeight w:val="586"/>
          <w:jc w:val="center"/>
        </w:trPr>
        <w:tc>
          <w:tcPr>
            <w:tcW w:w="1452" w:type="dxa"/>
          </w:tcPr>
          <w:p w14:paraId="65316AC9" w14:textId="77777777" w:rsidR="00B71EF9" w:rsidRDefault="00B71EF9" w:rsidP="00990348">
            <w:pPr>
              <w:jc w:val="center"/>
              <w:rPr>
                <w:rFonts w:ascii="Times New Roman" w:hAnsi="Times New Roman" w:cs="Times New Roman"/>
                <w:sz w:val="32"/>
                <w:szCs w:val="32"/>
              </w:rPr>
            </w:pPr>
          </w:p>
          <w:p w14:paraId="667CFE0D" w14:textId="3A4E3419" w:rsidR="00B71EF9" w:rsidRPr="006E45F7" w:rsidRDefault="00B71EF9" w:rsidP="00990348">
            <w:pPr>
              <w:jc w:val="center"/>
              <w:rPr>
                <w:rFonts w:ascii="Times New Roman" w:hAnsi="Times New Roman" w:cs="Times New Roman"/>
                <w:b/>
                <w:bCs/>
                <w:sz w:val="32"/>
                <w:szCs w:val="32"/>
              </w:rPr>
            </w:pPr>
            <w:r w:rsidRPr="006E45F7">
              <w:rPr>
                <w:rFonts w:ascii="Times New Roman" w:hAnsi="Times New Roman" w:cs="Times New Roman"/>
                <w:b/>
                <w:bCs/>
                <w:sz w:val="32"/>
                <w:szCs w:val="32"/>
              </w:rPr>
              <w:t>S.NO</w:t>
            </w:r>
          </w:p>
        </w:tc>
        <w:tc>
          <w:tcPr>
            <w:tcW w:w="6045" w:type="dxa"/>
          </w:tcPr>
          <w:p w14:paraId="0FD5A9E9" w14:textId="42F9068C" w:rsidR="00B71EF9" w:rsidRDefault="00B71EF9" w:rsidP="00990348">
            <w:pPr>
              <w:jc w:val="center"/>
              <w:rPr>
                <w:rFonts w:ascii="Times New Roman" w:hAnsi="Times New Roman" w:cs="Times New Roman"/>
                <w:sz w:val="32"/>
                <w:szCs w:val="32"/>
              </w:rPr>
            </w:pPr>
          </w:p>
          <w:p w14:paraId="0EB38D4F" w14:textId="421A8E66" w:rsidR="00B71EF9" w:rsidRPr="006E45F7" w:rsidRDefault="00B71EF9" w:rsidP="00990348">
            <w:pPr>
              <w:jc w:val="center"/>
              <w:rPr>
                <w:rFonts w:ascii="Times New Roman" w:hAnsi="Times New Roman" w:cs="Times New Roman"/>
                <w:b/>
                <w:bCs/>
                <w:sz w:val="32"/>
                <w:szCs w:val="32"/>
              </w:rPr>
            </w:pPr>
            <w:r w:rsidRPr="006E45F7">
              <w:rPr>
                <w:rFonts w:ascii="Times New Roman" w:hAnsi="Times New Roman" w:cs="Times New Roman"/>
                <w:b/>
                <w:bCs/>
                <w:sz w:val="32"/>
                <w:szCs w:val="32"/>
              </w:rPr>
              <w:t>Section</w:t>
            </w:r>
          </w:p>
        </w:tc>
        <w:tc>
          <w:tcPr>
            <w:tcW w:w="2639" w:type="dxa"/>
          </w:tcPr>
          <w:p w14:paraId="1BBEBFCC" w14:textId="77777777" w:rsidR="00B71EF9" w:rsidRDefault="00B71EF9" w:rsidP="00990348">
            <w:pPr>
              <w:jc w:val="center"/>
              <w:rPr>
                <w:rFonts w:ascii="Times New Roman" w:hAnsi="Times New Roman" w:cs="Times New Roman"/>
                <w:sz w:val="32"/>
                <w:szCs w:val="32"/>
              </w:rPr>
            </w:pPr>
          </w:p>
          <w:p w14:paraId="1940CBCB" w14:textId="7F323BFC" w:rsidR="00B71EF9" w:rsidRPr="006E45F7" w:rsidRDefault="00B71EF9" w:rsidP="00990348">
            <w:pPr>
              <w:jc w:val="center"/>
              <w:rPr>
                <w:rFonts w:ascii="Times New Roman" w:hAnsi="Times New Roman" w:cs="Times New Roman"/>
                <w:b/>
                <w:bCs/>
                <w:sz w:val="32"/>
                <w:szCs w:val="32"/>
              </w:rPr>
            </w:pPr>
            <w:r w:rsidRPr="006E45F7">
              <w:rPr>
                <w:rFonts w:ascii="Times New Roman" w:hAnsi="Times New Roman" w:cs="Times New Roman"/>
                <w:b/>
                <w:bCs/>
                <w:sz w:val="32"/>
                <w:szCs w:val="32"/>
              </w:rPr>
              <w:t>Page N</w:t>
            </w:r>
            <w:r w:rsidR="00990348" w:rsidRPr="006E45F7">
              <w:rPr>
                <w:rFonts w:ascii="Times New Roman" w:hAnsi="Times New Roman" w:cs="Times New Roman"/>
                <w:b/>
                <w:bCs/>
                <w:sz w:val="32"/>
                <w:szCs w:val="32"/>
              </w:rPr>
              <w:t>o</w:t>
            </w:r>
          </w:p>
        </w:tc>
      </w:tr>
      <w:tr w:rsidR="00B71EF9" w:rsidRPr="00B71EF9" w14:paraId="7B1B80DF" w14:textId="77777777" w:rsidTr="003A0BB1">
        <w:trPr>
          <w:trHeight w:val="824"/>
          <w:jc w:val="center"/>
        </w:trPr>
        <w:tc>
          <w:tcPr>
            <w:tcW w:w="1452" w:type="dxa"/>
          </w:tcPr>
          <w:p w14:paraId="485C41B6" w14:textId="77777777" w:rsidR="00990348" w:rsidRPr="006E45F7" w:rsidRDefault="00990348" w:rsidP="00990348">
            <w:pPr>
              <w:spacing w:line="276" w:lineRule="auto"/>
              <w:jc w:val="center"/>
              <w:rPr>
                <w:rFonts w:ascii="Times New Roman" w:hAnsi="Times New Roman" w:cs="Times New Roman"/>
                <w:sz w:val="28"/>
                <w:szCs w:val="28"/>
              </w:rPr>
            </w:pPr>
          </w:p>
          <w:p w14:paraId="66792D32" w14:textId="2D3AEB29"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1.</w:t>
            </w:r>
          </w:p>
        </w:tc>
        <w:tc>
          <w:tcPr>
            <w:tcW w:w="6045" w:type="dxa"/>
            <w:vAlign w:val="center"/>
          </w:tcPr>
          <w:p w14:paraId="02FA95A3" w14:textId="646DC4A1"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 xml:space="preserve"> Introduction</w:t>
            </w:r>
          </w:p>
        </w:tc>
        <w:tc>
          <w:tcPr>
            <w:tcW w:w="2639" w:type="dxa"/>
          </w:tcPr>
          <w:p w14:paraId="2E591071" w14:textId="77777777" w:rsidR="00990348" w:rsidRPr="006E45F7" w:rsidRDefault="00990348" w:rsidP="00990348">
            <w:pPr>
              <w:spacing w:line="276" w:lineRule="auto"/>
              <w:jc w:val="center"/>
              <w:rPr>
                <w:rFonts w:ascii="Times New Roman" w:hAnsi="Times New Roman" w:cs="Times New Roman"/>
                <w:sz w:val="28"/>
                <w:szCs w:val="28"/>
              </w:rPr>
            </w:pPr>
          </w:p>
          <w:p w14:paraId="624B3ACC" w14:textId="2B8B5CF5" w:rsidR="00B71EF9" w:rsidRPr="006E45F7" w:rsidRDefault="008109FC" w:rsidP="00990348">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B71EF9" w:rsidRPr="00B71EF9" w14:paraId="2A76BDB0" w14:textId="77777777" w:rsidTr="003A0BB1">
        <w:trPr>
          <w:trHeight w:val="793"/>
          <w:jc w:val="center"/>
        </w:trPr>
        <w:tc>
          <w:tcPr>
            <w:tcW w:w="1452" w:type="dxa"/>
          </w:tcPr>
          <w:p w14:paraId="57F33E60" w14:textId="77777777" w:rsidR="00990348" w:rsidRPr="006E45F7" w:rsidRDefault="00990348" w:rsidP="00990348">
            <w:pPr>
              <w:spacing w:line="276" w:lineRule="auto"/>
              <w:jc w:val="center"/>
              <w:rPr>
                <w:rFonts w:ascii="Times New Roman" w:hAnsi="Times New Roman" w:cs="Times New Roman"/>
                <w:sz w:val="28"/>
                <w:szCs w:val="28"/>
              </w:rPr>
            </w:pPr>
          </w:p>
          <w:p w14:paraId="75655EF4" w14:textId="1651B757"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2.</w:t>
            </w:r>
          </w:p>
        </w:tc>
        <w:tc>
          <w:tcPr>
            <w:tcW w:w="6045" w:type="dxa"/>
          </w:tcPr>
          <w:p w14:paraId="5423BC0C" w14:textId="77777777" w:rsidR="00990348" w:rsidRPr="006E45F7" w:rsidRDefault="00990348" w:rsidP="00990348">
            <w:pPr>
              <w:spacing w:line="276" w:lineRule="auto"/>
              <w:jc w:val="center"/>
              <w:rPr>
                <w:rFonts w:ascii="Times New Roman" w:hAnsi="Times New Roman" w:cs="Times New Roman"/>
                <w:sz w:val="28"/>
                <w:szCs w:val="28"/>
              </w:rPr>
            </w:pPr>
          </w:p>
          <w:p w14:paraId="692BD6E8" w14:textId="60C72D5A"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Project Overview</w:t>
            </w:r>
          </w:p>
        </w:tc>
        <w:tc>
          <w:tcPr>
            <w:tcW w:w="2639" w:type="dxa"/>
          </w:tcPr>
          <w:p w14:paraId="747CBF5C" w14:textId="77777777" w:rsidR="00990348" w:rsidRPr="006E45F7" w:rsidRDefault="00990348" w:rsidP="00990348">
            <w:pPr>
              <w:spacing w:line="276" w:lineRule="auto"/>
              <w:jc w:val="center"/>
              <w:rPr>
                <w:rFonts w:ascii="Times New Roman" w:hAnsi="Times New Roman" w:cs="Times New Roman"/>
                <w:sz w:val="28"/>
                <w:szCs w:val="28"/>
              </w:rPr>
            </w:pPr>
          </w:p>
          <w:p w14:paraId="51E071B3" w14:textId="0BC6A019" w:rsidR="00B71EF9" w:rsidRPr="006E45F7" w:rsidRDefault="008109FC" w:rsidP="00990348">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B71EF9" w:rsidRPr="00B71EF9" w14:paraId="2DE24747" w14:textId="77777777" w:rsidTr="003A0BB1">
        <w:trPr>
          <w:trHeight w:val="793"/>
          <w:jc w:val="center"/>
        </w:trPr>
        <w:tc>
          <w:tcPr>
            <w:tcW w:w="1452" w:type="dxa"/>
          </w:tcPr>
          <w:p w14:paraId="63F8D52D" w14:textId="77777777" w:rsidR="00990348" w:rsidRPr="006E45F7" w:rsidRDefault="00990348" w:rsidP="00990348">
            <w:pPr>
              <w:spacing w:line="276" w:lineRule="auto"/>
              <w:jc w:val="center"/>
              <w:rPr>
                <w:rFonts w:ascii="Times New Roman" w:hAnsi="Times New Roman" w:cs="Times New Roman"/>
                <w:sz w:val="28"/>
                <w:szCs w:val="28"/>
              </w:rPr>
            </w:pPr>
          </w:p>
          <w:p w14:paraId="7C323225" w14:textId="29ACC470"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3.</w:t>
            </w:r>
          </w:p>
        </w:tc>
        <w:tc>
          <w:tcPr>
            <w:tcW w:w="6045" w:type="dxa"/>
          </w:tcPr>
          <w:p w14:paraId="5DC4C505" w14:textId="77777777" w:rsidR="00990348" w:rsidRPr="006E45F7" w:rsidRDefault="00990348" w:rsidP="00990348">
            <w:pPr>
              <w:spacing w:line="276" w:lineRule="auto"/>
              <w:jc w:val="center"/>
              <w:rPr>
                <w:rFonts w:ascii="Times New Roman" w:hAnsi="Times New Roman" w:cs="Times New Roman"/>
                <w:sz w:val="28"/>
                <w:szCs w:val="28"/>
              </w:rPr>
            </w:pPr>
          </w:p>
          <w:p w14:paraId="2857E4BA" w14:textId="283A4062"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Architecture</w:t>
            </w:r>
          </w:p>
        </w:tc>
        <w:tc>
          <w:tcPr>
            <w:tcW w:w="2639" w:type="dxa"/>
          </w:tcPr>
          <w:p w14:paraId="7DBC0718" w14:textId="77777777" w:rsidR="00990348" w:rsidRPr="006E45F7" w:rsidRDefault="00990348" w:rsidP="00990348">
            <w:pPr>
              <w:spacing w:line="276" w:lineRule="auto"/>
              <w:jc w:val="center"/>
              <w:rPr>
                <w:rFonts w:ascii="Times New Roman" w:hAnsi="Times New Roman" w:cs="Times New Roman"/>
                <w:sz w:val="28"/>
                <w:szCs w:val="28"/>
              </w:rPr>
            </w:pPr>
          </w:p>
          <w:p w14:paraId="4EEE7A9A" w14:textId="2340D374" w:rsidR="00B71EF9" w:rsidRPr="006E45F7" w:rsidRDefault="008109FC" w:rsidP="00990348">
            <w:pPr>
              <w:spacing w:line="276"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B71EF9" w:rsidRPr="00B71EF9" w14:paraId="45E7D6CD" w14:textId="77777777" w:rsidTr="003A0BB1">
        <w:trPr>
          <w:trHeight w:val="793"/>
          <w:jc w:val="center"/>
        </w:trPr>
        <w:tc>
          <w:tcPr>
            <w:tcW w:w="1452" w:type="dxa"/>
          </w:tcPr>
          <w:p w14:paraId="7B5C35D6" w14:textId="77777777" w:rsidR="00990348" w:rsidRPr="006E45F7" w:rsidRDefault="00990348" w:rsidP="00990348">
            <w:pPr>
              <w:spacing w:line="276" w:lineRule="auto"/>
              <w:jc w:val="center"/>
              <w:rPr>
                <w:rFonts w:ascii="Times New Roman" w:hAnsi="Times New Roman" w:cs="Times New Roman"/>
                <w:sz w:val="28"/>
                <w:szCs w:val="28"/>
              </w:rPr>
            </w:pPr>
          </w:p>
          <w:p w14:paraId="13ABD7B0" w14:textId="5C170D0B"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4.</w:t>
            </w:r>
          </w:p>
        </w:tc>
        <w:tc>
          <w:tcPr>
            <w:tcW w:w="6045" w:type="dxa"/>
          </w:tcPr>
          <w:p w14:paraId="5D5530B4" w14:textId="77777777" w:rsidR="00990348" w:rsidRPr="006E45F7" w:rsidRDefault="00990348" w:rsidP="00990348">
            <w:pPr>
              <w:spacing w:line="276" w:lineRule="auto"/>
              <w:jc w:val="center"/>
              <w:rPr>
                <w:rFonts w:ascii="Times New Roman" w:hAnsi="Times New Roman" w:cs="Times New Roman"/>
                <w:sz w:val="28"/>
                <w:szCs w:val="28"/>
              </w:rPr>
            </w:pPr>
          </w:p>
          <w:p w14:paraId="5CD546C2" w14:textId="7EECCBD9"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Setup Instructions</w:t>
            </w:r>
          </w:p>
        </w:tc>
        <w:tc>
          <w:tcPr>
            <w:tcW w:w="2639" w:type="dxa"/>
          </w:tcPr>
          <w:p w14:paraId="26DC45C8" w14:textId="77777777" w:rsidR="00990348" w:rsidRPr="006E45F7" w:rsidRDefault="00990348" w:rsidP="00990348">
            <w:pPr>
              <w:spacing w:line="276" w:lineRule="auto"/>
              <w:jc w:val="center"/>
              <w:rPr>
                <w:rFonts w:ascii="Times New Roman" w:hAnsi="Times New Roman" w:cs="Times New Roman"/>
                <w:sz w:val="28"/>
                <w:szCs w:val="28"/>
              </w:rPr>
            </w:pPr>
          </w:p>
          <w:p w14:paraId="7D0863C1" w14:textId="63BD00FB" w:rsidR="00B71EF9" w:rsidRPr="006E45F7" w:rsidRDefault="008109FC" w:rsidP="00990348">
            <w:pPr>
              <w:spacing w:line="276"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B71EF9" w:rsidRPr="00B71EF9" w14:paraId="5E46A252" w14:textId="77777777" w:rsidTr="003A0BB1">
        <w:trPr>
          <w:trHeight w:val="824"/>
          <w:jc w:val="center"/>
        </w:trPr>
        <w:tc>
          <w:tcPr>
            <w:tcW w:w="1452" w:type="dxa"/>
          </w:tcPr>
          <w:p w14:paraId="21DC9F6C" w14:textId="77777777" w:rsidR="00990348" w:rsidRPr="006E45F7" w:rsidRDefault="00990348" w:rsidP="00990348">
            <w:pPr>
              <w:spacing w:line="276" w:lineRule="auto"/>
              <w:jc w:val="center"/>
              <w:rPr>
                <w:rFonts w:ascii="Times New Roman" w:hAnsi="Times New Roman" w:cs="Times New Roman"/>
                <w:sz w:val="28"/>
                <w:szCs w:val="28"/>
              </w:rPr>
            </w:pPr>
          </w:p>
          <w:p w14:paraId="7CDE94A7" w14:textId="1B8A4097"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5.</w:t>
            </w:r>
          </w:p>
        </w:tc>
        <w:tc>
          <w:tcPr>
            <w:tcW w:w="6045" w:type="dxa"/>
          </w:tcPr>
          <w:p w14:paraId="7C4F07D7" w14:textId="77777777" w:rsidR="00990348" w:rsidRPr="006E45F7" w:rsidRDefault="00990348" w:rsidP="00990348">
            <w:pPr>
              <w:spacing w:line="276" w:lineRule="auto"/>
              <w:jc w:val="center"/>
              <w:rPr>
                <w:rFonts w:ascii="Times New Roman" w:hAnsi="Times New Roman" w:cs="Times New Roman"/>
                <w:sz w:val="28"/>
                <w:szCs w:val="28"/>
              </w:rPr>
            </w:pPr>
          </w:p>
          <w:p w14:paraId="6A2861B1" w14:textId="764CD331"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Folder Structure</w:t>
            </w:r>
          </w:p>
        </w:tc>
        <w:tc>
          <w:tcPr>
            <w:tcW w:w="2639" w:type="dxa"/>
          </w:tcPr>
          <w:p w14:paraId="6CF1E807" w14:textId="77777777" w:rsidR="00990348" w:rsidRPr="006E45F7" w:rsidRDefault="00990348" w:rsidP="00990348">
            <w:pPr>
              <w:spacing w:line="276" w:lineRule="auto"/>
              <w:jc w:val="center"/>
              <w:rPr>
                <w:rFonts w:ascii="Times New Roman" w:hAnsi="Times New Roman" w:cs="Times New Roman"/>
                <w:sz w:val="28"/>
                <w:szCs w:val="28"/>
              </w:rPr>
            </w:pPr>
          </w:p>
          <w:p w14:paraId="2A38C0BB" w14:textId="5E4F7C78" w:rsidR="00B71EF9" w:rsidRPr="006E45F7" w:rsidRDefault="008109FC" w:rsidP="00990348">
            <w:pPr>
              <w:spacing w:line="276"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B71EF9" w:rsidRPr="00B71EF9" w14:paraId="42B5B15D" w14:textId="77777777" w:rsidTr="003A0BB1">
        <w:trPr>
          <w:trHeight w:val="793"/>
          <w:jc w:val="center"/>
        </w:trPr>
        <w:tc>
          <w:tcPr>
            <w:tcW w:w="1452" w:type="dxa"/>
          </w:tcPr>
          <w:p w14:paraId="5AA7FC6E" w14:textId="77777777" w:rsidR="00990348" w:rsidRPr="006E45F7" w:rsidRDefault="00990348" w:rsidP="00990348">
            <w:pPr>
              <w:spacing w:line="276" w:lineRule="auto"/>
              <w:jc w:val="center"/>
              <w:rPr>
                <w:rFonts w:ascii="Times New Roman" w:hAnsi="Times New Roman" w:cs="Times New Roman"/>
                <w:sz w:val="28"/>
                <w:szCs w:val="28"/>
              </w:rPr>
            </w:pPr>
          </w:p>
          <w:p w14:paraId="651F933F" w14:textId="27DCBF6A"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6.</w:t>
            </w:r>
          </w:p>
        </w:tc>
        <w:tc>
          <w:tcPr>
            <w:tcW w:w="6045" w:type="dxa"/>
          </w:tcPr>
          <w:p w14:paraId="66A8D6FF" w14:textId="77777777" w:rsidR="00990348" w:rsidRPr="006E45F7" w:rsidRDefault="00990348" w:rsidP="00990348">
            <w:pPr>
              <w:spacing w:line="276" w:lineRule="auto"/>
              <w:jc w:val="center"/>
              <w:rPr>
                <w:rFonts w:ascii="Times New Roman" w:hAnsi="Times New Roman" w:cs="Times New Roman"/>
                <w:sz w:val="28"/>
                <w:szCs w:val="28"/>
              </w:rPr>
            </w:pPr>
          </w:p>
          <w:p w14:paraId="56CDFC34" w14:textId="1E2AAFD9"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Running the Application</w:t>
            </w:r>
          </w:p>
        </w:tc>
        <w:tc>
          <w:tcPr>
            <w:tcW w:w="2639" w:type="dxa"/>
          </w:tcPr>
          <w:p w14:paraId="3E73FE72" w14:textId="77777777" w:rsidR="00990348" w:rsidRPr="006E45F7" w:rsidRDefault="00990348" w:rsidP="00990348">
            <w:pPr>
              <w:spacing w:line="276" w:lineRule="auto"/>
              <w:jc w:val="center"/>
              <w:rPr>
                <w:rFonts w:ascii="Times New Roman" w:hAnsi="Times New Roman" w:cs="Times New Roman"/>
                <w:sz w:val="28"/>
                <w:szCs w:val="28"/>
              </w:rPr>
            </w:pPr>
          </w:p>
          <w:p w14:paraId="37513D9E" w14:textId="54CBC01F" w:rsidR="00B71EF9" w:rsidRPr="006E45F7" w:rsidRDefault="008109FC" w:rsidP="00990348">
            <w:pPr>
              <w:spacing w:line="276"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B71EF9" w:rsidRPr="00B71EF9" w14:paraId="652907D5" w14:textId="77777777" w:rsidTr="003A0BB1">
        <w:trPr>
          <w:trHeight w:val="793"/>
          <w:jc w:val="center"/>
        </w:trPr>
        <w:tc>
          <w:tcPr>
            <w:tcW w:w="1452" w:type="dxa"/>
          </w:tcPr>
          <w:p w14:paraId="270D8B47" w14:textId="77777777" w:rsidR="00990348" w:rsidRPr="006E45F7" w:rsidRDefault="00990348" w:rsidP="00990348">
            <w:pPr>
              <w:spacing w:line="276" w:lineRule="auto"/>
              <w:jc w:val="center"/>
              <w:rPr>
                <w:rFonts w:ascii="Times New Roman" w:hAnsi="Times New Roman" w:cs="Times New Roman"/>
                <w:sz w:val="28"/>
                <w:szCs w:val="28"/>
              </w:rPr>
            </w:pPr>
          </w:p>
          <w:p w14:paraId="23F3B0B9" w14:textId="756461EC"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7.</w:t>
            </w:r>
          </w:p>
        </w:tc>
        <w:tc>
          <w:tcPr>
            <w:tcW w:w="6045" w:type="dxa"/>
          </w:tcPr>
          <w:p w14:paraId="0D981357" w14:textId="77777777" w:rsidR="00990348" w:rsidRPr="006E45F7" w:rsidRDefault="00990348" w:rsidP="00990348">
            <w:pPr>
              <w:spacing w:line="276" w:lineRule="auto"/>
              <w:jc w:val="center"/>
              <w:rPr>
                <w:rFonts w:ascii="Times New Roman" w:hAnsi="Times New Roman" w:cs="Times New Roman"/>
                <w:sz w:val="28"/>
                <w:szCs w:val="28"/>
              </w:rPr>
            </w:pPr>
          </w:p>
          <w:p w14:paraId="4F6203E4" w14:textId="0F1401DC"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API Documentation</w:t>
            </w:r>
          </w:p>
        </w:tc>
        <w:tc>
          <w:tcPr>
            <w:tcW w:w="2639" w:type="dxa"/>
          </w:tcPr>
          <w:p w14:paraId="137BF6A0" w14:textId="77777777" w:rsidR="00990348" w:rsidRPr="006E45F7" w:rsidRDefault="00990348" w:rsidP="00990348">
            <w:pPr>
              <w:spacing w:line="276" w:lineRule="auto"/>
              <w:jc w:val="center"/>
              <w:rPr>
                <w:rFonts w:ascii="Times New Roman" w:hAnsi="Times New Roman" w:cs="Times New Roman"/>
                <w:sz w:val="28"/>
                <w:szCs w:val="28"/>
              </w:rPr>
            </w:pPr>
          </w:p>
          <w:p w14:paraId="7E3C2A20" w14:textId="10A7185F" w:rsidR="00B71EF9" w:rsidRPr="006E45F7" w:rsidRDefault="008109FC" w:rsidP="00990348">
            <w:pPr>
              <w:spacing w:line="276"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B71EF9" w:rsidRPr="00B71EF9" w14:paraId="1EF17A90" w14:textId="77777777" w:rsidTr="003A0BB1">
        <w:trPr>
          <w:trHeight w:val="824"/>
          <w:jc w:val="center"/>
        </w:trPr>
        <w:tc>
          <w:tcPr>
            <w:tcW w:w="1452" w:type="dxa"/>
          </w:tcPr>
          <w:p w14:paraId="4C7FAFE7" w14:textId="77777777" w:rsidR="00990348" w:rsidRPr="006E45F7" w:rsidRDefault="00990348" w:rsidP="00990348">
            <w:pPr>
              <w:spacing w:line="276" w:lineRule="auto"/>
              <w:jc w:val="center"/>
              <w:rPr>
                <w:rFonts w:ascii="Times New Roman" w:hAnsi="Times New Roman" w:cs="Times New Roman"/>
                <w:sz w:val="28"/>
                <w:szCs w:val="28"/>
              </w:rPr>
            </w:pPr>
          </w:p>
          <w:p w14:paraId="6C17F7C3" w14:textId="4DA4F60A"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8.</w:t>
            </w:r>
          </w:p>
        </w:tc>
        <w:tc>
          <w:tcPr>
            <w:tcW w:w="6045" w:type="dxa"/>
          </w:tcPr>
          <w:p w14:paraId="36AFBDE0" w14:textId="77777777" w:rsidR="00990348" w:rsidRPr="006E45F7" w:rsidRDefault="00990348" w:rsidP="00990348">
            <w:pPr>
              <w:spacing w:line="276" w:lineRule="auto"/>
              <w:jc w:val="center"/>
              <w:rPr>
                <w:rFonts w:ascii="Times New Roman" w:hAnsi="Times New Roman" w:cs="Times New Roman"/>
                <w:sz w:val="28"/>
                <w:szCs w:val="28"/>
              </w:rPr>
            </w:pPr>
          </w:p>
          <w:p w14:paraId="721E5A1B" w14:textId="3A6102A8"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Authentication</w:t>
            </w:r>
          </w:p>
        </w:tc>
        <w:tc>
          <w:tcPr>
            <w:tcW w:w="2639" w:type="dxa"/>
          </w:tcPr>
          <w:p w14:paraId="4589CAF0" w14:textId="77777777" w:rsidR="00990348" w:rsidRPr="006E45F7" w:rsidRDefault="00990348" w:rsidP="00990348">
            <w:pPr>
              <w:spacing w:line="276" w:lineRule="auto"/>
              <w:jc w:val="center"/>
              <w:rPr>
                <w:rFonts w:ascii="Times New Roman" w:hAnsi="Times New Roman" w:cs="Times New Roman"/>
                <w:sz w:val="28"/>
                <w:szCs w:val="28"/>
              </w:rPr>
            </w:pPr>
          </w:p>
          <w:p w14:paraId="1173B4F3" w14:textId="732595C7" w:rsidR="00B71EF9" w:rsidRPr="006E45F7" w:rsidRDefault="008109FC" w:rsidP="00990348">
            <w:pPr>
              <w:spacing w:line="276" w:lineRule="auto"/>
              <w:jc w:val="center"/>
              <w:rPr>
                <w:rFonts w:ascii="Times New Roman" w:hAnsi="Times New Roman" w:cs="Times New Roman"/>
                <w:sz w:val="28"/>
                <w:szCs w:val="28"/>
              </w:rPr>
            </w:pPr>
            <w:r>
              <w:rPr>
                <w:rFonts w:ascii="Times New Roman" w:hAnsi="Times New Roman" w:cs="Times New Roman"/>
                <w:sz w:val="28"/>
                <w:szCs w:val="28"/>
              </w:rPr>
              <w:t>18</w:t>
            </w:r>
          </w:p>
        </w:tc>
      </w:tr>
      <w:tr w:rsidR="00B71EF9" w:rsidRPr="00B71EF9" w14:paraId="5FB878E7" w14:textId="77777777" w:rsidTr="003A0BB1">
        <w:trPr>
          <w:trHeight w:val="793"/>
          <w:jc w:val="center"/>
        </w:trPr>
        <w:tc>
          <w:tcPr>
            <w:tcW w:w="1452" w:type="dxa"/>
          </w:tcPr>
          <w:p w14:paraId="6F0F28EB" w14:textId="77777777" w:rsidR="00990348" w:rsidRPr="006E45F7" w:rsidRDefault="00990348" w:rsidP="00990348">
            <w:pPr>
              <w:spacing w:line="276" w:lineRule="auto"/>
              <w:jc w:val="center"/>
              <w:rPr>
                <w:rFonts w:ascii="Times New Roman" w:hAnsi="Times New Roman" w:cs="Times New Roman"/>
                <w:sz w:val="28"/>
                <w:szCs w:val="28"/>
              </w:rPr>
            </w:pPr>
          </w:p>
          <w:p w14:paraId="13AE8249" w14:textId="598C1BB1"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9.</w:t>
            </w:r>
          </w:p>
        </w:tc>
        <w:tc>
          <w:tcPr>
            <w:tcW w:w="6045" w:type="dxa"/>
          </w:tcPr>
          <w:p w14:paraId="1F7CDC57" w14:textId="77777777" w:rsidR="00990348" w:rsidRPr="006E45F7" w:rsidRDefault="00990348" w:rsidP="00990348">
            <w:pPr>
              <w:spacing w:line="276" w:lineRule="auto"/>
              <w:jc w:val="center"/>
              <w:rPr>
                <w:rFonts w:ascii="Times New Roman" w:hAnsi="Times New Roman" w:cs="Times New Roman"/>
                <w:sz w:val="28"/>
                <w:szCs w:val="28"/>
              </w:rPr>
            </w:pPr>
          </w:p>
          <w:p w14:paraId="30F7A734" w14:textId="37BE6D88"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User Interface</w:t>
            </w:r>
          </w:p>
        </w:tc>
        <w:tc>
          <w:tcPr>
            <w:tcW w:w="2639" w:type="dxa"/>
          </w:tcPr>
          <w:p w14:paraId="43862C33" w14:textId="77777777" w:rsidR="00990348" w:rsidRPr="006E45F7" w:rsidRDefault="00990348" w:rsidP="00990348">
            <w:pPr>
              <w:spacing w:line="276" w:lineRule="auto"/>
              <w:jc w:val="center"/>
              <w:rPr>
                <w:rFonts w:ascii="Times New Roman" w:hAnsi="Times New Roman" w:cs="Times New Roman"/>
                <w:sz w:val="28"/>
                <w:szCs w:val="28"/>
              </w:rPr>
            </w:pPr>
          </w:p>
          <w:p w14:paraId="27D634E8" w14:textId="327036F7" w:rsidR="00B71EF9" w:rsidRPr="006E45F7" w:rsidRDefault="008109FC" w:rsidP="00990348">
            <w:pPr>
              <w:spacing w:line="276" w:lineRule="auto"/>
              <w:jc w:val="center"/>
              <w:rPr>
                <w:rFonts w:ascii="Times New Roman" w:hAnsi="Times New Roman" w:cs="Times New Roman"/>
                <w:sz w:val="28"/>
                <w:szCs w:val="28"/>
              </w:rPr>
            </w:pPr>
            <w:r>
              <w:rPr>
                <w:rFonts w:ascii="Times New Roman" w:hAnsi="Times New Roman" w:cs="Times New Roman"/>
                <w:sz w:val="28"/>
                <w:szCs w:val="28"/>
              </w:rPr>
              <w:t>23</w:t>
            </w:r>
          </w:p>
        </w:tc>
      </w:tr>
      <w:tr w:rsidR="00B71EF9" w:rsidRPr="00B71EF9" w14:paraId="78527543" w14:textId="77777777" w:rsidTr="003A0BB1">
        <w:trPr>
          <w:trHeight w:val="793"/>
          <w:jc w:val="center"/>
        </w:trPr>
        <w:tc>
          <w:tcPr>
            <w:tcW w:w="1452" w:type="dxa"/>
          </w:tcPr>
          <w:p w14:paraId="5D95CF4A" w14:textId="77777777" w:rsidR="00990348" w:rsidRPr="006E45F7" w:rsidRDefault="00990348" w:rsidP="00990348">
            <w:pPr>
              <w:spacing w:line="276" w:lineRule="auto"/>
              <w:jc w:val="center"/>
              <w:rPr>
                <w:rFonts w:ascii="Times New Roman" w:hAnsi="Times New Roman" w:cs="Times New Roman"/>
                <w:sz w:val="28"/>
                <w:szCs w:val="28"/>
              </w:rPr>
            </w:pPr>
          </w:p>
          <w:p w14:paraId="3E078527" w14:textId="33A1B47C"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10.</w:t>
            </w:r>
          </w:p>
        </w:tc>
        <w:tc>
          <w:tcPr>
            <w:tcW w:w="6045" w:type="dxa"/>
          </w:tcPr>
          <w:p w14:paraId="10F30315" w14:textId="77777777" w:rsidR="00990348" w:rsidRPr="006E45F7" w:rsidRDefault="00990348" w:rsidP="00990348">
            <w:pPr>
              <w:spacing w:line="276" w:lineRule="auto"/>
              <w:jc w:val="center"/>
              <w:rPr>
                <w:rFonts w:ascii="Times New Roman" w:hAnsi="Times New Roman" w:cs="Times New Roman"/>
                <w:sz w:val="28"/>
                <w:szCs w:val="28"/>
              </w:rPr>
            </w:pPr>
          </w:p>
          <w:p w14:paraId="430320D7" w14:textId="7CC0F139"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Testing</w:t>
            </w:r>
          </w:p>
        </w:tc>
        <w:tc>
          <w:tcPr>
            <w:tcW w:w="2639" w:type="dxa"/>
          </w:tcPr>
          <w:p w14:paraId="61DEC7C9" w14:textId="77777777" w:rsidR="00990348" w:rsidRPr="006E45F7" w:rsidRDefault="00990348" w:rsidP="00990348">
            <w:pPr>
              <w:spacing w:line="276" w:lineRule="auto"/>
              <w:jc w:val="center"/>
              <w:rPr>
                <w:rFonts w:ascii="Times New Roman" w:hAnsi="Times New Roman" w:cs="Times New Roman"/>
                <w:sz w:val="28"/>
                <w:szCs w:val="28"/>
              </w:rPr>
            </w:pPr>
          </w:p>
          <w:p w14:paraId="6A0FB9A9" w14:textId="4A52984F" w:rsidR="00B71EF9" w:rsidRPr="006E45F7" w:rsidRDefault="008109FC" w:rsidP="00990348">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r w:rsidR="00B5049A">
              <w:rPr>
                <w:rFonts w:ascii="Times New Roman" w:hAnsi="Times New Roman" w:cs="Times New Roman"/>
                <w:sz w:val="28"/>
                <w:szCs w:val="28"/>
              </w:rPr>
              <w:t>6</w:t>
            </w:r>
          </w:p>
        </w:tc>
      </w:tr>
      <w:tr w:rsidR="00B71EF9" w:rsidRPr="00B71EF9" w14:paraId="19B39A47" w14:textId="77777777" w:rsidTr="003A0BB1">
        <w:trPr>
          <w:trHeight w:val="824"/>
          <w:jc w:val="center"/>
        </w:trPr>
        <w:tc>
          <w:tcPr>
            <w:tcW w:w="1452" w:type="dxa"/>
          </w:tcPr>
          <w:p w14:paraId="0651DD5B" w14:textId="77777777" w:rsidR="00990348" w:rsidRPr="006E45F7" w:rsidRDefault="00990348" w:rsidP="00990348">
            <w:pPr>
              <w:spacing w:line="276" w:lineRule="auto"/>
              <w:jc w:val="center"/>
              <w:rPr>
                <w:rFonts w:ascii="Times New Roman" w:hAnsi="Times New Roman" w:cs="Times New Roman"/>
                <w:sz w:val="28"/>
                <w:szCs w:val="28"/>
              </w:rPr>
            </w:pPr>
          </w:p>
          <w:p w14:paraId="32BB3CA4" w14:textId="573E2658"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11.</w:t>
            </w:r>
          </w:p>
        </w:tc>
        <w:tc>
          <w:tcPr>
            <w:tcW w:w="6045" w:type="dxa"/>
          </w:tcPr>
          <w:p w14:paraId="0EE845F8" w14:textId="77777777" w:rsidR="00990348" w:rsidRPr="006E45F7" w:rsidRDefault="00990348" w:rsidP="00990348">
            <w:pPr>
              <w:spacing w:line="276" w:lineRule="auto"/>
              <w:jc w:val="center"/>
              <w:rPr>
                <w:rFonts w:ascii="Times New Roman" w:hAnsi="Times New Roman" w:cs="Times New Roman"/>
                <w:sz w:val="28"/>
                <w:szCs w:val="28"/>
              </w:rPr>
            </w:pPr>
          </w:p>
          <w:p w14:paraId="0E6988A0" w14:textId="57421753" w:rsidR="00B71EF9" w:rsidRPr="006E45F7" w:rsidRDefault="00990348"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 xml:space="preserve">      </w:t>
            </w:r>
            <w:r w:rsidR="00B71EF9" w:rsidRPr="006E45F7">
              <w:rPr>
                <w:rFonts w:ascii="Times New Roman" w:hAnsi="Times New Roman" w:cs="Times New Roman"/>
                <w:sz w:val="28"/>
                <w:szCs w:val="28"/>
              </w:rPr>
              <w:t>Screenshots or Demo</w:t>
            </w:r>
          </w:p>
        </w:tc>
        <w:tc>
          <w:tcPr>
            <w:tcW w:w="2639" w:type="dxa"/>
          </w:tcPr>
          <w:p w14:paraId="27D3398A" w14:textId="77777777" w:rsidR="00990348" w:rsidRPr="006E45F7" w:rsidRDefault="00990348" w:rsidP="00990348">
            <w:pPr>
              <w:spacing w:line="276" w:lineRule="auto"/>
              <w:jc w:val="center"/>
              <w:rPr>
                <w:rFonts w:ascii="Times New Roman" w:hAnsi="Times New Roman" w:cs="Times New Roman"/>
                <w:sz w:val="28"/>
                <w:szCs w:val="28"/>
              </w:rPr>
            </w:pPr>
          </w:p>
          <w:p w14:paraId="01AB0A37" w14:textId="5C72AEF9" w:rsidR="00B71EF9" w:rsidRPr="006E45F7" w:rsidRDefault="008109FC" w:rsidP="00990348">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r w:rsidR="00B5049A">
              <w:rPr>
                <w:rFonts w:ascii="Times New Roman" w:hAnsi="Times New Roman" w:cs="Times New Roman"/>
                <w:sz w:val="28"/>
                <w:szCs w:val="28"/>
              </w:rPr>
              <w:t>8</w:t>
            </w:r>
          </w:p>
        </w:tc>
      </w:tr>
      <w:tr w:rsidR="00B71EF9" w:rsidRPr="00B71EF9" w14:paraId="56E47FA2" w14:textId="77777777" w:rsidTr="003A0BB1">
        <w:trPr>
          <w:trHeight w:val="793"/>
          <w:jc w:val="center"/>
        </w:trPr>
        <w:tc>
          <w:tcPr>
            <w:tcW w:w="1452" w:type="dxa"/>
          </w:tcPr>
          <w:p w14:paraId="27366D50" w14:textId="77777777" w:rsidR="00990348" w:rsidRPr="006E45F7" w:rsidRDefault="00990348" w:rsidP="00990348">
            <w:pPr>
              <w:spacing w:line="276" w:lineRule="auto"/>
              <w:jc w:val="center"/>
              <w:rPr>
                <w:rFonts w:ascii="Times New Roman" w:hAnsi="Times New Roman" w:cs="Times New Roman"/>
                <w:sz w:val="28"/>
                <w:szCs w:val="28"/>
              </w:rPr>
            </w:pPr>
          </w:p>
          <w:p w14:paraId="5A374F48" w14:textId="0DA5A84E"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12.</w:t>
            </w:r>
          </w:p>
        </w:tc>
        <w:tc>
          <w:tcPr>
            <w:tcW w:w="6045" w:type="dxa"/>
          </w:tcPr>
          <w:p w14:paraId="10488717" w14:textId="77777777" w:rsidR="00990348" w:rsidRPr="006E45F7" w:rsidRDefault="00B71EF9" w:rsidP="00990348">
            <w:pPr>
              <w:spacing w:line="276" w:lineRule="auto"/>
              <w:rPr>
                <w:rFonts w:ascii="Times New Roman" w:hAnsi="Times New Roman" w:cs="Times New Roman"/>
                <w:sz w:val="28"/>
                <w:szCs w:val="28"/>
              </w:rPr>
            </w:pPr>
            <w:r w:rsidRPr="006E45F7">
              <w:rPr>
                <w:rFonts w:ascii="Times New Roman" w:hAnsi="Times New Roman" w:cs="Times New Roman"/>
                <w:sz w:val="28"/>
                <w:szCs w:val="28"/>
              </w:rPr>
              <w:t xml:space="preserve">                            </w:t>
            </w:r>
          </w:p>
          <w:p w14:paraId="1A325569" w14:textId="5794AA55" w:rsidR="00B71EF9" w:rsidRPr="006E45F7" w:rsidRDefault="00990348" w:rsidP="00990348">
            <w:pPr>
              <w:spacing w:line="276" w:lineRule="auto"/>
              <w:rPr>
                <w:rFonts w:ascii="Times New Roman" w:hAnsi="Times New Roman" w:cs="Times New Roman"/>
                <w:sz w:val="28"/>
                <w:szCs w:val="28"/>
              </w:rPr>
            </w:pPr>
            <w:r w:rsidRPr="006E45F7">
              <w:rPr>
                <w:rFonts w:ascii="Times New Roman" w:hAnsi="Times New Roman" w:cs="Times New Roman"/>
                <w:sz w:val="28"/>
                <w:szCs w:val="28"/>
              </w:rPr>
              <w:t xml:space="preserve">                             </w:t>
            </w:r>
            <w:r w:rsidR="00B71EF9" w:rsidRPr="006E45F7">
              <w:rPr>
                <w:rFonts w:ascii="Times New Roman" w:hAnsi="Times New Roman" w:cs="Times New Roman"/>
                <w:sz w:val="28"/>
                <w:szCs w:val="28"/>
              </w:rPr>
              <w:t>Known Issues</w:t>
            </w:r>
          </w:p>
        </w:tc>
        <w:tc>
          <w:tcPr>
            <w:tcW w:w="2639" w:type="dxa"/>
          </w:tcPr>
          <w:p w14:paraId="2ABC0C22" w14:textId="77777777" w:rsidR="00990348" w:rsidRPr="006E45F7" w:rsidRDefault="00990348" w:rsidP="00990348">
            <w:pPr>
              <w:spacing w:line="276" w:lineRule="auto"/>
              <w:jc w:val="center"/>
              <w:rPr>
                <w:rFonts w:ascii="Times New Roman" w:hAnsi="Times New Roman" w:cs="Times New Roman"/>
                <w:sz w:val="28"/>
                <w:szCs w:val="28"/>
              </w:rPr>
            </w:pPr>
          </w:p>
          <w:p w14:paraId="18036FCB" w14:textId="3EEBC2CD" w:rsidR="00B71EF9" w:rsidRPr="006E45F7" w:rsidRDefault="00B5049A" w:rsidP="00990348">
            <w:pPr>
              <w:spacing w:line="276" w:lineRule="auto"/>
              <w:jc w:val="center"/>
              <w:rPr>
                <w:rFonts w:ascii="Times New Roman" w:hAnsi="Times New Roman" w:cs="Times New Roman"/>
                <w:sz w:val="28"/>
                <w:szCs w:val="28"/>
              </w:rPr>
            </w:pPr>
            <w:r>
              <w:rPr>
                <w:rFonts w:ascii="Times New Roman" w:hAnsi="Times New Roman" w:cs="Times New Roman"/>
                <w:sz w:val="28"/>
                <w:szCs w:val="28"/>
              </w:rPr>
              <w:t>31</w:t>
            </w:r>
          </w:p>
        </w:tc>
      </w:tr>
      <w:tr w:rsidR="00B71EF9" w:rsidRPr="00B71EF9" w14:paraId="21371303" w14:textId="77777777" w:rsidTr="003A0BB1">
        <w:trPr>
          <w:trHeight w:val="793"/>
          <w:jc w:val="center"/>
        </w:trPr>
        <w:tc>
          <w:tcPr>
            <w:tcW w:w="1452" w:type="dxa"/>
          </w:tcPr>
          <w:p w14:paraId="6AD808FF" w14:textId="77777777" w:rsidR="00990348" w:rsidRPr="006E45F7" w:rsidRDefault="00990348" w:rsidP="00990348">
            <w:pPr>
              <w:spacing w:line="276" w:lineRule="auto"/>
              <w:jc w:val="center"/>
              <w:rPr>
                <w:rFonts w:ascii="Times New Roman" w:hAnsi="Times New Roman" w:cs="Times New Roman"/>
                <w:sz w:val="28"/>
                <w:szCs w:val="28"/>
              </w:rPr>
            </w:pPr>
          </w:p>
          <w:p w14:paraId="152D9319" w14:textId="6E0C59A5"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13.</w:t>
            </w:r>
          </w:p>
        </w:tc>
        <w:tc>
          <w:tcPr>
            <w:tcW w:w="6045" w:type="dxa"/>
          </w:tcPr>
          <w:p w14:paraId="79728B90" w14:textId="77777777" w:rsidR="00990348" w:rsidRPr="006E45F7" w:rsidRDefault="00990348" w:rsidP="00990348">
            <w:pPr>
              <w:spacing w:line="276" w:lineRule="auto"/>
              <w:jc w:val="center"/>
              <w:rPr>
                <w:rFonts w:ascii="Times New Roman" w:hAnsi="Times New Roman" w:cs="Times New Roman"/>
                <w:sz w:val="28"/>
                <w:szCs w:val="28"/>
              </w:rPr>
            </w:pPr>
          </w:p>
          <w:p w14:paraId="17014F3B" w14:textId="35397CB9" w:rsidR="00B71EF9" w:rsidRPr="006E45F7" w:rsidRDefault="00B71EF9" w:rsidP="00990348">
            <w:pPr>
              <w:spacing w:line="276" w:lineRule="auto"/>
              <w:jc w:val="center"/>
              <w:rPr>
                <w:rFonts w:ascii="Times New Roman" w:hAnsi="Times New Roman" w:cs="Times New Roman"/>
                <w:sz w:val="28"/>
                <w:szCs w:val="28"/>
              </w:rPr>
            </w:pPr>
            <w:r w:rsidRPr="006E45F7">
              <w:rPr>
                <w:rFonts w:ascii="Times New Roman" w:hAnsi="Times New Roman" w:cs="Times New Roman"/>
                <w:sz w:val="28"/>
                <w:szCs w:val="28"/>
              </w:rPr>
              <w:t>Future Enhancements</w:t>
            </w:r>
          </w:p>
        </w:tc>
        <w:tc>
          <w:tcPr>
            <w:tcW w:w="2639" w:type="dxa"/>
          </w:tcPr>
          <w:p w14:paraId="70880529" w14:textId="77777777" w:rsidR="00990348" w:rsidRPr="006E45F7" w:rsidRDefault="00990348" w:rsidP="00990348">
            <w:pPr>
              <w:spacing w:line="276" w:lineRule="auto"/>
              <w:jc w:val="center"/>
              <w:rPr>
                <w:rFonts w:ascii="Times New Roman" w:hAnsi="Times New Roman" w:cs="Times New Roman"/>
                <w:sz w:val="28"/>
                <w:szCs w:val="28"/>
              </w:rPr>
            </w:pPr>
          </w:p>
          <w:p w14:paraId="28495B0F" w14:textId="47182926" w:rsidR="00B71EF9" w:rsidRPr="006E45F7" w:rsidRDefault="00B5049A" w:rsidP="00990348">
            <w:pPr>
              <w:spacing w:line="276" w:lineRule="auto"/>
              <w:jc w:val="center"/>
              <w:rPr>
                <w:rFonts w:ascii="Times New Roman" w:hAnsi="Times New Roman" w:cs="Times New Roman"/>
                <w:sz w:val="28"/>
                <w:szCs w:val="28"/>
              </w:rPr>
            </w:pPr>
            <w:r>
              <w:rPr>
                <w:rFonts w:ascii="Times New Roman" w:hAnsi="Times New Roman" w:cs="Times New Roman"/>
                <w:sz w:val="28"/>
                <w:szCs w:val="28"/>
              </w:rPr>
              <w:t>32</w:t>
            </w:r>
          </w:p>
        </w:tc>
      </w:tr>
    </w:tbl>
    <w:p w14:paraId="618FF25F" w14:textId="77777777" w:rsidR="00B5049A" w:rsidRDefault="00B5049A" w:rsidP="00990348">
      <w:pPr>
        <w:rPr>
          <w:rFonts w:ascii="Times New Roman" w:hAnsi="Times New Roman" w:cs="Times New Roman"/>
          <w:b/>
          <w:bCs/>
          <w:color w:val="000000"/>
          <w:sz w:val="36"/>
          <w:szCs w:val="36"/>
          <w:u w:val="single"/>
        </w:rPr>
      </w:pPr>
    </w:p>
    <w:p w14:paraId="6720ABA6" w14:textId="77777777" w:rsidR="00B5049A" w:rsidRDefault="00B5049A" w:rsidP="00990348">
      <w:pPr>
        <w:rPr>
          <w:rFonts w:ascii="Times New Roman" w:hAnsi="Times New Roman" w:cs="Times New Roman"/>
          <w:b/>
          <w:bCs/>
          <w:color w:val="000000"/>
          <w:sz w:val="36"/>
          <w:szCs w:val="36"/>
          <w:u w:val="single"/>
        </w:rPr>
      </w:pPr>
    </w:p>
    <w:p w14:paraId="417E219E" w14:textId="77777777" w:rsidR="00B5049A" w:rsidRDefault="00B5049A" w:rsidP="00990348">
      <w:pPr>
        <w:rPr>
          <w:rFonts w:ascii="Times New Roman" w:hAnsi="Times New Roman" w:cs="Times New Roman"/>
          <w:b/>
          <w:bCs/>
          <w:color w:val="000000"/>
          <w:sz w:val="36"/>
          <w:szCs w:val="36"/>
          <w:u w:val="single"/>
        </w:rPr>
      </w:pPr>
    </w:p>
    <w:p w14:paraId="6FB6B6D5" w14:textId="6B65F53D" w:rsidR="00990348" w:rsidRPr="006E45F7" w:rsidRDefault="00990348" w:rsidP="00990348">
      <w:pPr>
        <w:rPr>
          <w:rFonts w:ascii="Times New Roman" w:hAnsi="Times New Roman" w:cs="Times New Roman"/>
          <w:b/>
          <w:bCs/>
          <w:color w:val="000000"/>
          <w:sz w:val="36"/>
          <w:szCs w:val="36"/>
          <w:u w:val="single"/>
        </w:rPr>
      </w:pPr>
      <w:r w:rsidRPr="006E45F7">
        <w:rPr>
          <w:rFonts w:ascii="Times New Roman" w:hAnsi="Times New Roman" w:cs="Times New Roman"/>
          <w:b/>
          <w:bCs/>
          <w:color w:val="000000"/>
          <w:sz w:val="36"/>
          <w:szCs w:val="36"/>
          <w:u w:val="single"/>
        </w:rPr>
        <w:t>INTRODUCTION</w:t>
      </w:r>
    </w:p>
    <w:p w14:paraId="777DC3D0" w14:textId="77777777" w:rsidR="006E45F7" w:rsidRDefault="006E45F7" w:rsidP="006E45F7">
      <w:pPr>
        <w:rPr>
          <w:rFonts w:ascii="Times New Roman" w:hAnsi="Times New Roman" w:cs="Times New Roman"/>
          <w:b/>
          <w:bCs/>
          <w:color w:val="000000"/>
          <w:sz w:val="36"/>
          <w:szCs w:val="36"/>
        </w:rPr>
      </w:pPr>
    </w:p>
    <w:p w14:paraId="4F61D8DB" w14:textId="544019EC" w:rsidR="006E45F7" w:rsidRDefault="006E45F7" w:rsidP="006E45F7">
      <w:pPr>
        <w:jc w:val="both"/>
        <w:rPr>
          <w:rFonts w:ascii="Times New Roman" w:hAnsi="Times New Roman" w:cs="Times New Roman"/>
          <w:color w:val="000000"/>
          <w:sz w:val="40"/>
          <w:szCs w:val="40"/>
        </w:rPr>
      </w:pPr>
      <w:r w:rsidRPr="006E45F7">
        <w:rPr>
          <w:rFonts w:ascii="Times New Roman" w:hAnsi="Times New Roman" w:cs="Times New Roman"/>
          <w:b/>
          <w:bCs/>
          <w:color w:val="000000"/>
          <w:sz w:val="30"/>
          <w:szCs w:val="30"/>
        </w:rPr>
        <w:t>P</w:t>
      </w:r>
      <w:r w:rsidR="0021631E">
        <w:rPr>
          <w:rFonts w:ascii="Times New Roman" w:hAnsi="Times New Roman" w:cs="Times New Roman"/>
          <w:b/>
          <w:bCs/>
          <w:color w:val="000000"/>
          <w:sz w:val="30"/>
          <w:szCs w:val="30"/>
        </w:rPr>
        <w:t>roject</w:t>
      </w:r>
      <w:r w:rsidRPr="006E45F7">
        <w:rPr>
          <w:rFonts w:ascii="Times New Roman" w:hAnsi="Times New Roman" w:cs="Times New Roman"/>
          <w:b/>
          <w:bCs/>
          <w:color w:val="000000"/>
          <w:sz w:val="30"/>
          <w:szCs w:val="30"/>
        </w:rPr>
        <w:t xml:space="preserve"> </w:t>
      </w:r>
      <w:r w:rsidR="0021631E">
        <w:rPr>
          <w:rFonts w:ascii="Times New Roman" w:hAnsi="Times New Roman" w:cs="Times New Roman"/>
          <w:b/>
          <w:bCs/>
          <w:color w:val="000000"/>
          <w:sz w:val="30"/>
          <w:szCs w:val="30"/>
        </w:rPr>
        <w:t>Title</w:t>
      </w:r>
      <w:r>
        <w:rPr>
          <w:rFonts w:ascii="Times New Roman" w:hAnsi="Times New Roman" w:cs="Times New Roman"/>
          <w:b/>
          <w:bCs/>
          <w:color w:val="000000"/>
          <w:sz w:val="30"/>
          <w:szCs w:val="30"/>
        </w:rPr>
        <w:t>:</w:t>
      </w:r>
    </w:p>
    <w:p w14:paraId="6CA694D3" w14:textId="57C937C0" w:rsidR="006E45F7" w:rsidRPr="008109FC" w:rsidRDefault="006E45F7" w:rsidP="006E45F7">
      <w:pPr>
        <w:jc w:val="center"/>
        <w:rPr>
          <w:rFonts w:ascii="Times New Roman" w:hAnsi="Times New Roman" w:cs="Times New Roman"/>
          <w:sz w:val="32"/>
          <w:szCs w:val="32"/>
        </w:rPr>
      </w:pPr>
      <w:r w:rsidRPr="008109FC">
        <w:rPr>
          <w:rFonts w:ascii="Times New Roman" w:hAnsi="Times New Roman" w:cs="Times New Roman"/>
          <w:color w:val="000000"/>
          <w:sz w:val="32"/>
          <w:szCs w:val="32"/>
        </w:rPr>
        <w:t>Online Complaint Registration and Management System</w:t>
      </w:r>
    </w:p>
    <w:p w14:paraId="3C927D83" w14:textId="4DA86135" w:rsidR="006E45F7" w:rsidRPr="006E45F7" w:rsidRDefault="006E45F7" w:rsidP="00990348">
      <w:pPr>
        <w:rPr>
          <w:rFonts w:ascii="Times New Roman" w:hAnsi="Times New Roman" w:cs="Times New Roman"/>
          <w:b/>
          <w:bCs/>
          <w:color w:val="000000"/>
          <w:sz w:val="32"/>
          <w:szCs w:val="32"/>
        </w:rPr>
      </w:pPr>
    </w:p>
    <w:p w14:paraId="2E0E1B04" w14:textId="68371006" w:rsidR="006E45F7" w:rsidRDefault="006E45F7" w:rsidP="006E45F7">
      <w:pPr>
        <w:jc w:val="both"/>
        <w:rPr>
          <w:rFonts w:ascii="Times New Roman" w:hAnsi="Times New Roman" w:cs="Times New Roman"/>
          <w:b/>
          <w:bCs/>
          <w:color w:val="000000"/>
          <w:sz w:val="30"/>
          <w:szCs w:val="30"/>
        </w:rPr>
      </w:pPr>
      <w:r>
        <w:rPr>
          <w:rFonts w:ascii="Times New Roman" w:hAnsi="Times New Roman" w:cs="Times New Roman"/>
          <w:b/>
          <w:bCs/>
          <w:color w:val="000000"/>
          <w:sz w:val="30"/>
          <w:szCs w:val="30"/>
        </w:rPr>
        <w:t>T</w:t>
      </w:r>
      <w:r w:rsidR="0021631E">
        <w:rPr>
          <w:rFonts w:ascii="Times New Roman" w:hAnsi="Times New Roman" w:cs="Times New Roman"/>
          <w:b/>
          <w:bCs/>
          <w:color w:val="000000"/>
          <w:sz w:val="30"/>
          <w:szCs w:val="30"/>
        </w:rPr>
        <w:t>eam</w:t>
      </w:r>
      <w:r>
        <w:rPr>
          <w:rFonts w:ascii="Times New Roman" w:hAnsi="Times New Roman" w:cs="Times New Roman"/>
          <w:b/>
          <w:bCs/>
          <w:color w:val="000000"/>
          <w:sz w:val="30"/>
          <w:szCs w:val="30"/>
        </w:rPr>
        <w:t xml:space="preserve"> M</w:t>
      </w:r>
      <w:r w:rsidR="0021631E">
        <w:rPr>
          <w:rFonts w:ascii="Times New Roman" w:hAnsi="Times New Roman" w:cs="Times New Roman"/>
          <w:b/>
          <w:bCs/>
          <w:color w:val="000000"/>
          <w:sz w:val="30"/>
          <w:szCs w:val="30"/>
        </w:rPr>
        <w:t>embers</w:t>
      </w:r>
      <w:r>
        <w:rPr>
          <w:rFonts w:ascii="Times New Roman" w:hAnsi="Times New Roman" w:cs="Times New Roman"/>
          <w:b/>
          <w:bCs/>
          <w:color w:val="000000"/>
          <w:sz w:val="30"/>
          <w:szCs w:val="30"/>
        </w:rPr>
        <w:t>:</w:t>
      </w:r>
    </w:p>
    <w:tbl>
      <w:tblPr>
        <w:tblStyle w:val="TableGrid"/>
        <w:tblW w:w="1015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43"/>
        <w:gridCol w:w="4712"/>
        <w:gridCol w:w="4297"/>
      </w:tblGrid>
      <w:tr w:rsidR="006E45F7" w14:paraId="3C67513C" w14:textId="77777777" w:rsidTr="00DE2E32">
        <w:trPr>
          <w:trHeight w:val="1023"/>
        </w:trPr>
        <w:tc>
          <w:tcPr>
            <w:tcW w:w="1143" w:type="dxa"/>
          </w:tcPr>
          <w:p w14:paraId="601353C2" w14:textId="77777777" w:rsidR="006E45F7" w:rsidRPr="00DE2E32" w:rsidRDefault="006E45F7" w:rsidP="00DE2E32">
            <w:pPr>
              <w:jc w:val="center"/>
              <w:rPr>
                <w:rFonts w:ascii="Times New Roman" w:hAnsi="Times New Roman" w:cs="Times New Roman"/>
                <w:b/>
                <w:bCs/>
                <w:sz w:val="32"/>
                <w:szCs w:val="32"/>
              </w:rPr>
            </w:pPr>
          </w:p>
          <w:p w14:paraId="00BF05F8" w14:textId="2FA30363" w:rsidR="00DE2E32" w:rsidRPr="00DE2E32" w:rsidRDefault="00DE2E32" w:rsidP="00DE2E32">
            <w:pPr>
              <w:jc w:val="center"/>
              <w:rPr>
                <w:rFonts w:ascii="Times New Roman" w:hAnsi="Times New Roman" w:cs="Times New Roman"/>
                <w:b/>
                <w:bCs/>
                <w:sz w:val="32"/>
                <w:szCs w:val="32"/>
              </w:rPr>
            </w:pPr>
            <w:proofErr w:type="gramStart"/>
            <w:r w:rsidRPr="00DE2E32">
              <w:rPr>
                <w:rFonts w:ascii="Times New Roman" w:hAnsi="Times New Roman" w:cs="Times New Roman"/>
                <w:b/>
                <w:bCs/>
                <w:sz w:val="32"/>
                <w:szCs w:val="32"/>
              </w:rPr>
              <w:t>S.No</w:t>
            </w:r>
            <w:proofErr w:type="gramEnd"/>
          </w:p>
        </w:tc>
        <w:tc>
          <w:tcPr>
            <w:tcW w:w="4712" w:type="dxa"/>
          </w:tcPr>
          <w:p w14:paraId="3D907B48" w14:textId="77777777" w:rsidR="006E45F7" w:rsidRPr="00DE2E32" w:rsidRDefault="006E45F7" w:rsidP="006E45F7">
            <w:pPr>
              <w:jc w:val="both"/>
              <w:rPr>
                <w:rFonts w:ascii="Times New Roman" w:hAnsi="Times New Roman" w:cs="Times New Roman"/>
                <w:b/>
                <w:bCs/>
                <w:sz w:val="32"/>
                <w:szCs w:val="32"/>
              </w:rPr>
            </w:pPr>
          </w:p>
          <w:p w14:paraId="3B54ABA6" w14:textId="08ED6D5B" w:rsidR="00DE2E32" w:rsidRPr="00DE2E32" w:rsidRDefault="00DE2E32" w:rsidP="00DE2E32">
            <w:pPr>
              <w:jc w:val="center"/>
              <w:rPr>
                <w:rFonts w:ascii="Times New Roman" w:hAnsi="Times New Roman" w:cs="Times New Roman"/>
                <w:b/>
                <w:bCs/>
                <w:sz w:val="32"/>
                <w:szCs w:val="32"/>
              </w:rPr>
            </w:pPr>
            <w:r w:rsidRPr="00DE2E32">
              <w:rPr>
                <w:rFonts w:ascii="Times New Roman" w:hAnsi="Times New Roman" w:cs="Times New Roman"/>
                <w:b/>
                <w:bCs/>
                <w:sz w:val="32"/>
                <w:szCs w:val="32"/>
              </w:rPr>
              <w:t>Team Members</w:t>
            </w:r>
          </w:p>
        </w:tc>
        <w:tc>
          <w:tcPr>
            <w:tcW w:w="4297" w:type="dxa"/>
          </w:tcPr>
          <w:p w14:paraId="7BD5C6E1" w14:textId="77777777" w:rsidR="006E45F7" w:rsidRPr="00DE2E32" w:rsidRDefault="006E45F7" w:rsidP="00DE2E32">
            <w:pPr>
              <w:jc w:val="center"/>
              <w:rPr>
                <w:rFonts w:ascii="Times New Roman" w:hAnsi="Times New Roman" w:cs="Times New Roman"/>
                <w:b/>
                <w:bCs/>
                <w:sz w:val="32"/>
                <w:szCs w:val="32"/>
              </w:rPr>
            </w:pPr>
          </w:p>
          <w:p w14:paraId="3A49CDC2" w14:textId="035DEF0F" w:rsidR="00DE2E32" w:rsidRPr="00DE2E32" w:rsidRDefault="00DE2E32" w:rsidP="00DE2E32">
            <w:pPr>
              <w:jc w:val="center"/>
              <w:rPr>
                <w:rFonts w:ascii="Times New Roman" w:hAnsi="Times New Roman" w:cs="Times New Roman"/>
                <w:b/>
                <w:bCs/>
                <w:sz w:val="32"/>
                <w:szCs w:val="32"/>
              </w:rPr>
            </w:pPr>
            <w:r w:rsidRPr="00DE2E32">
              <w:rPr>
                <w:rFonts w:ascii="Times New Roman" w:hAnsi="Times New Roman" w:cs="Times New Roman"/>
                <w:b/>
                <w:bCs/>
                <w:sz w:val="32"/>
                <w:szCs w:val="32"/>
              </w:rPr>
              <w:t>Roles</w:t>
            </w:r>
          </w:p>
        </w:tc>
      </w:tr>
      <w:tr w:rsidR="006E45F7" w:rsidRPr="00DE2E32" w14:paraId="04C025F1" w14:textId="77777777" w:rsidTr="00DE2E32">
        <w:trPr>
          <w:trHeight w:val="1023"/>
        </w:trPr>
        <w:tc>
          <w:tcPr>
            <w:tcW w:w="1143" w:type="dxa"/>
          </w:tcPr>
          <w:p w14:paraId="516A13DC" w14:textId="77777777" w:rsidR="00DE2E32" w:rsidRDefault="00DE2E32" w:rsidP="00DE2E32">
            <w:pPr>
              <w:spacing w:line="276" w:lineRule="auto"/>
              <w:jc w:val="center"/>
              <w:rPr>
                <w:rFonts w:ascii="Times New Roman" w:hAnsi="Times New Roman" w:cs="Times New Roman"/>
                <w:sz w:val="28"/>
                <w:szCs w:val="28"/>
              </w:rPr>
            </w:pPr>
          </w:p>
          <w:p w14:paraId="62A448C1" w14:textId="037F9B00" w:rsidR="006E45F7" w:rsidRPr="00DE2E32" w:rsidRDefault="00DE2E32" w:rsidP="00DE2E32">
            <w:pPr>
              <w:spacing w:line="276" w:lineRule="auto"/>
              <w:jc w:val="center"/>
              <w:rPr>
                <w:rFonts w:ascii="Times New Roman" w:hAnsi="Times New Roman" w:cs="Times New Roman"/>
                <w:sz w:val="28"/>
                <w:szCs w:val="28"/>
              </w:rPr>
            </w:pPr>
            <w:r w:rsidRPr="00DE2E32">
              <w:rPr>
                <w:rFonts w:ascii="Times New Roman" w:hAnsi="Times New Roman" w:cs="Times New Roman"/>
                <w:sz w:val="28"/>
                <w:szCs w:val="28"/>
              </w:rPr>
              <w:t>1.</w:t>
            </w:r>
          </w:p>
        </w:tc>
        <w:tc>
          <w:tcPr>
            <w:tcW w:w="4712" w:type="dxa"/>
          </w:tcPr>
          <w:p w14:paraId="3D862C6E" w14:textId="77777777" w:rsidR="00DE2E32" w:rsidRDefault="00DE2E32" w:rsidP="00DE2E32">
            <w:pPr>
              <w:spacing w:line="276" w:lineRule="auto"/>
              <w:jc w:val="center"/>
              <w:rPr>
                <w:rFonts w:ascii="Times New Roman" w:hAnsi="Times New Roman" w:cs="Times New Roman"/>
                <w:sz w:val="28"/>
                <w:szCs w:val="28"/>
              </w:rPr>
            </w:pPr>
          </w:p>
          <w:p w14:paraId="53880BC6" w14:textId="613EB3D7" w:rsidR="006E45F7" w:rsidRPr="00DE2E32" w:rsidRDefault="00DE2E32" w:rsidP="00DE2E32">
            <w:pPr>
              <w:spacing w:line="276" w:lineRule="auto"/>
              <w:jc w:val="center"/>
              <w:rPr>
                <w:rFonts w:ascii="Times New Roman" w:hAnsi="Times New Roman" w:cs="Times New Roman"/>
                <w:sz w:val="28"/>
                <w:szCs w:val="28"/>
              </w:rPr>
            </w:pPr>
            <w:r w:rsidRPr="00DE2E32">
              <w:rPr>
                <w:rFonts w:ascii="Times New Roman" w:hAnsi="Times New Roman" w:cs="Times New Roman"/>
                <w:sz w:val="28"/>
                <w:szCs w:val="28"/>
              </w:rPr>
              <w:t>Edwin Samuel</w:t>
            </w:r>
          </w:p>
        </w:tc>
        <w:tc>
          <w:tcPr>
            <w:tcW w:w="4297" w:type="dxa"/>
          </w:tcPr>
          <w:p w14:paraId="12CDC728" w14:textId="77777777" w:rsidR="00DE2E32" w:rsidRDefault="00DE2E32" w:rsidP="00DE2E32">
            <w:pPr>
              <w:spacing w:line="276" w:lineRule="auto"/>
              <w:jc w:val="center"/>
              <w:rPr>
                <w:rFonts w:ascii="Times New Roman" w:hAnsi="Times New Roman" w:cs="Times New Roman"/>
                <w:sz w:val="28"/>
                <w:szCs w:val="28"/>
              </w:rPr>
            </w:pPr>
          </w:p>
          <w:p w14:paraId="253887D8" w14:textId="123B94F2" w:rsidR="006E45F7" w:rsidRPr="00DE2E32" w:rsidRDefault="00DE2E32" w:rsidP="00DE2E32">
            <w:pPr>
              <w:spacing w:line="276" w:lineRule="auto"/>
              <w:jc w:val="center"/>
              <w:rPr>
                <w:rFonts w:ascii="Times New Roman" w:hAnsi="Times New Roman" w:cs="Times New Roman"/>
                <w:sz w:val="28"/>
                <w:szCs w:val="28"/>
              </w:rPr>
            </w:pPr>
            <w:r w:rsidRPr="00DE2E32">
              <w:rPr>
                <w:rFonts w:ascii="Times New Roman" w:hAnsi="Times New Roman" w:cs="Times New Roman"/>
                <w:sz w:val="28"/>
                <w:szCs w:val="28"/>
              </w:rPr>
              <w:t>Backend Developer</w:t>
            </w:r>
          </w:p>
        </w:tc>
      </w:tr>
      <w:tr w:rsidR="006E45F7" w:rsidRPr="00DE2E32" w14:paraId="2F76428D" w14:textId="77777777" w:rsidTr="00DE2E32">
        <w:trPr>
          <w:trHeight w:val="1023"/>
        </w:trPr>
        <w:tc>
          <w:tcPr>
            <w:tcW w:w="1143" w:type="dxa"/>
          </w:tcPr>
          <w:p w14:paraId="766E60AC" w14:textId="77777777" w:rsidR="00DE2E32" w:rsidRDefault="00DE2E32" w:rsidP="00DE2E32">
            <w:pPr>
              <w:spacing w:line="276" w:lineRule="auto"/>
              <w:jc w:val="center"/>
              <w:rPr>
                <w:rFonts w:ascii="Times New Roman" w:hAnsi="Times New Roman" w:cs="Times New Roman"/>
                <w:sz w:val="28"/>
                <w:szCs w:val="28"/>
              </w:rPr>
            </w:pPr>
          </w:p>
          <w:p w14:paraId="5A7C3211" w14:textId="71F59BFE" w:rsidR="006E45F7" w:rsidRPr="00DE2E32" w:rsidRDefault="00DE2E32" w:rsidP="00DE2E32">
            <w:pPr>
              <w:spacing w:line="276" w:lineRule="auto"/>
              <w:jc w:val="center"/>
              <w:rPr>
                <w:rFonts w:ascii="Times New Roman" w:hAnsi="Times New Roman" w:cs="Times New Roman"/>
                <w:sz w:val="28"/>
                <w:szCs w:val="28"/>
              </w:rPr>
            </w:pPr>
            <w:r w:rsidRPr="00DE2E32">
              <w:rPr>
                <w:rFonts w:ascii="Times New Roman" w:hAnsi="Times New Roman" w:cs="Times New Roman"/>
                <w:sz w:val="28"/>
                <w:szCs w:val="28"/>
              </w:rPr>
              <w:t>2.</w:t>
            </w:r>
          </w:p>
        </w:tc>
        <w:tc>
          <w:tcPr>
            <w:tcW w:w="4712" w:type="dxa"/>
          </w:tcPr>
          <w:p w14:paraId="7CC23F9F" w14:textId="77777777" w:rsidR="00DE2E32" w:rsidRDefault="00DE2E32" w:rsidP="00DE2E32">
            <w:pPr>
              <w:spacing w:line="276" w:lineRule="auto"/>
              <w:jc w:val="center"/>
              <w:rPr>
                <w:rFonts w:ascii="Times New Roman" w:hAnsi="Times New Roman" w:cs="Times New Roman"/>
                <w:sz w:val="28"/>
                <w:szCs w:val="28"/>
              </w:rPr>
            </w:pPr>
          </w:p>
          <w:p w14:paraId="699993C2" w14:textId="5F633A59" w:rsidR="006E45F7" w:rsidRPr="00DE2E32" w:rsidRDefault="00DE2E32" w:rsidP="00DE2E32">
            <w:pPr>
              <w:spacing w:line="276" w:lineRule="auto"/>
              <w:jc w:val="center"/>
              <w:rPr>
                <w:rFonts w:ascii="Times New Roman" w:hAnsi="Times New Roman" w:cs="Times New Roman"/>
                <w:sz w:val="28"/>
                <w:szCs w:val="28"/>
              </w:rPr>
            </w:pPr>
            <w:r w:rsidRPr="00DE2E32">
              <w:rPr>
                <w:rFonts w:ascii="Times New Roman" w:hAnsi="Times New Roman" w:cs="Times New Roman"/>
                <w:sz w:val="28"/>
                <w:szCs w:val="28"/>
              </w:rPr>
              <w:t>Charan Sai</w:t>
            </w:r>
          </w:p>
        </w:tc>
        <w:tc>
          <w:tcPr>
            <w:tcW w:w="4297" w:type="dxa"/>
          </w:tcPr>
          <w:p w14:paraId="50ACDA32" w14:textId="77777777" w:rsidR="00DE2E32" w:rsidRDefault="00DE2E32" w:rsidP="00DE2E32">
            <w:pPr>
              <w:spacing w:line="276" w:lineRule="auto"/>
              <w:jc w:val="center"/>
              <w:rPr>
                <w:rFonts w:ascii="Times New Roman" w:hAnsi="Times New Roman" w:cs="Times New Roman"/>
                <w:sz w:val="28"/>
                <w:szCs w:val="28"/>
              </w:rPr>
            </w:pPr>
          </w:p>
          <w:p w14:paraId="43C674A9" w14:textId="4A30E422" w:rsidR="006E45F7" w:rsidRPr="00DE2E32" w:rsidRDefault="00DE2E32" w:rsidP="00DE2E32">
            <w:pPr>
              <w:spacing w:line="276" w:lineRule="auto"/>
              <w:jc w:val="center"/>
              <w:rPr>
                <w:rFonts w:ascii="Times New Roman" w:hAnsi="Times New Roman" w:cs="Times New Roman"/>
                <w:sz w:val="28"/>
                <w:szCs w:val="28"/>
              </w:rPr>
            </w:pPr>
            <w:r w:rsidRPr="00DE2E32">
              <w:rPr>
                <w:rFonts w:ascii="Times New Roman" w:hAnsi="Times New Roman" w:cs="Times New Roman"/>
                <w:sz w:val="28"/>
                <w:szCs w:val="28"/>
              </w:rPr>
              <w:t>Database Manager</w:t>
            </w:r>
          </w:p>
        </w:tc>
      </w:tr>
      <w:tr w:rsidR="006E45F7" w:rsidRPr="00DE2E32" w14:paraId="4CF6E05C" w14:textId="77777777" w:rsidTr="00DE2E32">
        <w:trPr>
          <w:trHeight w:val="1023"/>
        </w:trPr>
        <w:tc>
          <w:tcPr>
            <w:tcW w:w="1143" w:type="dxa"/>
          </w:tcPr>
          <w:p w14:paraId="6500FCF8" w14:textId="77777777" w:rsidR="00DE2E32" w:rsidRDefault="00DE2E32" w:rsidP="00DE2E32">
            <w:pPr>
              <w:spacing w:line="276" w:lineRule="auto"/>
              <w:jc w:val="center"/>
              <w:rPr>
                <w:rFonts w:ascii="Times New Roman" w:hAnsi="Times New Roman" w:cs="Times New Roman"/>
                <w:sz w:val="28"/>
                <w:szCs w:val="28"/>
              </w:rPr>
            </w:pPr>
          </w:p>
          <w:p w14:paraId="66E3D5D1" w14:textId="323637A2" w:rsidR="006E45F7" w:rsidRPr="00DE2E32" w:rsidRDefault="00DE2E32" w:rsidP="00DE2E32">
            <w:pPr>
              <w:spacing w:line="276" w:lineRule="auto"/>
              <w:jc w:val="center"/>
              <w:rPr>
                <w:rFonts w:ascii="Times New Roman" w:hAnsi="Times New Roman" w:cs="Times New Roman"/>
                <w:sz w:val="28"/>
                <w:szCs w:val="28"/>
              </w:rPr>
            </w:pPr>
            <w:r w:rsidRPr="00DE2E32">
              <w:rPr>
                <w:rFonts w:ascii="Times New Roman" w:hAnsi="Times New Roman" w:cs="Times New Roman"/>
                <w:sz w:val="28"/>
                <w:szCs w:val="28"/>
              </w:rPr>
              <w:t>3.</w:t>
            </w:r>
          </w:p>
        </w:tc>
        <w:tc>
          <w:tcPr>
            <w:tcW w:w="4712" w:type="dxa"/>
          </w:tcPr>
          <w:p w14:paraId="4AAEED23" w14:textId="77777777" w:rsidR="00DE2E32" w:rsidRDefault="00DE2E32" w:rsidP="00DE2E32">
            <w:pPr>
              <w:spacing w:line="276" w:lineRule="auto"/>
              <w:jc w:val="center"/>
              <w:rPr>
                <w:rFonts w:ascii="Times New Roman" w:hAnsi="Times New Roman" w:cs="Times New Roman"/>
                <w:sz w:val="28"/>
                <w:szCs w:val="28"/>
              </w:rPr>
            </w:pPr>
          </w:p>
          <w:p w14:paraId="4D8E8E6A" w14:textId="430FA80E" w:rsidR="006E45F7" w:rsidRPr="00DE2E32" w:rsidRDefault="00DE2E32" w:rsidP="00DE2E32">
            <w:pPr>
              <w:spacing w:line="276" w:lineRule="auto"/>
              <w:jc w:val="center"/>
              <w:rPr>
                <w:rFonts w:ascii="Times New Roman" w:hAnsi="Times New Roman" w:cs="Times New Roman"/>
                <w:sz w:val="28"/>
                <w:szCs w:val="28"/>
              </w:rPr>
            </w:pPr>
            <w:r w:rsidRPr="00DE2E32">
              <w:rPr>
                <w:rFonts w:ascii="Times New Roman" w:hAnsi="Times New Roman" w:cs="Times New Roman"/>
                <w:sz w:val="28"/>
                <w:szCs w:val="28"/>
              </w:rPr>
              <w:t>Divya S</w:t>
            </w:r>
          </w:p>
        </w:tc>
        <w:tc>
          <w:tcPr>
            <w:tcW w:w="4297" w:type="dxa"/>
          </w:tcPr>
          <w:p w14:paraId="3CE577C7" w14:textId="77777777" w:rsidR="00DE2E32" w:rsidRDefault="00DE2E32" w:rsidP="00DE2E32">
            <w:pPr>
              <w:spacing w:line="276" w:lineRule="auto"/>
              <w:jc w:val="center"/>
              <w:rPr>
                <w:rFonts w:ascii="Times New Roman" w:hAnsi="Times New Roman" w:cs="Times New Roman"/>
                <w:sz w:val="28"/>
                <w:szCs w:val="28"/>
              </w:rPr>
            </w:pPr>
          </w:p>
          <w:p w14:paraId="70FA4A07" w14:textId="7EE54719" w:rsidR="006E45F7" w:rsidRPr="00DE2E32" w:rsidRDefault="00DE2E32" w:rsidP="00DE2E32">
            <w:pPr>
              <w:spacing w:line="276" w:lineRule="auto"/>
              <w:jc w:val="center"/>
              <w:rPr>
                <w:rFonts w:ascii="Times New Roman" w:hAnsi="Times New Roman" w:cs="Times New Roman"/>
                <w:sz w:val="28"/>
                <w:szCs w:val="28"/>
              </w:rPr>
            </w:pPr>
            <w:r w:rsidRPr="00DE2E32">
              <w:rPr>
                <w:rFonts w:ascii="Times New Roman" w:hAnsi="Times New Roman" w:cs="Times New Roman"/>
                <w:sz w:val="28"/>
                <w:szCs w:val="28"/>
              </w:rPr>
              <w:t xml:space="preserve">Frontend Developer </w:t>
            </w:r>
          </w:p>
        </w:tc>
      </w:tr>
      <w:tr w:rsidR="006E45F7" w:rsidRPr="00DE2E32" w14:paraId="7A06DAFC" w14:textId="77777777" w:rsidTr="00DE2E32">
        <w:trPr>
          <w:trHeight w:val="1023"/>
        </w:trPr>
        <w:tc>
          <w:tcPr>
            <w:tcW w:w="1143" w:type="dxa"/>
          </w:tcPr>
          <w:p w14:paraId="48A9B94A" w14:textId="77777777" w:rsidR="00DE2E32" w:rsidRDefault="00DE2E32" w:rsidP="00DE2E32">
            <w:pPr>
              <w:spacing w:line="276" w:lineRule="auto"/>
              <w:jc w:val="center"/>
              <w:rPr>
                <w:rFonts w:ascii="Times New Roman" w:hAnsi="Times New Roman" w:cs="Times New Roman"/>
                <w:sz w:val="28"/>
                <w:szCs w:val="28"/>
              </w:rPr>
            </w:pPr>
          </w:p>
          <w:p w14:paraId="3609FFF7" w14:textId="0E1EA4EC" w:rsidR="006E45F7" w:rsidRPr="00DE2E32" w:rsidRDefault="00DE2E32" w:rsidP="00DE2E32">
            <w:pPr>
              <w:spacing w:line="276" w:lineRule="auto"/>
              <w:jc w:val="center"/>
              <w:rPr>
                <w:rFonts w:ascii="Times New Roman" w:hAnsi="Times New Roman" w:cs="Times New Roman"/>
                <w:sz w:val="28"/>
                <w:szCs w:val="28"/>
              </w:rPr>
            </w:pPr>
            <w:r w:rsidRPr="00DE2E32">
              <w:rPr>
                <w:rFonts w:ascii="Times New Roman" w:hAnsi="Times New Roman" w:cs="Times New Roman"/>
                <w:sz w:val="28"/>
                <w:szCs w:val="28"/>
              </w:rPr>
              <w:t>4.</w:t>
            </w:r>
          </w:p>
        </w:tc>
        <w:tc>
          <w:tcPr>
            <w:tcW w:w="4712" w:type="dxa"/>
          </w:tcPr>
          <w:p w14:paraId="3DAF6E13" w14:textId="77777777" w:rsidR="00DE2E32" w:rsidRDefault="00DE2E32" w:rsidP="00DE2E32">
            <w:pPr>
              <w:spacing w:line="276" w:lineRule="auto"/>
              <w:jc w:val="center"/>
              <w:rPr>
                <w:rFonts w:ascii="Times New Roman" w:hAnsi="Times New Roman" w:cs="Times New Roman"/>
                <w:sz w:val="28"/>
                <w:szCs w:val="28"/>
              </w:rPr>
            </w:pPr>
          </w:p>
          <w:p w14:paraId="38AD78B4" w14:textId="33CC3F91" w:rsidR="006E45F7" w:rsidRPr="00DE2E32" w:rsidRDefault="00DE2E32" w:rsidP="00DE2E32">
            <w:pPr>
              <w:spacing w:line="276" w:lineRule="auto"/>
              <w:jc w:val="center"/>
              <w:rPr>
                <w:rFonts w:ascii="Times New Roman" w:hAnsi="Times New Roman" w:cs="Times New Roman"/>
                <w:sz w:val="28"/>
                <w:szCs w:val="28"/>
              </w:rPr>
            </w:pPr>
            <w:r w:rsidRPr="00DE2E32">
              <w:rPr>
                <w:rFonts w:ascii="Times New Roman" w:hAnsi="Times New Roman" w:cs="Times New Roman"/>
                <w:sz w:val="28"/>
                <w:szCs w:val="28"/>
              </w:rPr>
              <w:t>Dinesh Kumar</w:t>
            </w:r>
          </w:p>
        </w:tc>
        <w:tc>
          <w:tcPr>
            <w:tcW w:w="4297" w:type="dxa"/>
          </w:tcPr>
          <w:p w14:paraId="30BA874C" w14:textId="77777777" w:rsidR="00DE2E32" w:rsidRDefault="00DE2E32" w:rsidP="00DE2E32">
            <w:pPr>
              <w:spacing w:line="276" w:lineRule="auto"/>
              <w:jc w:val="center"/>
              <w:rPr>
                <w:rFonts w:ascii="Times New Roman" w:hAnsi="Times New Roman" w:cs="Times New Roman"/>
                <w:sz w:val="28"/>
                <w:szCs w:val="28"/>
              </w:rPr>
            </w:pPr>
          </w:p>
          <w:p w14:paraId="71FC604A" w14:textId="6D88B5FC" w:rsidR="006E45F7" w:rsidRPr="00DE2E32" w:rsidRDefault="00DE2E32" w:rsidP="00DE2E32">
            <w:pPr>
              <w:spacing w:line="276" w:lineRule="auto"/>
              <w:jc w:val="center"/>
              <w:rPr>
                <w:rFonts w:ascii="Times New Roman" w:hAnsi="Times New Roman" w:cs="Times New Roman"/>
                <w:sz w:val="28"/>
                <w:szCs w:val="28"/>
              </w:rPr>
            </w:pPr>
            <w:r w:rsidRPr="00DE2E32">
              <w:rPr>
                <w:rFonts w:ascii="Times New Roman" w:hAnsi="Times New Roman" w:cs="Times New Roman"/>
                <w:sz w:val="28"/>
                <w:szCs w:val="28"/>
              </w:rPr>
              <w:t>Project Manager</w:t>
            </w:r>
          </w:p>
        </w:tc>
      </w:tr>
    </w:tbl>
    <w:p w14:paraId="78FE7993" w14:textId="13E91DBA" w:rsidR="00DE2E32" w:rsidRDefault="00DE2E32" w:rsidP="00DE2E32">
      <w:pPr>
        <w:jc w:val="center"/>
        <w:rPr>
          <w:rFonts w:ascii="Times New Roman" w:hAnsi="Times New Roman" w:cs="Times New Roman"/>
          <w:sz w:val="28"/>
          <w:szCs w:val="28"/>
        </w:rPr>
      </w:pPr>
    </w:p>
    <w:p w14:paraId="712629C1" w14:textId="77777777" w:rsidR="00DE2E32" w:rsidRDefault="00DE2E32">
      <w:pPr>
        <w:rPr>
          <w:rFonts w:ascii="Times New Roman" w:hAnsi="Times New Roman" w:cs="Times New Roman"/>
          <w:sz w:val="28"/>
          <w:szCs w:val="28"/>
        </w:rPr>
      </w:pPr>
      <w:r>
        <w:rPr>
          <w:rFonts w:ascii="Times New Roman" w:hAnsi="Times New Roman" w:cs="Times New Roman"/>
          <w:sz w:val="28"/>
          <w:szCs w:val="28"/>
        </w:rPr>
        <w:br w:type="page"/>
      </w:r>
    </w:p>
    <w:p w14:paraId="5CDFE1DF" w14:textId="5B495CCF" w:rsidR="006E45F7" w:rsidRPr="003A48DB" w:rsidRDefault="00DE2E32" w:rsidP="003A48DB">
      <w:pPr>
        <w:rPr>
          <w:rFonts w:ascii="Times New Roman" w:hAnsi="Times New Roman" w:cs="Times New Roman"/>
          <w:b/>
          <w:bCs/>
          <w:color w:val="000000"/>
          <w:sz w:val="36"/>
          <w:szCs w:val="36"/>
          <w:u w:val="single"/>
        </w:rPr>
      </w:pPr>
      <w:r w:rsidRPr="003A48DB">
        <w:rPr>
          <w:rFonts w:ascii="Times New Roman" w:hAnsi="Times New Roman" w:cs="Times New Roman"/>
          <w:b/>
          <w:bCs/>
          <w:color w:val="000000"/>
          <w:sz w:val="36"/>
          <w:szCs w:val="36"/>
          <w:u w:val="single"/>
        </w:rPr>
        <w:lastRenderedPageBreak/>
        <w:t>Project Overview</w:t>
      </w:r>
    </w:p>
    <w:p w14:paraId="27507135" w14:textId="6E5B821B" w:rsidR="003A48DB" w:rsidRPr="003A48DB" w:rsidRDefault="003A48DB" w:rsidP="003A48DB">
      <w:pPr>
        <w:spacing w:after="0" w:line="360" w:lineRule="auto"/>
        <w:ind w:firstLine="720"/>
        <w:rPr>
          <w:rFonts w:ascii="Times New Roman" w:hAnsi="Times New Roman" w:cs="Times New Roman"/>
          <w:sz w:val="26"/>
          <w:szCs w:val="26"/>
          <w:lang w:val="en-IN"/>
        </w:rPr>
      </w:pPr>
      <w:r w:rsidRPr="003A48DB">
        <w:rPr>
          <w:rFonts w:ascii="Times New Roman" w:hAnsi="Times New Roman" w:cs="Times New Roman"/>
          <w:sz w:val="26"/>
          <w:szCs w:val="26"/>
          <w:lang w:val="en-IN"/>
        </w:rPr>
        <w:t xml:space="preserve">The </w:t>
      </w:r>
      <w:r w:rsidRPr="003A48DB">
        <w:rPr>
          <w:rFonts w:ascii="Times New Roman" w:hAnsi="Times New Roman" w:cs="Times New Roman"/>
          <w:b/>
          <w:bCs/>
          <w:sz w:val="26"/>
          <w:szCs w:val="26"/>
          <w:lang w:val="en-IN"/>
        </w:rPr>
        <w:t>Online Complaint Registration and Management System</w:t>
      </w:r>
      <w:r w:rsidRPr="003A48DB">
        <w:rPr>
          <w:rFonts w:ascii="Times New Roman" w:hAnsi="Times New Roman" w:cs="Times New Roman"/>
          <w:sz w:val="26"/>
          <w:szCs w:val="26"/>
          <w:lang w:val="en-IN"/>
        </w:rPr>
        <w:t xml:space="preserve"> is a comprehensive solution designed to streamline the process of registering, tracking, and resolving complaints for individuals or organizations. By leveraging modern web technologies, the system provides a centralized platform that ensures efficient complaint handling, enhancing customer satisfaction and operational efficiency.</w:t>
      </w:r>
    </w:p>
    <w:p w14:paraId="5413BC72" w14:textId="21F836CC" w:rsidR="003A48DB" w:rsidRPr="003A48DB" w:rsidRDefault="003A48DB" w:rsidP="003A48DB">
      <w:pPr>
        <w:spacing w:after="0" w:line="360" w:lineRule="auto"/>
        <w:rPr>
          <w:rFonts w:ascii="Times New Roman" w:hAnsi="Times New Roman" w:cs="Times New Roman"/>
          <w:b/>
          <w:bCs/>
          <w:sz w:val="32"/>
          <w:szCs w:val="32"/>
          <w:lang w:val="en-IN"/>
        </w:rPr>
      </w:pPr>
      <w:r w:rsidRPr="003A48DB">
        <w:rPr>
          <w:rFonts w:ascii="Times New Roman" w:hAnsi="Times New Roman" w:cs="Times New Roman"/>
          <w:b/>
          <w:bCs/>
          <w:sz w:val="32"/>
          <w:szCs w:val="32"/>
          <w:lang w:val="en-IN"/>
        </w:rPr>
        <w:t>Purpose</w:t>
      </w:r>
      <w:r w:rsidR="006F5B16">
        <w:rPr>
          <w:rFonts w:ascii="Times New Roman" w:hAnsi="Times New Roman" w:cs="Times New Roman"/>
          <w:b/>
          <w:bCs/>
          <w:sz w:val="32"/>
          <w:szCs w:val="32"/>
          <w:lang w:val="en-IN"/>
        </w:rPr>
        <w:t>:</w:t>
      </w:r>
    </w:p>
    <w:p w14:paraId="1431321D" w14:textId="0C36E952" w:rsidR="003A48DB" w:rsidRPr="003A48DB" w:rsidRDefault="003A48DB" w:rsidP="003A48DB">
      <w:pPr>
        <w:spacing w:after="0" w:line="360" w:lineRule="auto"/>
        <w:ind w:firstLine="720"/>
        <w:rPr>
          <w:rFonts w:ascii="Times New Roman" w:hAnsi="Times New Roman" w:cs="Times New Roman"/>
          <w:sz w:val="28"/>
          <w:szCs w:val="28"/>
          <w:lang w:val="en-IN"/>
        </w:rPr>
      </w:pPr>
      <w:r w:rsidRPr="003A48DB">
        <w:rPr>
          <w:rFonts w:ascii="Times New Roman" w:hAnsi="Times New Roman" w:cs="Times New Roman"/>
          <w:sz w:val="28"/>
          <w:szCs w:val="28"/>
          <w:lang w:val="en-IN"/>
        </w:rPr>
        <w:t xml:space="preserve">The </w:t>
      </w:r>
      <w:r>
        <w:rPr>
          <w:rFonts w:ascii="Times New Roman" w:hAnsi="Times New Roman" w:cs="Times New Roman"/>
          <w:sz w:val="28"/>
          <w:szCs w:val="28"/>
          <w:lang w:val="en-IN"/>
        </w:rPr>
        <w:t>system's primary goal</w:t>
      </w:r>
      <w:r w:rsidRPr="003A48DB">
        <w:rPr>
          <w:rFonts w:ascii="Times New Roman" w:hAnsi="Times New Roman" w:cs="Times New Roman"/>
          <w:sz w:val="28"/>
          <w:szCs w:val="28"/>
          <w:lang w:val="en-IN"/>
        </w:rPr>
        <w:t xml:space="preserve"> is to digitize the complaint management process, providing users with real-time updates and seamless communication with assigned agents. It eliminates manual processes, ensures transparency, and improves response times.</w:t>
      </w:r>
    </w:p>
    <w:p w14:paraId="3E5C4E10" w14:textId="56875C99" w:rsidR="003A48DB" w:rsidRPr="003A48DB" w:rsidRDefault="003A48DB" w:rsidP="003A48DB">
      <w:pPr>
        <w:spacing w:after="0" w:line="360" w:lineRule="auto"/>
        <w:rPr>
          <w:rFonts w:ascii="Times New Roman" w:hAnsi="Times New Roman" w:cs="Times New Roman"/>
          <w:b/>
          <w:bCs/>
          <w:sz w:val="32"/>
          <w:szCs w:val="32"/>
          <w:lang w:val="en-IN"/>
        </w:rPr>
      </w:pPr>
      <w:r w:rsidRPr="003A48DB">
        <w:rPr>
          <w:rFonts w:ascii="Times New Roman" w:hAnsi="Times New Roman" w:cs="Times New Roman"/>
          <w:b/>
          <w:bCs/>
          <w:sz w:val="32"/>
          <w:szCs w:val="32"/>
          <w:lang w:val="en-IN"/>
        </w:rPr>
        <w:t>Key Features</w:t>
      </w:r>
      <w:r w:rsidR="006F5B16">
        <w:rPr>
          <w:rFonts w:ascii="Times New Roman" w:hAnsi="Times New Roman" w:cs="Times New Roman"/>
          <w:b/>
          <w:bCs/>
          <w:sz w:val="32"/>
          <w:szCs w:val="32"/>
          <w:lang w:val="en-IN"/>
        </w:rPr>
        <w:t>:</w:t>
      </w:r>
    </w:p>
    <w:p w14:paraId="762B993F" w14:textId="77777777" w:rsidR="003A48DB" w:rsidRPr="003A48DB" w:rsidRDefault="003A48DB" w:rsidP="00247B4D">
      <w:pPr>
        <w:numPr>
          <w:ilvl w:val="0"/>
          <w:numId w:val="7"/>
        </w:numPr>
        <w:spacing w:after="0" w:line="360" w:lineRule="auto"/>
        <w:rPr>
          <w:rFonts w:ascii="Times New Roman" w:hAnsi="Times New Roman" w:cs="Times New Roman"/>
          <w:sz w:val="28"/>
          <w:szCs w:val="28"/>
          <w:lang w:val="en-IN"/>
        </w:rPr>
      </w:pPr>
      <w:r w:rsidRPr="003A48DB">
        <w:rPr>
          <w:rFonts w:ascii="Times New Roman" w:hAnsi="Times New Roman" w:cs="Times New Roman"/>
          <w:sz w:val="28"/>
          <w:szCs w:val="28"/>
          <w:lang w:val="en-IN"/>
        </w:rPr>
        <w:t>User Registration and Authentication</w:t>
      </w:r>
      <w:r w:rsidRPr="003A48DB">
        <w:rPr>
          <w:rFonts w:ascii="Times New Roman" w:hAnsi="Times New Roman" w:cs="Times New Roman"/>
          <w:b/>
          <w:bCs/>
          <w:sz w:val="28"/>
          <w:szCs w:val="28"/>
          <w:lang w:val="en-IN"/>
        </w:rPr>
        <w:t>:</w:t>
      </w:r>
      <w:r w:rsidRPr="003A48DB">
        <w:rPr>
          <w:rFonts w:ascii="Times New Roman" w:hAnsi="Times New Roman" w:cs="Times New Roman"/>
          <w:sz w:val="28"/>
          <w:szCs w:val="28"/>
          <w:lang w:val="en-IN"/>
        </w:rPr>
        <w:t xml:space="preserve"> Secure access for users to register and log complaints.</w:t>
      </w:r>
    </w:p>
    <w:p w14:paraId="01A2F323" w14:textId="77777777" w:rsidR="003A48DB" w:rsidRPr="003A48DB" w:rsidRDefault="003A48DB" w:rsidP="00247B4D">
      <w:pPr>
        <w:numPr>
          <w:ilvl w:val="0"/>
          <w:numId w:val="7"/>
        </w:numPr>
        <w:spacing w:after="0" w:line="360" w:lineRule="auto"/>
        <w:rPr>
          <w:rFonts w:ascii="Times New Roman" w:hAnsi="Times New Roman" w:cs="Times New Roman"/>
          <w:sz w:val="28"/>
          <w:szCs w:val="28"/>
          <w:lang w:val="en-IN"/>
        </w:rPr>
      </w:pPr>
      <w:r w:rsidRPr="003A48DB">
        <w:rPr>
          <w:rFonts w:ascii="Times New Roman" w:hAnsi="Times New Roman" w:cs="Times New Roman"/>
          <w:sz w:val="28"/>
          <w:szCs w:val="28"/>
          <w:lang w:val="en-IN"/>
        </w:rPr>
        <w:t>Complaint Management: Users can submit detailed complaints, attach relevant files, and track resolution progress.</w:t>
      </w:r>
    </w:p>
    <w:p w14:paraId="635632E5" w14:textId="77777777" w:rsidR="003A48DB" w:rsidRPr="003A48DB" w:rsidRDefault="003A48DB" w:rsidP="00247B4D">
      <w:pPr>
        <w:numPr>
          <w:ilvl w:val="0"/>
          <w:numId w:val="7"/>
        </w:numPr>
        <w:spacing w:after="0" w:line="360" w:lineRule="auto"/>
        <w:rPr>
          <w:rFonts w:ascii="Times New Roman" w:hAnsi="Times New Roman" w:cs="Times New Roman"/>
          <w:sz w:val="28"/>
          <w:szCs w:val="28"/>
          <w:lang w:val="en-IN"/>
        </w:rPr>
      </w:pPr>
      <w:r w:rsidRPr="003A48DB">
        <w:rPr>
          <w:rFonts w:ascii="Times New Roman" w:hAnsi="Times New Roman" w:cs="Times New Roman"/>
          <w:sz w:val="28"/>
          <w:szCs w:val="28"/>
          <w:lang w:val="en-IN"/>
        </w:rPr>
        <w:t>Real-time Updates: Notifications are sent to users for complaint status changes and agent interactions.</w:t>
      </w:r>
    </w:p>
    <w:p w14:paraId="7CEB6955" w14:textId="77777777" w:rsidR="003A48DB" w:rsidRPr="003A48DB" w:rsidRDefault="003A48DB" w:rsidP="00247B4D">
      <w:pPr>
        <w:numPr>
          <w:ilvl w:val="0"/>
          <w:numId w:val="7"/>
        </w:numPr>
        <w:spacing w:after="0" w:line="360" w:lineRule="auto"/>
        <w:rPr>
          <w:rFonts w:ascii="Times New Roman" w:hAnsi="Times New Roman" w:cs="Times New Roman"/>
          <w:sz w:val="28"/>
          <w:szCs w:val="28"/>
          <w:lang w:val="en-IN"/>
        </w:rPr>
      </w:pPr>
      <w:r w:rsidRPr="003A48DB">
        <w:rPr>
          <w:rFonts w:ascii="Times New Roman" w:hAnsi="Times New Roman" w:cs="Times New Roman"/>
          <w:sz w:val="28"/>
          <w:szCs w:val="28"/>
          <w:lang w:val="en-IN"/>
        </w:rPr>
        <w:t>Agent Interaction: Built-in messaging system for users to communicate with assigned agents for clarification or updates.</w:t>
      </w:r>
    </w:p>
    <w:p w14:paraId="6E34EDFE" w14:textId="77777777" w:rsidR="003A48DB" w:rsidRPr="003A48DB" w:rsidRDefault="003A48DB" w:rsidP="00247B4D">
      <w:pPr>
        <w:numPr>
          <w:ilvl w:val="0"/>
          <w:numId w:val="7"/>
        </w:numPr>
        <w:spacing w:after="0" w:line="360" w:lineRule="auto"/>
        <w:rPr>
          <w:rFonts w:ascii="Times New Roman" w:hAnsi="Times New Roman" w:cs="Times New Roman"/>
          <w:sz w:val="28"/>
          <w:szCs w:val="28"/>
          <w:lang w:val="en-IN"/>
        </w:rPr>
      </w:pPr>
      <w:r w:rsidRPr="003A48DB">
        <w:rPr>
          <w:rFonts w:ascii="Times New Roman" w:hAnsi="Times New Roman" w:cs="Times New Roman"/>
          <w:sz w:val="28"/>
          <w:szCs w:val="28"/>
          <w:lang w:val="en-IN"/>
        </w:rPr>
        <w:t>Admin Oversight: Comprehensive admin dashboard to monitor complaints, assign tasks, and manage platform operations.</w:t>
      </w:r>
    </w:p>
    <w:p w14:paraId="7F9B1CE2" w14:textId="28DD8D6D" w:rsidR="003A48DB" w:rsidRPr="003A48DB" w:rsidRDefault="003A48DB" w:rsidP="003A48DB">
      <w:pPr>
        <w:spacing w:after="0" w:line="360" w:lineRule="auto"/>
        <w:rPr>
          <w:rFonts w:ascii="Times New Roman" w:hAnsi="Times New Roman" w:cs="Times New Roman"/>
          <w:b/>
          <w:bCs/>
          <w:sz w:val="32"/>
          <w:szCs w:val="32"/>
          <w:lang w:val="en-IN"/>
        </w:rPr>
      </w:pPr>
      <w:r w:rsidRPr="003A48DB">
        <w:rPr>
          <w:rFonts w:ascii="Times New Roman" w:hAnsi="Times New Roman" w:cs="Times New Roman"/>
          <w:b/>
          <w:bCs/>
          <w:sz w:val="32"/>
          <w:szCs w:val="32"/>
          <w:lang w:val="en-IN"/>
        </w:rPr>
        <w:t>Technology Stack</w:t>
      </w:r>
      <w:r w:rsidR="006F5B16">
        <w:rPr>
          <w:rFonts w:ascii="Times New Roman" w:hAnsi="Times New Roman" w:cs="Times New Roman"/>
          <w:b/>
          <w:bCs/>
          <w:sz w:val="32"/>
          <w:szCs w:val="32"/>
          <w:lang w:val="en-IN"/>
        </w:rPr>
        <w:t>:</w:t>
      </w:r>
    </w:p>
    <w:p w14:paraId="7CB014CA" w14:textId="77777777" w:rsidR="003A48DB" w:rsidRPr="003A48DB" w:rsidRDefault="003A48DB" w:rsidP="00247B4D">
      <w:pPr>
        <w:numPr>
          <w:ilvl w:val="0"/>
          <w:numId w:val="8"/>
        </w:numPr>
        <w:spacing w:after="0" w:line="360" w:lineRule="auto"/>
        <w:rPr>
          <w:rFonts w:ascii="Times New Roman" w:hAnsi="Times New Roman" w:cs="Times New Roman"/>
          <w:sz w:val="28"/>
          <w:szCs w:val="28"/>
          <w:lang w:val="en-IN"/>
        </w:rPr>
      </w:pPr>
      <w:r w:rsidRPr="003A48DB">
        <w:rPr>
          <w:rFonts w:ascii="Times New Roman" w:hAnsi="Times New Roman" w:cs="Times New Roman"/>
          <w:b/>
          <w:bCs/>
          <w:sz w:val="28"/>
          <w:szCs w:val="28"/>
          <w:lang w:val="en-IN"/>
        </w:rPr>
        <w:t>Frontend:</w:t>
      </w:r>
      <w:r w:rsidRPr="003A48DB">
        <w:rPr>
          <w:rFonts w:ascii="Times New Roman" w:hAnsi="Times New Roman" w:cs="Times New Roman"/>
          <w:sz w:val="28"/>
          <w:szCs w:val="28"/>
          <w:lang w:val="en-IN"/>
        </w:rPr>
        <w:t xml:space="preserve"> React.js with Material-UI and Bootstrap for a responsive, user-friendly interface.</w:t>
      </w:r>
    </w:p>
    <w:p w14:paraId="0A1A91FB" w14:textId="77777777" w:rsidR="003A48DB" w:rsidRPr="003A48DB" w:rsidRDefault="003A48DB" w:rsidP="00247B4D">
      <w:pPr>
        <w:numPr>
          <w:ilvl w:val="0"/>
          <w:numId w:val="8"/>
        </w:numPr>
        <w:spacing w:after="0" w:line="360" w:lineRule="auto"/>
        <w:rPr>
          <w:rFonts w:ascii="Times New Roman" w:hAnsi="Times New Roman" w:cs="Times New Roman"/>
          <w:sz w:val="28"/>
          <w:szCs w:val="28"/>
          <w:lang w:val="en-IN"/>
        </w:rPr>
      </w:pPr>
      <w:r w:rsidRPr="003A48DB">
        <w:rPr>
          <w:rFonts w:ascii="Times New Roman" w:hAnsi="Times New Roman" w:cs="Times New Roman"/>
          <w:b/>
          <w:bCs/>
          <w:sz w:val="28"/>
          <w:szCs w:val="28"/>
          <w:lang w:val="en-IN"/>
        </w:rPr>
        <w:t>Backend:</w:t>
      </w:r>
      <w:r w:rsidRPr="003A48DB">
        <w:rPr>
          <w:rFonts w:ascii="Times New Roman" w:hAnsi="Times New Roman" w:cs="Times New Roman"/>
          <w:sz w:val="28"/>
          <w:szCs w:val="28"/>
          <w:lang w:val="en-IN"/>
        </w:rPr>
        <w:t xml:space="preserve"> Node.js and Express.js for server-side logic and API management.</w:t>
      </w:r>
    </w:p>
    <w:p w14:paraId="385F02C1" w14:textId="77777777" w:rsidR="003A48DB" w:rsidRDefault="003A48DB" w:rsidP="00247B4D">
      <w:pPr>
        <w:numPr>
          <w:ilvl w:val="0"/>
          <w:numId w:val="8"/>
        </w:numPr>
        <w:spacing w:line="360" w:lineRule="auto"/>
        <w:rPr>
          <w:rFonts w:ascii="Times New Roman" w:hAnsi="Times New Roman" w:cs="Times New Roman"/>
          <w:sz w:val="28"/>
          <w:szCs w:val="28"/>
          <w:lang w:val="en-IN"/>
        </w:rPr>
      </w:pPr>
      <w:r w:rsidRPr="003A48DB">
        <w:rPr>
          <w:rFonts w:ascii="Times New Roman" w:hAnsi="Times New Roman" w:cs="Times New Roman"/>
          <w:b/>
          <w:bCs/>
          <w:sz w:val="28"/>
          <w:szCs w:val="28"/>
          <w:lang w:val="en-IN"/>
        </w:rPr>
        <w:t>Database:</w:t>
      </w:r>
      <w:r w:rsidRPr="003A48DB">
        <w:rPr>
          <w:rFonts w:ascii="Times New Roman" w:hAnsi="Times New Roman" w:cs="Times New Roman"/>
          <w:sz w:val="28"/>
          <w:szCs w:val="28"/>
          <w:lang w:val="en-IN"/>
        </w:rPr>
        <w:t xml:space="preserve"> MongoDB for scalable and efficient data storage.</w:t>
      </w:r>
    </w:p>
    <w:p w14:paraId="4171B349" w14:textId="7E694DE0" w:rsidR="003A48DB" w:rsidRPr="003A48DB" w:rsidRDefault="003A48DB" w:rsidP="006F5B16">
      <w:pPr>
        <w:spacing w:after="0" w:line="360" w:lineRule="auto"/>
        <w:ind w:left="360"/>
        <w:rPr>
          <w:rFonts w:ascii="Times New Roman" w:hAnsi="Times New Roman" w:cs="Times New Roman"/>
          <w:b/>
          <w:bCs/>
          <w:sz w:val="32"/>
          <w:szCs w:val="32"/>
          <w:lang w:val="en-IN"/>
        </w:rPr>
      </w:pPr>
      <w:r w:rsidRPr="003A48DB">
        <w:rPr>
          <w:rFonts w:ascii="Times New Roman" w:hAnsi="Times New Roman" w:cs="Times New Roman"/>
          <w:b/>
          <w:bCs/>
          <w:sz w:val="32"/>
          <w:szCs w:val="32"/>
          <w:lang w:val="en-IN"/>
        </w:rPr>
        <w:t>System Benefits</w:t>
      </w:r>
      <w:r w:rsidR="006F5B16">
        <w:rPr>
          <w:rFonts w:ascii="Times New Roman" w:hAnsi="Times New Roman" w:cs="Times New Roman"/>
          <w:b/>
          <w:bCs/>
          <w:sz w:val="32"/>
          <w:szCs w:val="32"/>
          <w:lang w:val="en-IN"/>
        </w:rPr>
        <w:t>:</w:t>
      </w:r>
    </w:p>
    <w:p w14:paraId="41F7D6E7" w14:textId="77777777" w:rsidR="003A48DB" w:rsidRPr="003A48DB" w:rsidRDefault="003A48DB" w:rsidP="00247B4D">
      <w:pPr>
        <w:numPr>
          <w:ilvl w:val="0"/>
          <w:numId w:val="9"/>
        </w:numPr>
        <w:spacing w:after="0" w:line="360" w:lineRule="auto"/>
        <w:rPr>
          <w:rFonts w:ascii="Times New Roman" w:hAnsi="Times New Roman" w:cs="Times New Roman"/>
          <w:sz w:val="28"/>
          <w:szCs w:val="28"/>
          <w:lang w:val="en-IN"/>
        </w:rPr>
      </w:pPr>
      <w:r w:rsidRPr="003A48DB">
        <w:rPr>
          <w:rFonts w:ascii="Times New Roman" w:hAnsi="Times New Roman" w:cs="Times New Roman"/>
          <w:b/>
          <w:bCs/>
          <w:sz w:val="28"/>
          <w:szCs w:val="28"/>
          <w:lang w:val="en-IN"/>
        </w:rPr>
        <w:lastRenderedPageBreak/>
        <w:t>Enhanced Efficiency:</w:t>
      </w:r>
      <w:r w:rsidRPr="003A48DB">
        <w:rPr>
          <w:rFonts w:ascii="Times New Roman" w:hAnsi="Times New Roman" w:cs="Times New Roman"/>
          <w:sz w:val="28"/>
          <w:szCs w:val="28"/>
          <w:lang w:val="en-IN"/>
        </w:rPr>
        <w:t xml:space="preserve"> Reduces manual effort and automates key complaint management processes.</w:t>
      </w:r>
    </w:p>
    <w:p w14:paraId="5BFC3E86" w14:textId="77777777" w:rsidR="003A48DB" w:rsidRPr="003A48DB" w:rsidRDefault="003A48DB" w:rsidP="00247B4D">
      <w:pPr>
        <w:numPr>
          <w:ilvl w:val="0"/>
          <w:numId w:val="9"/>
        </w:numPr>
        <w:spacing w:after="0" w:line="360" w:lineRule="auto"/>
        <w:rPr>
          <w:rFonts w:ascii="Times New Roman" w:hAnsi="Times New Roman" w:cs="Times New Roman"/>
          <w:sz w:val="28"/>
          <w:szCs w:val="28"/>
          <w:lang w:val="en-IN"/>
        </w:rPr>
      </w:pPr>
      <w:r w:rsidRPr="003A48DB">
        <w:rPr>
          <w:rFonts w:ascii="Times New Roman" w:hAnsi="Times New Roman" w:cs="Times New Roman"/>
          <w:b/>
          <w:bCs/>
          <w:sz w:val="28"/>
          <w:szCs w:val="28"/>
          <w:lang w:val="en-IN"/>
        </w:rPr>
        <w:t>Transparency:</w:t>
      </w:r>
      <w:r w:rsidRPr="003A48DB">
        <w:rPr>
          <w:rFonts w:ascii="Times New Roman" w:hAnsi="Times New Roman" w:cs="Times New Roman"/>
          <w:sz w:val="28"/>
          <w:szCs w:val="28"/>
          <w:lang w:val="en-IN"/>
        </w:rPr>
        <w:t xml:space="preserve"> Provides users with real-time updates on complaint progress, fostering trust.</w:t>
      </w:r>
    </w:p>
    <w:p w14:paraId="76F77604" w14:textId="77777777" w:rsidR="003A48DB" w:rsidRPr="003A48DB" w:rsidRDefault="003A48DB" w:rsidP="00247B4D">
      <w:pPr>
        <w:numPr>
          <w:ilvl w:val="0"/>
          <w:numId w:val="9"/>
        </w:numPr>
        <w:spacing w:after="0" w:line="360" w:lineRule="auto"/>
        <w:rPr>
          <w:rFonts w:ascii="Times New Roman" w:hAnsi="Times New Roman" w:cs="Times New Roman"/>
          <w:sz w:val="28"/>
          <w:szCs w:val="28"/>
          <w:lang w:val="en-IN"/>
        </w:rPr>
      </w:pPr>
      <w:r w:rsidRPr="003A48DB">
        <w:rPr>
          <w:rFonts w:ascii="Times New Roman" w:hAnsi="Times New Roman" w:cs="Times New Roman"/>
          <w:b/>
          <w:bCs/>
          <w:sz w:val="28"/>
          <w:szCs w:val="28"/>
          <w:lang w:val="en-IN"/>
        </w:rPr>
        <w:t>Scalability:</w:t>
      </w:r>
      <w:r w:rsidRPr="003A48DB">
        <w:rPr>
          <w:rFonts w:ascii="Times New Roman" w:hAnsi="Times New Roman" w:cs="Times New Roman"/>
          <w:sz w:val="28"/>
          <w:szCs w:val="28"/>
          <w:lang w:val="en-IN"/>
        </w:rPr>
        <w:t xml:space="preserve"> Built with modern technologies to handle growing numbers of users and complaints.</w:t>
      </w:r>
    </w:p>
    <w:p w14:paraId="0E776168" w14:textId="77777777" w:rsidR="003A48DB" w:rsidRPr="003A48DB" w:rsidRDefault="003A48DB" w:rsidP="00247B4D">
      <w:pPr>
        <w:numPr>
          <w:ilvl w:val="0"/>
          <w:numId w:val="9"/>
        </w:numPr>
        <w:spacing w:after="0" w:line="360" w:lineRule="auto"/>
        <w:rPr>
          <w:rFonts w:ascii="Times New Roman" w:hAnsi="Times New Roman" w:cs="Times New Roman"/>
          <w:sz w:val="28"/>
          <w:szCs w:val="28"/>
          <w:lang w:val="en-IN"/>
        </w:rPr>
      </w:pPr>
      <w:r w:rsidRPr="003A48DB">
        <w:rPr>
          <w:rFonts w:ascii="Times New Roman" w:hAnsi="Times New Roman" w:cs="Times New Roman"/>
          <w:b/>
          <w:bCs/>
          <w:sz w:val="28"/>
          <w:szCs w:val="28"/>
          <w:lang w:val="en-IN"/>
        </w:rPr>
        <w:t>Security:</w:t>
      </w:r>
      <w:r w:rsidRPr="003A48DB">
        <w:rPr>
          <w:rFonts w:ascii="Times New Roman" w:hAnsi="Times New Roman" w:cs="Times New Roman"/>
          <w:sz w:val="28"/>
          <w:szCs w:val="28"/>
          <w:lang w:val="en-IN"/>
        </w:rPr>
        <w:t xml:space="preserve"> Implements robust measures such as encrypted data storage and secure authentication protocols.</w:t>
      </w:r>
    </w:p>
    <w:p w14:paraId="14E08044" w14:textId="4F7609F8" w:rsidR="003A48DB" w:rsidRPr="003A48DB" w:rsidRDefault="003A48DB" w:rsidP="006F5B16">
      <w:pPr>
        <w:spacing w:after="0" w:line="360" w:lineRule="auto"/>
        <w:ind w:left="360"/>
        <w:rPr>
          <w:rFonts w:ascii="Times New Roman" w:hAnsi="Times New Roman" w:cs="Times New Roman"/>
          <w:b/>
          <w:bCs/>
          <w:sz w:val="32"/>
          <w:szCs w:val="32"/>
          <w:lang w:val="en-IN"/>
        </w:rPr>
      </w:pPr>
      <w:r w:rsidRPr="003A48DB">
        <w:rPr>
          <w:rFonts w:ascii="Times New Roman" w:hAnsi="Times New Roman" w:cs="Times New Roman"/>
          <w:b/>
          <w:bCs/>
          <w:sz w:val="32"/>
          <w:szCs w:val="32"/>
          <w:lang w:val="en-IN"/>
        </w:rPr>
        <w:t>Use Case Example</w:t>
      </w:r>
      <w:r w:rsidR="006F5B16">
        <w:rPr>
          <w:rFonts w:ascii="Times New Roman" w:hAnsi="Times New Roman" w:cs="Times New Roman"/>
          <w:b/>
          <w:bCs/>
          <w:sz w:val="32"/>
          <w:szCs w:val="32"/>
          <w:lang w:val="en-IN"/>
        </w:rPr>
        <w:t>:</w:t>
      </w:r>
    </w:p>
    <w:p w14:paraId="03A56E00" w14:textId="77777777" w:rsidR="003A48DB" w:rsidRPr="003A48DB" w:rsidRDefault="003A48DB" w:rsidP="003A48DB">
      <w:pPr>
        <w:spacing w:after="0" w:line="360" w:lineRule="auto"/>
        <w:ind w:left="720"/>
        <w:rPr>
          <w:rFonts w:ascii="Times New Roman" w:hAnsi="Times New Roman" w:cs="Times New Roman"/>
          <w:sz w:val="28"/>
          <w:szCs w:val="28"/>
          <w:lang w:val="en-IN"/>
        </w:rPr>
      </w:pPr>
      <w:r w:rsidRPr="003A48DB">
        <w:rPr>
          <w:rFonts w:ascii="Times New Roman" w:hAnsi="Times New Roman" w:cs="Times New Roman"/>
          <w:b/>
          <w:bCs/>
          <w:sz w:val="28"/>
          <w:szCs w:val="28"/>
          <w:lang w:val="en-IN"/>
        </w:rPr>
        <w:t>Scenario:</w:t>
      </w:r>
      <w:r w:rsidRPr="003A48DB">
        <w:rPr>
          <w:rFonts w:ascii="Times New Roman" w:hAnsi="Times New Roman" w:cs="Times New Roman"/>
          <w:sz w:val="28"/>
          <w:szCs w:val="28"/>
          <w:lang w:val="en-IN"/>
        </w:rPr>
        <w:t xml:space="preserve"> John, a customer, encounters a defective product. Using the platform, he:</w:t>
      </w:r>
    </w:p>
    <w:p w14:paraId="7C799970" w14:textId="77777777" w:rsidR="003A48DB" w:rsidRPr="003A48DB" w:rsidRDefault="003A48DB" w:rsidP="00247B4D">
      <w:pPr>
        <w:numPr>
          <w:ilvl w:val="0"/>
          <w:numId w:val="10"/>
        </w:numPr>
        <w:spacing w:after="0" w:line="360" w:lineRule="auto"/>
        <w:rPr>
          <w:rFonts w:ascii="Times New Roman" w:hAnsi="Times New Roman" w:cs="Times New Roman"/>
          <w:sz w:val="28"/>
          <w:szCs w:val="28"/>
          <w:lang w:val="en-IN"/>
        </w:rPr>
      </w:pPr>
      <w:r w:rsidRPr="003A48DB">
        <w:rPr>
          <w:rFonts w:ascii="Times New Roman" w:hAnsi="Times New Roman" w:cs="Times New Roman"/>
          <w:b/>
          <w:bCs/>
          <w:sz w:val="28"/>
          <w:szCs w:val="28"/>
          <w:lang w:val="en-IN"/>
        </w:rPr>
        <w:t>Registers and logs in</w:t>
      </w:r>
      <w:r w:rsidRPr="003A48DB">
        <w:rPr>
          <w:rFonts w:ascii="Times New Roman" w:hAnsi="Times New Roman" w:cs="Times New Roman"/>
          <w:sz w:val="28"/>
          <w:szCs w:val="28"/>
          <w:lang w:val="en-IN"/>
        </w:rPr>
        <w:t xml:space="preserve"> to the system.</w:t>
      </w:r>
    </w:p>
    <w:p w14:paraId="60005AAB" w14:textId="77777777" w:rsidR="003A48DB" w:rsidRPr="003A48DB" w:rsidRDefault="003A48DB" w:rsidP="00247B4D">
      <w:pPr>
        <w:numPr>
          <w:ilvl w:val="0"/>
          <w:numId w:val="10"/>
        </w:numPr>
        <w:spacing w:after="0" w:line="360" w:lineRule="auto"/>
        <w:rPr>
          <w:rFonts w:ascii="Times New Roman" w:hAnsi="Times New Roman" w:cs="Times New Roman"/>
          <w:sz w:val="28"/>
          <w:szCs w:val="28"/>
          <w:lang w:val="en-IN"/>
        </w:rPr>
      </w:pPr>
      <w:r w:rsidRPr="003A48DB">
        <w:rPr>
          <w:rFonts w:ascii="Times New Roman" w:hAnsi="Times New Roman" w:cs="Times New Roman"/>
          <w:b/>
          <w:bCs/>
          <w:sz w:val="28"/>
          <w:szCs w:val="28"/>
          <w:lang w:val="en-IN"/>
        </w:rPr>
        <w:t>Submits a complaint</w:t>
      </w:r>
      <w:r w:rsidRPr="003A48DB">
        <w:rPr>
          <w:rFonts w:ascii="Times New Roman" w:hAnsi="Times New Roman" w:cs="Times New Roman"/>
          <w:sz w:val="28"/>
          <w:szCs w:val="28"/>
          <w:lang w:val="en-IN"/>
        </w:rPr>
        <w:t xml:space="preserve"> with details and attaches photos of the defect.</w:t>
      </w:r>
    </w:p>
    <w:p w14:paraId="08A32B11" w14:textId="77777777" w:rsidR="003A48DB" w:rsidRPr="003A48DB" w:rsidRDefault="003A48DB" w:rsidP="00247B4D">
      <w:pPr>
        <w:numPr>
          <w:ilvl w:val="0"/>
          <w:numId w:val="10"/>
        </w:numPr>
        <w:spacing w:after="0" w:line="360" w:lineRule="auto"/>
        <w:rPr>
          <w:rFonts w:ascii="Times New Roman" w:hAnsi="Times New Roman" w:cs="Times New Roman"/>
          <w:sz w:val="28"/>
          <w:szCs w:val="28"/>
          <w:lang w:val="en-IN"/>
        </w:rPr>
      </w:pPr>
      <w:r w:rsidRPr="003A48DB">
        <w:rPr>
          <w:rFonts w:ascii="Times New Roman" w:hAnsi="Times New Roman" w:cs="Times New Roman"/>
          <w:b/>
          <w:bCs/>
          <w:sz w:val="28"/>
          <w:szCs w:val="28"/>
          <w:lang w:val="en-IN"/>
        </w:rPr>
        <w:t>Tracks updates</w:t>
      </w:r>
      <w:r w:rsidRPr="003A48DB">
        <w:rPr>
          <w:rFonts w:ascii="Times New Roman" w:hAnsi="Times New Roman" w:cs="Times New Roman"/>
          <w:sz w:val="28"/>
          <w:szCs w:val="28"/>
          <w:lang w:val="en-IN"/>
        </w:rPr>
        <w:t xml:space="preserve"> as the complaint is assigned to an agent.</w:t>
      </w:r>
    </w:p>
    <w:p w14:paraId="76B7CF97" w14:textId="6A9EE34D" w:rsidR="003A48DB" w:rsidRPr="003A48DB" w:rsidRDefault="003A48DB" w:rsidP="00247B4D">
      <w:pPr>
        <w:numPr>
          <w:ilvl w:val="0"/>
          <w:numId w:val="10"/>
        </w:numPr>
        <w:spacing w:after="0" w:line="360" w:lineRule="auto"/>
        <w:rPr>
          <w:rFonts w:ascii="Times New Roman" w:hAnsi="Times New Roman" w:cs="Times New Roman"/>
          <w:sz w:val="28"/>
          <w:szCs w:val="28"/>
          <w:lang w:val="en-IN"/>
        </w:rPr>
      </w:pPr>
      <w:r>
        <w:rPr>
          <w:rFonts w:ascii="Times New Roman" w:hAnsi="Times New Roman" w:cs="Times New Roman"/>
          <w:b/>
          <w:bCs/>
          <w:sz w:val="28"/>
          <w:szCs w:val="28"/>
          <w:lang w:val="en-IN"/>
        </w:rPr>
        <w:t>Communicates</w:t>
      </w:r>
      <w:r w:rsidRPr="003A48DB">
        <w:rPr>
          <w:rFonts w:ascii="Times New Roman" w:hAnsi="Times New Roman" w:cs="Times New Roman"/>
          <w:sz w:val="28"/>
          <w:szCs w:val="28"/>
          <w:lang w:val="en-IN"/>
        </w:rPr>
        <w:t xml:space="preserve"> with the agent through the chat system to resolve the issue.</w:t>
      </w:r>
    </w:p>
    <w:p w14:paraId="04A3B857" w14:textId="77777777" w:rsidR="003A48DB" w:rsidRPr="003A48DB" w:rsidRDefault="003A48DB" w:rsidP="00247B4D">
      <w:pPr>
        <w:numPr>
          <w:ilvl w:val="0"/>
          <w:numId w:val="10"/>
        </w:numPr>
        <w:spacing w:after="0" w:line="360" w:lineRule="auto"/>
        <w:rPr>
          <w:rFonts w:ascii="Times New Roman" w:hAnsi="Times New Roman" w:cs="Times New Roman"/>
          <w:sz w:val="28"/>
          <w:szCs w:val="28"/>
          <w:lang w:val="en-IN"/>
        </w:rPr>
      </w:pPr>
      <w:r w:rsidRPr="003A48DB">
        <w:rPr>
          <w:rFonts w:ascii="Times New Roman" w:hAnsi="Times New Roman" w:cs="Times New Roman"/>
          <w:sz w:val="28"/>
          <w:szCs w:val="28"/>
          <w:lang w:val="en-IN"/>
        </w:rPr>
        <w:t xml:space="preserve">Receives a </w:t>
      </w:r>
      <w:r w:rsidRPr="003A48DB">
        <w:rPr>
          <w:rFonts w:ascii="Times New Roman" w:hAnsi="Times New Roman" w:cs="Times New Roman"/>
          <w:b/>
          <w:bCs/>
          <w:sz w:val="28"/>
          <w:szCs w:val="28"/>
          <w:lang w:val="en-IN"/>
        </w:rPr>
        <w:t>notification</w:t>
      </w:r>
      <w:r w:rsidRPr="003A48DB">
        <w:rPr>
          <w:rFonts w:ascii="Times New Roman" w:hAnsi="Times New Roman" w:cs="Times New Roman"/>
          <w:sz w:val="28"/>
          <w:szCs w:val="28"/>
          <w:lang w:val="en-IN"/>
        </w:rPr>
        <w:t xml:space="preserve"> of the resolution and provides feedback.</w:t>
      </w:r>
    </w:p>
    <w:p w14:paraId="719C29E7" w14:textId="77777777" w:rsidR="003A48DB" w:rsidRPr="003A48DB" w:rsidRDefault="003A48DB" w:rsidP="003A48DB">
      <w:pPr>
        <w:spacing w:after="0" w:line="360" w:lineRule="auto"/>
        <w:ind w:left="720"/>
        <w:rPr>
          <w:rFonts w:ascii="Times New Roman" w:hAnsi="Times New Roman" w:cs="Times New Roman"/>
          <w:sz w:val="28"/>
          <w:szCs w:val="28"/>
          <w:lang w:val="en-IN"/>
        </w:rPr>
      </w:pPr>
    </w:p>
    <w:p w14:paraId="150D5FCC" w14:textId="77777777" w:rsidR="003A48DB" w:rsidRDefault="003A48DB" w:rsidP="003A48DB">
      <w:pPr>
        <w:spacing w:line="360" w:lineRule="auto"/>
        <w:rPr>
          <w:rFonts w:ascii="Times New Roman" w:hAnsi="Times New Roman" w:cs="Times New Roman"/>
          <w:sz w:val="28"/>
          <w:szCs w:val="28"/>
          <w:lang w:val="en-IN"/>
        </w:rPr>
      </w:pPr>
    </w:p>
    <w:p w14:paraId="2FF98546" w14:textId="2402A8AB" w:rsidR="003A48DB" w:rsidRPr="003A48DB" w:rsidRDefault="003A48DB" w:rsidP="003A48DB">
      <w:pPr>
        <w:spacing w:after="0" w:line="360" w:lineRule="auto"/>
        <w:rPr>
          <w:rFonts w:ascii="Times New Roman" w:hAnsi="Times New Roman" w:cs="Times New Roman"/>
          <w:sz w:val="28"/>
          <w:szCs w:val="28"/>
          <w:lang w:val="en-IN"/>
        </w:rPr>
      </w:pPr>
      <w:r w:rsidRPr="003A48DB">
        <w:rPr>
          <w:rFonts w:ascii="Times New Roman" w:hAnsi="Times New Roman" w:cs="Times New Roman"/>
          <w:sz w:val="28"/>
          <w:szCs w:val="28"/>
          <w:lang w:val="en-IN"/>
        </w:rPr>
        <w:t xml:space="preserve">This project empowers users </w:t>
      </w:r>
      <w:r>
        <w:rPr>
          <w:rFonts w:ascii="Times New Roman" w:hAnsi="Times New Roman" w:cs="Times New Roman"/>
          <w:sz w:val="28"/>
          <w:szCs w:val="28"/>
          <w:lang w:val="en-IN"/>
        </w:rPr>
        <w:t>to manage complaints efficiently</w:t>
      </w:r>
      <w:r w:rsidRPr="003A48DB">
        <w:rPr>
          <w:rFonts w:ascii="Times New Roman" w:hAnsi="Times New Roman" w:cs="Times New Roman"/>
          <w:sz w:val="28"/>
          <w:szCs w:val="28"/>
          <w:lang w:val="en-IN"/>
        </w:rPr>
        <w:t xml:space="preserve">, ensures </w:t>
      </w:r>
      <w:r>
        <w:rPr>
          <w:rFonts w:ascii="Times New Roman" w:hAnsi="Times New Roman" w:cs="Times New Roman"/>
          <w:sz w:val="28"/>
          <w:szCs w:val="28"/>
          <w:lang w:val="en-IN"/>
        </w:rPr>
        <w:t xml:space="preserve">high </w:t>
      </w:r>
      <w:r w:rsidRPr="003A48DB">
        <w:rPr>
          <w:rFonts w:ascii="Times New Roman" w:hAnsi="Times New Roman" w:cs="Times New Roman"/>
          <w:sz w:val="28"/>
          <w:szCs w:val="28"/>
          <w:lang w:val="en-IN"/>
        </w:rPr>
        <w:t>data security, and promotes transparency in complaint handling, making it an essential tool for organizations aiming to improve customer service and streamline internal processes.</w:t>
      </w:r>
    </w:p>
    <w:p w14:paraId="0B1ABD3C" w14:textId="77777777" w:rsidR="00B5049A" w:rsidRDefault="00B5049A" w:rsidP="003A48DB">
      <w:pPr>
        <w:spacing w:line="360" w:lineRule="auto"/>
        <w:rPr>
          <w:rFonts w:ascii="Times New Roman" w:hAnsi="Times New Roman" w:cs="Times New Roman"/>
          <w:b/>
          <w:bCs/>
          <w:color w:val="000000"/>
          <w:sz w:val="36"/>
          <w:szCs w:val="36"/>
          <w:u w:val="single"/>
        </w:rPr>
      </w:pPr>
    </w:p>
    <w:p w14:paraId="235B7A61" w14:textId="77777777" w:rsidR="00B5049A" w:rsidRDefault="00B5049A" w:rsidP="003A48DB">
      <w:pPr>
        <w:spacing w:line="360" w:lineRule="auto"/>
        <w:rPr>
          <w:rFonts w:ascii="Times New Roman" w:hAnsi="Times New Roman" w:cs="Times New Roman"/>
          <w:b/>
          <w:bCs/>
          <w:color w:val="000000"/>
          <w:sz w:val="36"/>
          <w:szCs w:val="36"/>
          <w:u w:val="single"/>
        </w:rPr>
      </w:pPr>
    </w:p>
    <w:p w14:paraId="3292F8EC" w14:textId="77777777" w:rsidR="007B5443" w:rsidRDefault="007B5443" w:rsidP="003A48DB">
      <w:pPr>
        <w:spacing w:line="360" w:lineRule="auto"/>
        <w:rPr>
          <w:rFonts w:ascii="Times New Roman" w:hAnsi="Times New Roman" w:cs="Times New Roman"/>
          <w:b/>
          <w:bCs/>
          <w:color w:val="000000"/>
          <w:sz w:val="36"/>
          <w:szCs w:val="36"/>
          <w:u w:val="single"/>
        </w:rPr>
      </w:pPr>
    </w:p>
    <w:p w14:paraId="636FDF03" w14:textId="77777777" w:rsidR="007B5443" w:rsidRDefault="007B5443" w:rsidP="003A48DB">
      <w:pPr>
        <w:spacing w:line="360" w:lineRule="auto"/>
        <w:rPr>
          <w:rFonts w:ascii="Times New Roman" w:hAnsi="Times New Roman" w:cs="Times New Roman"/>
          <w:b/>
          <w:bCs/>
          <w:color w:val="000000"/>
          <w:sz w:val="36"/>
          <w:szCs w:val="36"/>
          <w:u w:val="single"/>
        </w:rPr>
      </w:pPr>
    </w:p>
    <w:p w14:paraId="7ACAE031" w14:textId="4B645724" w:rsidR="00DE2E32" w:rsidRDefault="003A48DB" w:rsidP="003A48DB">
      <w:pPr>
        <w:spacing w:line="360" w:lineRule="auto"/>
        <w:rPr>
          <w:rFonts w:ascii="Times New Roman" w:hAnsi="Times New Roman" w:cs="Times New Roman"/>
          <w:b/>
          <w:bCs/>
          <w:color w:val="000000"/>
          <w:sz w:val="36"/>
          <w:szCs w:val="36"/>
          <w:u w:val="single"/>
        </w:rPr>
      </w:pPr>
      <w:r w:rsidRPr="003A48DB">
        <w:rPr>
          <w:rFonts w:ascii="Times New Roman" w:hAnsi="Times New Roman" w:cs="Times New Roman"/>
          <w:b/>
          <w:bCs/>
          <w:color w:val="000000"/>
          <w:sz w:val="36"/>
          <w:szCs w:val="36"/>
          <w:u w:val="single"/>
        </w:rPr>
        <w:lastRenderedPageBreak/>
        <w:t>A</w:t>
      </w:r>
      <w:r>
        <w:rPr>
          <w:rFonts w:ascii="Times New Roman" w:hAnsi="Times New Roman" w:cs="Times New Roman"/>
          <w:b/>
          <w:bCs/>
          <w:color w:val="000000"/>
          <w:sz w:val="36"/>
          <w:szCs w:val="36"/>
          <w:u w:val="single"/>
        </w:rPr>
        <w:t xml:space="preserve">RCHITECTURE </w:t>
      </w:r>
    </w:p>
    <w:p w14:paraId="08C4FA18" w14:textId="3A3CF812" w:rsidR="00652428" w:rsidRDefault="00652428" w:rsidP="003A48DB">
      <w:pPr>
        <w:spacing w:line="360" w:lineRule="auto"/>
        <w:rPr>
          <w:rFonts w:ascii="Calibri" w:hAnsi="Calibri" w:cs="Calibri"/>
          <w:noProof/>
          <w:color w:val="000000"/>
          <w:bdr w:val="none" w:sz="0" w:space="0" w:color="auto" w:frame="1"/>
        </w:rPr>
      </w:pPr>
      <w:r>
        <w:rPr>
          <w:rFonts w:ascii="Calibri" w:hAnsi="Calibri" w:cs="Calibri"/>
          <w:noProof/>
          <w:color w:val="000000"/>
          <w:bdr w:val="none" w:sz="0" w:space="0" w:color="auto" w:frame="1"/>
        </w:rPr>
        <w:drawing>
          <wp:inline distT="0" distB="0" distL="0" distR="0" wp14:anchorId="50059132" wp14:editId="00A01006">
            <wp:extent cx="5818735" cy="2218055"/>
            <wp:effectExtent l="57150" t="57150" r="86995" b="86995"/>
            <wp:docPr id="100693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alphaModFix/>
                      <a:duotone>
                        <a:prstClr val="black"/>
                        <a:schemeClr val="accent5">
                          <a:tint val="45000"/>
                          <a:satMod val="400000"/>
                        </a:schemeClr>
                      </a:duotone>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994" t="4824" r="43951" b="17974"/>
                    <a:stretch/>
                  </pic:blipFill>
                  <pic:spPr bwMode="auto">
                    <a:xfrm>
                      <a:off x="0" y="0"/>
                      <a:ext cx="6014732" cy="2292767"/>
                    </a:xfrm>
                    <a:prstGeom prst="rect">
                      <a:avLst/>
                    </a:prstGeom>
                    <a:noFill/>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5A7E913" w14:textId="5698846C" w:rsidR="00652428" w:rsidRPr="003A48DB" w:rsidRDefault="00652428" w:rsidP="003A48DB">
      <w:pPr>
        <w:spacing w:after="0" w:line="360" w:lineRule="auto"/>
        <w:rPr>
          <w:rFonts w:ascii="Times New Roman" w:hAnsi="Times New Roman" w:cs="Times New Roman"/>
          <w:b/>
          <w:bCs/>
          <w:color w:val="000000"/>
          <w:sz w:val="36"/>
          <w:szCs w:val="36"/>
          <w:u w:val="single"/>
        </w:rPr>
      </w:pPr>
    </w:p>
    <w:p w14:paraId="0790A5CC" w14:textId="77777777" w:rsidR="00652428" w:rsidRPr="00652428" w:rsidRDefault="00652428" w:rsidP="00247B4D">
      <w:pPr>
        <w:numPr>
          <w:ilvl w:val="0"/>
          <w:numId w:val="8"/>
        </w:numPr>
        <w:spacing w:after="0" w:line="360" w:lineRule="auto"/>
        <w:rPr>
          <w:rFonts w:ascii="Times New Roman" w:hAnsi="Times New Roman" w:cs="Times New Roman"/>
          <w:sz w:val="26"/>
          <w:szCs w:val="26"/>
          <w:lang w:val="en-IN"/>
        </w:rPr>
      </w:pPr>
      <w:r w:rsidRPr="00652428">
        <w:rPr>
          <w:rFonts w:ascii="Times New Roman" w:hAnsi="Times New Roman" w:cs="Times New Roman"/>
          <w:sz w:val="26"/>
          <w:szCs w:val="26"/>
          <w:lang w:val="en-IN"/>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652428">
        <w:rPr>
          <w:rFonts w:ascii="Times New Roman" w:hAnsi="Times New Roman" w:cs="Times New Roman"/>
          <w:sz w:val="26"/>
          <w:szCs w:val="26"/>
          <w:lang w:val="en-IN"/>
        </w:rPr>
        <w:t>axios</w:t>
      </w:r>
      <w:proofErr w:type="spellEnd"/>
      <w:r w:rsidRPr="00652428">
        <w:rPr>
          <w:rFonts w:ascii="Times New Roman" w:hAnsi="Times New Roman" w:cs="Times New Roman"/>
          <w:sz w:val="26"/>
          <w:szCs w:val="26"/>
          <w:lang w:val="en-IN"/>
        </w:rPr>
        <w:t xml:space="preserve"> library to connect with backend easily by using RESTful Apis.</w:t>
      </w:r>
    </w:p>
    <w:p w14:paraId="533544AC" w14:textId="77777777" w:rsidR="00652428" w:rsidRPr="00652428" w:rsidRDefault="00652428" w:rsidP="00652428">
      <w:pPr>
        <w:spacing w:after="0" w:line="360" w:lineRule="auto"/>
        <w:ind w:left="360"/>
        <w:rPr>
          <w:rFonts w:ascii="Times New Roman" w:hAnsi="Times New Roman" w:cs="Times New Roman"/>
          <w:sz w:val="26"/>
          <w:szCs w:val="26"/>
          <w:lang w:val="en-IN"/>
        </w:rPr>
      </w:pPr>
    </w:p>
    <w:p w14:paraId="3D9851DA" w14:textId="77777777" w:rsidR="00652428" w:rsidRPr="00652428" w:rsidRDefault="00652428" w:rsidP="00247B4D">
      <w:pPr>
        <w:numPr>
          <w:ilvl w:val="0"/>
          <w:numId w:val="8"/>
        </w:numPr>
        <w:spacing w:after="0" w:line="360" w:lineRule="auto"/>
        <w:rPr>
          <w:rFonts w:ascii="Times New Roman" w:hAnsi="Times New Roman" w:cs="Times New Roman"/>
          <w:sz w:val="26"/>
          <w:szCs w:val="26"/>
          <w:lang w:val="en-IN"/>
        </w:rPr>
      </w:pPr>
      <w:r w:rsidRPr="00652428">
        <w:rPr>
          <w:rFonts w:ascii="Times New Roman" w:hAnsi="Times New Roman" w:cs="Times New Roman"/>
          <w:sz w:val="26"/>
          <w:szCs w:val="26"/>
          <w:lang w:val="en-IN"/>
        </w:rPr>
        <w:t>The frontend utilizes the bootstrap and material UI library to establish real-time and better UI experience for any user whether it is agent, admin or ordinary user working on it.</w:t>
      </w:r>
    </w:p>
    <w:p w14:paraId="1788EA18" w14:textId="77777777" w:rsidR="00652428" w:rsidRPr="00652428" w:rsidRDefault="00652428" w:rsidP="00652428">
      <w:pPr>
        <w:spacing w:after="0" w:line="360" w:lineRule="auto"/>
        <w:ind w:left="720"/>
        <w:rPr>
          <w:rFonts w:ascii="Times New Roman" w:hAnsi="Times New Roman" w:cs="Times New Roman"/>
          <w:sz w:val="26"/>
          <w:szCs w:val="26"/>
          <w:lang w:val="en-IN"/>
        </w:rPr>
      </w:pPr>
    </w:p>
    <w:p w14:paraId="7A8962A6" w14:textId="77777777" w:rsidR="00652428" w:rsidRPr="00652428" w:rsidRDefault="00652428" w:rsidP="00247B4D">
      <w:pPr>
        <w:numPr>
          <w:ilvl w:val="0"/>
          <w:numId w:val="8"/>
        </w:numPr>
        <w:spacing w:after="0" w:line="360" w:lineRule="auto"/>
        <w:rPr>
          <w:rFonts w:ascii="Times New Roman" w:hAnsi="Times New Roman" w:cs="Times New Roman"/>
          <w:sz w:val="26"/>
          <w:szCs w:val="26"/>
          <w:lang w:val="en-IN"/>
        </w:rPr>
      </w:pPr>
      <w:r w:rsidRPr="00652428">
        <w:rPr>
          <w:rFonts w:ascii="Times New Roman" w:hAnsi="Times New Roman" w:cs="Times New Roman"/>
          <w:sz w:val="26"/>
          <w:szCs w:val="26"/>
          <w:lang w:val="en-IN"/>
        </w:rPr>
        <w:t>On the backend side, we employ Express.js frameworks to handle the server-side logic and communication. </w:t>
      </w:r>
    </w:p>
    <w:p w14:paraId="039A6289" w14:textId="77777777" w:rsidR="00652428" w:rsidRPr="00652428" w:rsidRDefault="00652428" w:rsidP="00652428">
      <w:pPr>
        <w:spacing w:after="0" w:line="360" w:lineRule="auto"/>
        <w:ind w:left="720"/>
        <w:rPr>
          <w:rFonts w:ascii="Times New Roman" w:hAnsi="Times New Roman" w:cs="Times New Roman"/>
          <w:sz w:val="26"/>
          <w:szCs w:val="26"/>
          <w:lang w:val="en-IN"/>
        </w:rPr>
      </w:pPr>
    </w:p>
    <w:p w14:paraId="54C2C85B" w14:textId="77777777" w:rsidR="00652428" w:rsidRPr="00652428" w:rsidRDefault="00652428" w:rsidP="00247B4D">
      <w:pPr>
        <w:numPr>
          <w:ilvl w:val="0"/>
          <w:numId w:val="8"/>
        </w:numPr>
        <w:spacing w:after="0" w:line="360" w:lineRule="auto"/>
        <w:rPr>
          <w:rFonts w:ascii="Times New Roman" w:hAnsi="Times New Roman" w:cs="Times New Roman"/>
          <w:sz w:val="26"/>
          <w:szCs w:val="26"/>
          <w:lang w:val="en-IN"/>
        </w:rPr>
      </w:pPr>
      <w:r w:rsidRPr="00652428">
        <w:rPr>
          <w:rFonts w:ascii="Times New Roman" w:hAnsi="Times New Roman" w:cs="Times New Roman"/>
          <w:sz w:val="26"/>
          <w:szCs w:val="26"/>
          <w:lang w:val="en-IN"/>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4F8D39CD" w14:textId="77777777" w:rsidR="00652428" w:rsidRPr="00652428" w:rsidRDefault="00652428" w:rsidP="00652428">
      <w:pPr>
        <w:spacing w:after="0" w:line="360" w:lineRule="auto"/>
        <w:ind w:left="720"/>
        <w:rPr>
          <w:rFonts w:ascii="Times New Roman" w:hAnsi="Times New Roman" w:cs="Times New Roman"/>
          <w:sz w:val="26"/>
          <w:szCs w:val="26"/>
          <w:lang w:val="en-IN"/>
        </w:rPr>
      </w:pPr>
    </w:p>
    <w:p w14:paraId="58E11548" w14:textId="70BA1B64" w:rsidR="00572567" w:rsidRPr="003F715F" w:rsidRDefault="00652428" w:rsidP="00247B4D">
      <w:pPr>
        <w:numPr>
          <w:ilvl w:val="0"/>
          <w:numId w:val="8"/>
        </w:numPr>
        <w:spacing w:line="360" w:lineRule="auto"/>
        <w:rPr>
          <w:rFonts w:ascii="Times New Roman" w:hAnsi="Times New Roman" w:cs="Times New Roman"/>
          <w:sz w:val="26"/>
          <w:szCs w:val="26"/>
          <w:lang w:val="en-IN"/>
        </w:rPr>
      </w:pPr>
      <w:r w:rsidRPr="00652428">
        <w:rPr>
          <w:rFonts w:ascii="Times New Roman" w:hAnsi="Times New Roman" w:cs="Times New Roman"/>
          <w:sz w:val="26"/>
          <w:szCs w:val="26"/>
          <w:lang w:val="en-IN"/>
        </w:rPr>
        <w:t xml:space="preserve">Together, the frontend and backend components, along with socket.io, Express.js, WebRTC API, and MongoDB, form a comprehensive technical architecture for our </w:t>
      </w:r>
      <w:r w:rsidRPr="00652428">
        <w:rPr>
          <w:rFonts w:ascii="Times New Roman" w:hAnsi="Times New Roman" w:cs="Times New Roman"/>
          <w:sz w:val="26"/>
          <w:szCs w:val="26"/>
          <w:lang w:val="en-IN"/>
        </w:rPr>
        <w:lastRenderedPageBreak/>
        <w:t>video conference app. This architecture enables real-time communication, efficient data exchange, and seamless integration, ensuring a smooth and immersive video conferencing experience for all users.</w:t>
      </w:r>
    </w:p>
    <w:p w14:paraId="27DBFC80" w14:textId="0EC88896" w:rsidR="00652428" w:rsidRPr="006F5B16" w:rsidRDefault="00652428" w:rsidP="00652428">
      <w:pPr>
        <w:spacing w:line="360" w:lineRule="auto"/>
        <w:rPr>
          <w:rFonts w:ascii="Times New Roman" w:hAnsi="Times New Roman" w:cs="Times New Roman"/>
          <w:b/>
          <w:bCs/>
          <w:sz w:val="32"/>
          <w:szCs w:val="32"/>
          <w:lang w:val="en-IN"/>
        </w:rPr>
      </w:pPr>
      <w:r w:rsidRPr="006F5B16">
        <w:rPr>
          <w:rFonts w:ascii="Times New Roman" w:hAnsi="Times New Roman" w:cs="Times New Roman"/>
          <w:b/>
          <w:bCs/>
          <w:sz w:val="32"/>
          <w:szCs w:val="32"/>
          <w:lang w:val="en-IN"/>
        </w:rPr>
        <w:t>ER DIAGRAM</w:t>
      </w:r>
      <w:r w:rsidR="006F5B16">
        <w:rPr>
          <w:rFonts w:ascii="Times New Roman" w:hAnsi="Times New Roman" w:cs="Times New Roman"/>
          <w:b/>
          <w:bCs/>
          <w:sz w:val="32"/>
          <w:szCs w:val="32"/>
          <w:lang w:val="en-IN"/>
        </w:rPr>
        <w:t>:</w:t>
      </w:r>
    </w:p>
    <w:p w14:paraId="0F416D18" w14:textId="77777777" w:rsidR="006F5B16" w:rsidRDefault="006F5B16" w:rsidP="00652428">
      <w:pPr>
        <w:spacing w:line="360" w:lineRule="auto"/>
        <w:rPr>
          <w:rFonts w:ascii="Calibri" w:hAnsi="Calibri" w:cs="Calibri"/>
          <w:noProof/>
          <w:color w:val="000000"/>
          <w:bdr w:val="none" w:sz="0" w:space="0" w:color="auto" w:frame="1"/>
        </w:rPr>
      </w:pPr>
    </w:p>
    <w:p w14:paraId="78EADF07" w14:textId="7C8B8385" w:rsidR="00652428" w:rsidRDefault="00652428" w:rsidP="00652428">
      <w:pPr>
        <w:spacing w:line="360" w:lineRule="auto"/>
        <w:rPr>
          <w:rFonts w:ascii="Times New Roman" w:hAnsi="Times New Roman" w:cs="Times New Roman"/>
          <w:sz w:val="28"/>
          <w:szCs w:val="28"/>
          <w:lang w:val="en-IN"/>
        </w:rPr>
      </w:pPr>
      <w:r>
        <w:rPr>
          <w:rFonts w:ascii="Calibri" w:hAnsi="Calibri" w:cs="Calibri"/>
          <w:noProof/>
          <w:color w:val="000000"/>
          <w:bdr w:val="none" w:sz="0" w:space="0" w:color="auto" w:frame="1"/>
        </w:rPr>
        <w:drawing>
          <wp:inline distT="0" distB="0" distL="0" distR="0" wp14:anchorId="29403E82" wp14:editId="58CCBC87">
            <wp:extent cx="6272936" cy="3302000"/>
            <wp:effectExtent l="38100" t="38100" r="90170" b="88900"/>
            <wp:docPr id="126219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4102" t="16829" r="19124" b="15493"/>
                    <a:stretch/>
                  </pic:blipFill>
                  <pic:spPr bwMode="auto">
                    <a:xfrm>
                      <a:off x="0" y="0"/>
                      <a:ext cx="6339676" cy="3337131"/>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5D3C1AB" w14:textId="6D99C60F" w:rsidR="006F5B16" w:rsidRPr="006F5B16" w:rsidRDefault="006F5B16" w:rsidP="006F5B16">
      <w:pPr>
        <w:spacing w:after="0" w:line="360" w:lineRule="auto"/>
        <w:rPr>
          <w:rFonts w:ascii="Times New Roman" w:hAnsi="Times New Roman" w:cs="Times New Roman"/>
          <w:sz w:val="26"/>
          <w:szCs w:val="26"/>
          <w:lang w:val="en-IN"/>
        </w:rPr>
      </w:pPr>
      <w:r w:rsidRPr="006F5B16">
        <w:rPr>
          <w:rFonts w:ascii="Times New Roman" w:hAnsi="Times New Roman" w:cs="Times New Roman"/>
          <w:sz w:val="26"/>
          <w:szCs w:val="26"/>
          <w:lang w:val="en-IN"/>
        </w:rPr>
        <w:t xml:space="preserve">This is the er diagram of the project which shows the relationship between user and </w:t>
      </w:r>
      <w:r w:rsidRPr="003F715F">
        <w:rPr>
          <w:rFonts w:ascii="Times New Roman" w:hAnsi="Times New Roman" w:cs="Times New Roman"/>
          <w:sz w:val="26"/>
          <w:szCs w:val="26"/>
          <w:lang w:val="en-IN"/>
        </w:rPr>
        <w:t xml:space="preserve">the </w:t>
      </w:r>
      <w:r w:rsidRPr="006F5B16">
        <w:rPr>
          <w:rFonts w:ascii="Times New Roman" w:hAnsi="Times New Roman" w:cs="Times New Roman"/>
          <w:sz w:val="26"/>
          <w:szCs w:val="26"/>
          <w:lang w:val="en-IN"/>
        </w:rPr>
        <w:t>agent</w:t>
      </w:r>
    </w:p>
    <w:p w14:paraId="59B95C98" w14:textId="578C0214" w:rsidR="006F5B16" w:rsidRDefault="006F5B16" w:rsidP="00652428">
      <w:pPr>
        <w:spacing w:line="360" w:lineRule="auto"/>
        <w:rPr>
          <w:rFonts w:ascii="Times New Roman" w:hAnsi="Times New Roman" w:cs="Times New Roman"/>
          <w:sz w:val="28"/>
          <w:szCs w:val="28"/>
          <w:lang w:val="en-IN"/>
        </w:rPr>
      </w:pPr>
    </w:p>
    <w:p w14:paraId="58E4239A" w14:textId="77777777" w:rsidR="003F715F" w:rsidRDefault="003F715F" w:rsidP="00684D8E">
      <w:pPr>
        <w:spacing w:line="360" w:lineRule="auto"/>
        <w:rPr>
          <w:rFonts w:ascii="Times New Roman" w:hAnsi="Times New Roman" w:cs="Times New Roman"/>
          <w:b/>
          <w:bCs/>
          <w:color w:val="000000"/>
          <w:sz w:val="36"/>
          <w:szCs w:val="36"/>
          <w:u w:val="single"/>
        </w:rPr>
      </w:pPr>
    </w:p>
    <w:p w14:paraId="5329F983" w14:textId="77777777" w:rsidR="00B5049A" w:rsidRDefault="00B5049A" w:rsidP="00684D8E">
      <w:pPr>
        <w:spacing w:line="360" w:lineRule="auto"/>
        <w:rPr>
          <w:rFonts w:ascii="Times New Roman" w:hAnsi="Times New Roman" w:cs="Times New Roman"/>
          <w:b/>
          <w:bCs/>
          <w:color w:val="000000"/>
          <w:sz w:val="36"/>
          <w:szCs w:val="36"/>
          <w:u w:val="single"/>
        </w:rPr>
      </w:pPr>
    </w:p>
    <w:p w14:paraId="572686F1" w14:textId="77777777" w:rsidR="00B5049A" w:rsidRDefault="00B5049A" w:rsidP="00684D8E">
      <w:pPr>
        <w:spacing w:line="360" w:lineRule="auto"/>
        <w:rPr>
          <w:rFonts w:ascii="Times New Roman" w:hAnsi="Times New Roman" w:cs="Times New Roman"/>
          <w:b/>
          <w:bCs/>
          <w:color w:val="000000"/>
          <w:sz w:val="36"/>
          <w:szCs w:val="36"/>
          <w:u w:val="single"/>
        </w:rPr>
      </w:pPr>
    </w:p>
    <w:p w14:paraId="749245F3" w14:textId="77777777" w:rsidR="007B5443" w:rsidRDefault="007B5443" w:rsidP="00684D8E">
      <w:pPr>
        <w:spacing w:line="360" w:lineRule="auto"/>
        <w:rPr>
          <w:rFonts w:ascii="Times New Roman" w:hAnsi="Times New Roman" w:cs="Times New Roman"/>
          <w:b/>
          <w:bCs/>
          <w:color w:val="000000"/>
          <w:sz w:val="36"/>
          <w:szCs w:val="36"/>
          <w:u w:val="single"/>
        </w:rPr>
      </w:pPr>
    </w:p>
    <w:p w14:paraId="4CEBF9A5" w14:textId="77777777" w:rsidR="007B5443" w:rsidRDefault="007B5443" w:rsidP="00684D8E">
      <w:pPr>
        <w:spacing w:line="360" w:lineRule="auto"/>
        <w:rPr>
          <w:rFonts w:ascii="Times New Roman" w:hAnsi="Times New Roman" w:cs="Times New Roman"/>
          <w:b/>
          <w:bCs/>
          <w:color w:val="000000"/>
          <w:sz w:val="36"/>
          <w:szCs w:val="36"/>
          <w:u w:val="single"/>
        </w:rPr>
      </w:pPr>
    </w:p>
    <w:p w14:paraId="588D8584" w14:textId="2A9262FB" w:rsidR="00684D8E" w:rsidRDefault="006F5B16" w:rsidP="00684D8E">
      <w:pPr>
        <w:spacing w:line="360" w:lineRule="auto"/>
        <w:rPr>
          <w:rFonts w:ascii="Times New Roman" w:hAnsi="Times New Roman" w:cs="Times New Roman"/>
          <w:b/>
          <w:bCs/>
          <w:color w:val="000000"/>
          <w:sz w:val="36"/>
          <w:szCs w:val="36"/>
          <w:u w:val="single"/>
        </w:rPr>
      </w:pPr>
      <w:r w:rsidRPr="00684D8E">
        <w:rPr>
          <w:rFonts w:ascii="Times New Roman" w:hAnsi="Times New Roman" w:cs="Times New Roman"/>
          <w:b/>
          <w:bCs/>
          <w:color w:val="000000"/>
          <w:sz w:val="36"/>
          <w:szCs w:val="36"/>
          <w:u w:val="single"/>
        </w:rPr>
        <w:lastRenderedPageBreak/>
        <w:t>S</w:t>
      </w:r>
      <w:r w:rsidR="00684D8E">
        <w:rPr>
          <w:rFonts w:ascii="Times New Roman" w:hAnsi="Times New Roman" w:cs="Times New Roman"/>
          <w:b/>
          <w:bCs/>
          <w:color w:val="000000"/>
          <w:sz w:val="36"/>
          <w:szCs w:val="36"/>
          <w:u w:val="single"/>
        </w:rPr>
        <w:t>ETUP</w:t>
      </w:r>
      <w:r w:rsidRPr="00684D8E">
        <w:rPr>
          <w:rFonts w:ascii="Times New Roman" w:hAnsi="Times New Roman" w:cs="Times New Roman"/>
          <w:b/>
          <w:bCs/>
          <w:color w:val="000000"/>
          <w:sz w:val="36"/>
          <w:szCs w:val="36"/>
          <w:u w:val="single"/>
        </w:rPr>
        <w:t xml:space="preserve"> I</w:t>
      </w:r>
      <w:r w:rsidR="00684D8E">
        <w:rPr>
          <w:rFonts w:ascii="Times New Roman" w:hAnsi="Times New Roman" w:cs="Times New Roman"/>
          <w:b/>
          <w:bCs/>
          <w:color w:val="000000"/>
          <w:sz w:val="36"/>
          <w:szCs w:val="36"/>
          <w:u w:val="single"/>
        </w:rPr>
        <w:t>NSTRUCTIONS</w:t>
      </w:r>
    </w:p>
    <w:p w14:paraId="1DB484AC"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b/>
          <w:bCs/>
          <w:sz w:val="26"/>
          <w:szCs w:val="26"/>
          <w:lang w:val="en-IN"/>
        </w:rPr>
        <w:t>PRE-REQUISITES: </w:t>
      </w:r>
    </w:p>
    <w:p w14:paraId="31528D5B" w14:textId="0C297B0B" w:rsidR="00684D8E" w:rsidRPr="00684D8E" w:rsidRDefault="00684D8E" w:rsidP="0021631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 xml:space="preserve">Here are the key prerequisites for developing a full-stack application using Node.js, Express.js, MongoDB, </w:t>
      </w:r>
      <w:r w:rsidRPr="003F715F">
        <w:rPr>
          <w:rFonts w:ascii="Times New Roman" w:hAnsi="Times New Roman" w:cs="Times New Roman"/>
          <w:sz w:val="26"/>
          <w:szCs w:val="26"/>
          <w:lang w:val="en-IN"/>
        </w:rPr>
        <w:t xml:space="preserve">and </w:t>
      </w:r>
      <w:r w:rsidRPr="00684D8E">
        <w:rPr>
          <w:rFonts w:ascii="Times New Roman" w:hAnsi="Times New Roman" w:cs="Times New Roman"/>
          <w:sz w:val="26"/>
          <w:szCs w:val="26"/>
          <w:lang w:val="en-IN"/>
        </w:rPr>
        <w:t>React.js: </w:t>
      </w:r>
    </w:p>
    <w:p w14:paraId="4084D136" w14:textId="515D87A4"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b/>
          <w:bCs/>
          <w:sz w:val="26"/>
          <w:szCs w:val="26"/>
          <w:lang w:val="en-IN"/>
        </w:rPr>
        <w:t xml:space="preserve">Node.js and </w:t>
      </w:r>
      <w:proofErr w:type="spellStart"/>
      <w:r w:rsidRPr="00684D8E">
        <w:rPr>
          <w:rFonts w:ascii="Times New Roman" w:hAnsi="Times New Roman" w:cs="Times New Roman"/>
          <w:b/>
          <w:bCs/>
          <w:sz w:val="26"/>
          <w:szCs w:val="26"/>
          <w:lang w:val="en-IN"/>
        </w:rPr>
        <w:t>npm</w:t>
      </w:r>
      <w:proofErr w:type="spellEnd"/>
      <w:r w:rsidRPr="00684D8E">
        <w:rPr>
          <w:rFonts w:ascii="Times New Roman" w:hAnsi="Times New Roman" w:cs="Times New Roman"/>
          <w:b/>
          <w:bCs/>
          <w:sz w:val="26"/>
          <w:szCs w:val="26"/>
          <w:lang w:val="en-IN"/>
        </w:rPr>
        <w:t>: </w:t>
      </w:r>
    </w:p>
    <w:p w14:paraId="31DE8E25"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Node.js is a powerful JavaScript runtime environment that allows you to run JavaScript code on the server-side. It provides a scalable and efficient platform for building network applications. </w:t>
      </w:r>
    </w:p>
    <w:p w14:paraId="41FFEB8C"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 xml:space="preserve">Install Node.js and </w:t>
      </w:r>
      <w:proofErr w:type="spellStart"/>
      <w:r w:rsidRPr="00684D8E">
        <w:rPr>
          <w:rFonts w:ascii="Times New Roman" w:hAnsi="Times New Roman" w:cs="Times New Roman"/>
          <w:sz w:val="26"/>
          <w:szCs w:val="26"/>
          <w:lang w:val="en-IN"/>
        </w:rPr>
        <w:t>npm</w:t>
      </w:r>
      <w:proofErr w:type="spellEnd"/>
      <w:r w:rsidRPr="00684D8E">
        <w:rPr>
          <w:rFonts w:ascii="Times New Roman" w:hAnsi="Times New Roman" w:cs="Times New Roman"/>
          <w:sz w:val="26"/>
          <w:szCs w:val="26"/>
          <w:lang w:val="en-IN"/>
        </w:rPr>
        <w:t xml:space="preserve"> on your development machine, as they are required to run JavaScript on the server-side. </w:t>
      </w:r>
    </w:p>
    <w:p w14:paraId="11FC25FD"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Download: https://nodejs.org/en/download/ </w:t>
      </w:r>
    </w:p>
    <w:p w14:paraId="53D62119" w14:textId="56E0C8CD" w:rsidR="00684D8E" w:rsidRPr="003F715F"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 xml:space="preserve">Installation instructions: </w:t>
      </w:r>
      <w:hyperlink r:id="rId11" w:history="1">
        <w:r w:rsidRPr="00684D8E">
          <w:rPr>
            <w:sz w:val="26"/>
            <w:szCs w:val="26"/>
            <w:lang w:val="en-IN"/>
          </w:rPr>
          <w:t>https://nodejs.org/en/download/package-manager</w:t>
        </w:r>
      </w:hyperlink>
    </w:p>
    <w:p w14:paraId="4CD21EAC" w14:textId="420EFB93" w:rsidR="00684D8E" w:rsidRPr="003F715F"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Express.js: </w:t>
      </w:r>
    </w:p>
    <w:p w14:paraId="0F5F71D8" w14:textId="3617DEFB"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Express.js is a fast and minimalist web application framework for Node.js. It simplifies the process of creating robust APIs and web applications, offering features like routing, middleware support, and modular architecture. </w:t>
      </w:r>
    </w:p>
    <w:p w14:paraId="5B9F2876"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Install Express.js, a web application framework for Node.js, which handles server-side routing, middleware, and API development. </w:t>
      </w:r>
    </w:p>
    <w:p w14:paraId="03E00B2A"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Installation: Open your command prompt or terminal and run the following command:</w:t>
      </w:r>
    </w:p>
    <w:p w14:paraId="6CC7B013" w14:textId="2104D49E"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 </w:t>
      </w:r>
      <w:proofErr w:type="spellStart"/>
      <w:r w:rsidRPr="00684D8E">
        <w:rPr>
          <w:rFonts w:ascii="Times New Roman" w:hAnsi="Times New Roman" w:cs="Times New Roman"/>
          <w:sz w:val="26"/>
          <w:szCs w:val="26"/>
          <w:lang w:val="en-IN"/>
        </w:rPr>
        <w:t>npm</w:t>
      </w:r>
      <w:proofErr w:type="spellEnd"/>
      <w:r w:rsidRPr="00684D8E">
        <w:rPr>
          <w:rFonts w:ascii="Times New Roman" w:hAnsi="Times New Roman" w:cs="Times New Roman"/>
          <w:sz w:val="26"/>
          <w:szCs w:val="26"/>
          <w:lang w:val="en-IN"/>
        </w:rPr>
        <w:t xml:space="preserve"> install express </w:t>
      </w:r>
    </w:p>
    <w:p w14:paraId="6F9C844F" w14:textId="18B63465"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MongoDB: </w:t>
      </w:r>
    </w:p>
    <w:p w14:paraId="4CDE026C"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04EF13BE"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Set up a MongoDB database to store your application's data. </w:t>
      </w:r>
    </w:p>
    <w:p w14:paraId="62D5002A"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Download: https://www.mongodb.com/try/download/community </w:t>
      </w:r>
    </w:p>
    <w:p w14:paraId="2074488A"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Installation instructions: https://docs.mongodb.com/manual/installation/ </w:t>
      </w:r>
    </w:p>
    <w:p w14:paraId="7B29C8C8" w14:textId="38DD3139"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React.js: </w:t>
      </w:r>
    </w:p>
    <w:p w14:paraId="20E194B8"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React.js is a popular JavaScript library for building user interfaces. It enables developers to create interactive and reusable UI components, making it easier to build dynamic and responsive web applications. </w:t>
      </w:r>
    </w:p>
    <w:p w14:paraId="091327C5"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lastRenderedPageBreak/>
        <w:t>Install React.js, a JavaScript library for building user interfaces. </w:t>
      </w:r>
    </w:p>
    <w:p w14:paraId="3EE96AA3"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 xml:space="preserve">Follow the installation guide: </w:t>
      </w:r>
      <w:hyperlink r:id="rId12" w:history="1">
        <w:r w:rsidRPr="00684D8E">
          <w:rPr>
            <w:sz w:val="26"/>
            <w:szCs w:val="26"/>
            <w:lang w:val="en-IN"/>
          </w:rPr>
          <w:t>https://reactjs.org/docs/create-a-new-react-app.html</w:t>
        </w:r>
      </w:hyperlink>
      <w:r w:rsidRPr="00684D8E">
        <w:rPr>
          <w:rFonts w:ascii="Times New Roman" w:hAnsi="Times New Roman" w:cs="Times New Roman"/>
          <w:sz w:val="26"/>
          <w:szCs w:val="26"/>
          <w:lang w:val="en-IN"/>
        </w:rPr>
        <w:t> </w:t>
      </w:r>
    </w:p>
    <w:p w14:paraId="4D599EE3" w14:textId="5AF991FE"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HTML, CSS, and JavaScript: Basic knowledge of HTML for creating the structure of your app, CSS for styling, and JavaScript for client-side interactivity is essential. </w:t>
      </w:r>
    </w:p>
    <w:p w14:paraId="37CDDE29" w14:textId="3362B383" w:rsidR="00684D8E" w:rsidRPr="003F715F"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Database Connectivity: Use a MongoDB driver or an Object-Document Mapping (ODM) library like Mongoose to connect your Node.js server with the</w:t>
      </w:r>
    </w:p>
    <w:p w14:paraId="3A497127" w14:textId="6473569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 xml:space="preserve">MongoDB database and perform CRUD (Create, Read, Update, Delete) operations. To Connect the Database with Node </w:t>
      </w:r>
      <w:proofErr w:type="gramStart"/>
      <w:r w:rsidRPr="00684D8E">
        <w:rPr>
          <w:rFonts w:ascii="Times New Roman" w:hAnsi="Times New Roman" w:cs="Times New Roman"/>
          <w:sz w:val="26"/>
          <w:szCs w:val="26"/>
          <w:lang w:val="en-IN"/>
        </w:rPr>
        <w:t>JS</w:t>
      </w:r>
      <w:proofErr w:type="gramEnd"/>
      <w:r w:rsidRPr="00684D8E">
        <w:rPr>
          <w:rFonts w:ascii="Times New Roman" w:hAnsi="Times New Roman" w:cs="Times New Roman"/>
          <w:sz w:val="26"/>
          <w:szCs w:val="26"/>
          <w:lang w:val="en-IN"/>
        </w:rPr>
        <w:t xml:space="preserve"> go through the below provided link: </w:t>
      </w:r>
    </w:p>
    <w:p w14:paraId="2E86A6F5"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 xml:space="preserve">https://www.section.io/engineering-education/nodejs- </w:t>
      </w:r>
      <w:proofErr w:type="spellStart"/>
      <w:r w:rsidRPr="00684D8E">
        <w:rPr>
          <w:rFonts w:ascii="Times New Roman" w:hAnsi="Times New Roman" w:cs="Times New Roman"/>
          <w:sz w:val="26"/>
          <w:szCs w:val="26"/>
          <w:lang w:val="en-IN"/>
        </w:rPr>
        <w:t>mongoosejs-mongodb</w:t>
      </w:r>
      <w:proofErr w:type="spellEnd"/>
      <w:r w:rsidRPr="00684D8E">
        <w:rPr>
          <w:rFonts w:ascii="Times New Roman" w:hAnsi="Times New Roman" w:cs="Times New Roman"/>
          <w:sz w:val="26"/>
          <w:szCs w:val="26"/>
          <w:lang w:val="en-IN"/>
        </w:rPr>
        <w:t>/ </w:t>
      </w:r>
    </w:p>
    <w:p w14:paraId="224AB0D7" w14:textId="6C8D7431"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 xml:space="preserve">Front-end Framework: Utilize </w:t>
      </w:r>
      <w:proofErr w:type="spellStart"/>
      <w:r w:rsidRPr="00684D8E">
        <w:rPr>
          <w:rFonts w:ascii="Times New Roman" w:hAnsi="Times New Roman" w:cs="Times New Roman"/>
          <w:sz w:val="26"/>
          <w:szCs w:val="26"/>
          <w:lang w:val="en-IN"/>
        </w:rPr>
        <w:t>Reactjs</w:t>
      </w:r>
      <w:proofErr w:type="spellEnd"/>
      <w:r w:rsidRPr="00684D8E">
        <w:rPr>
          <w:rFonts w:ascii="Times New Roman" w:hAnsi="Times New Roman" w:cs="Times New Roman"/>
          <w:sz w:val="26"/>
          <w:szCs w:val="26"/>
          <w:lang w:val="en-IN"/>
        </w:rPr>
        <w:t xml:space="preserve"> to build the user-facing part of the application, including entering complaints, status of the complaints, and user interfaces for the admin dashboard. </w:t>
      </w:r>
    </w:p>
    <w:p w14:paraId="266EF210"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 xml:space="preserve">For making better UI we have also used some libraries like material UI and </w:t>
      </w:r>
      <w:proofErr w:type="spellStart"/>
      <w:r w:rsidRPr="00684D8E">
        <w:rPr>
          <w:rFonts w:ascii="Times New Roman" w:hAnsi="Times New Roman" w:cs="Times New Roman"/>
          <w:sz w:val="26"/>
          <w:szCs w:val="26"/>
          <w:lang w:val="en-IN"/>
        </w:rPr>
        <w:t>boostrap</w:t>
      </w:r>
      <w:proofErr w:type="spellEnd"/>
      <w:r w:rsidRPr="00684D8E">
        <w:rPr>
          <w:rFonts w:ascii="Times New Roman" w:hAnsi="Times New Roman" w:cs="Times New Roman"/>
          <w:sz w:val="26"/>
          <w:szCs w:val="26"/>
          <w:lang w:val="en-IN"/>
        </w:rPr>
        <w:t>.</w:t>
      </w:r>
    </w:p>
    <w:p w14:paraId="52AB0D0F" w14:textId="280A9404"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Version Control: Use Git for version control, enabling collaboration and tracking changes throughout the development process. Platforms like GitHub or Bitbucket can host your repository. </w:t>
      </w:r>
    </w:p>
    <w:p w14:paraId="0720EA58"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Git: Download and installation instructions can be found at: https://git-scm.com/downloads </w:t>
      </w:r>
    </w:p>
    <w:p w14:paraId="14CAE90B" w14:textId="77777777" w:rsidR="00684D8E" w:rsidRPr="00684D8E" w:rsidRDefault="00684D8E" w:rsidP="00684D8E">
      <w:pPr>
        <w:spacing w:after="0" w:line="360" w:lineRule="auto"/>
        <w:rPr>
          <w:rFonts w:ascii="Times New Roman" w:hAnsi="Times New Roman" w:cs="Times New Roman"/>
          <w:sz w:val="26"/>
          <w:szCs w:val="26"/>
          <w:lang w:val="en-IN"/>
        </w:rPr>
      </w:pPr>
    </w:p>
    <w:p w14:paraId="475B11E1" w14:textId="09AF6035"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Development Environment: Choose a code editor or Integrated Development Environment (IDE) that suits your preferences, such as Visual Studio Code, Sublime Text, or WebStorm. </w:t>
      </w:r>
    </w:p>
    <w:p w14:paraId="0BC9B823" w14:textId="77777777" w:rsidR="00684D8E" w:rsidRPr="00684D8E" w:rsidRDefault="00684D8E" w:rsidP="00684D8E">
      <w:pPr>
        <w:spacing w:after="0" w:line="360" w:lineRule="auto"/>
        <w:rPr>
          <w:rFonts w:ascii="Times New Roman" w:hAnsi="Times New Roman" w:cs="Times New Roman"/>
          <w:sz w:val="26"/>
          <w:szCs w:val="26"/>
          <w:lang w:val="en-IN"/>
        </w:rPr>
      </w:pPr>
    </w:p>
    <w:p w14:paraId="54A9D08F"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 xml:space="preserve">• Visual Studio Code: Download from </w:t>
      </w:r>
      <w:hyperlink r:id="rId13" w:history="1">
        <w:r w:rsidRPr="00684D8E">
          <w:rPr>
            <w:sz w:val="26"/>
            <w:szCs w:val="26"/>
            <w:lang w:val="en-IN"/>
          </w:rPr>
          <w:t>https://code.visualstudio.com/download</w:t>
        </w:r>
      </w:hyperlink>
    </w:p>
    <w:p w14:paraId="11B2E07C" w14:textId="77777777" w:rsidR="00684D8E" w:rsidRPr="00684D8E" w:rsidRDefault="00684D8E" w:rsidP="00684D8E">
      <w:pPr>
        <w:spacing w:after="0" w:line="360" w:lineRule="auto"/>
        <w:rPr>
          <w:rFonts w:ascii="Times New Roman" w:hAnsi="Times New Roman" w:cs="Times New Roman"/>
          <w:sz w:val="26"/>
          <w:szCs w:val="26"/>
          <w:lang w:val="en-IN"/>
        </w:rPr>
      </w:pPr>
    </w:p>
    <w:p w14:paraId="165AA30E"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To run the existing Video Conference App project downloaded from GitHub:</w:t>
      </w:r>
    </w:p>
    <w:p w14:paraId="2E2E17CB"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Follow below steps:</w:t>
      </w:r>
    </w:p>
    <w:p w14:paraId="39539A11"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Clone the Repository:</w:t>
      </w:r>
    </w:p>
    <w:p w14:paraId="574A576A" w14:textId="77777777" w:rsidR="00684D8E" w:rsidRPr="00684D8E" w:rsidRDefault="00684D8E" w:rsidP="00247B4D">
      <w:pPr>
        <w:numPr>
          <w:ilvl w:val="0"/>
          <w:numId w:val="11"/>
        </w:num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Open your terminal or command prompt.</w:t>
      </w:r>
    </w:p>
    <w:p w14:paraId="5A086429" w14:textId="77777777" w:rsidR="00684D8E" w:rsidRPr="00684D8E" w:rsidRDefault="00684D8E" w:rsidP="00247B4D">
      <w:pPr>
        <w:numPr>
          <w:ilvl w:val="0"/>
          <w:numId w:val="11"/>
        </w:num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Navigate to the directory where you want to store the e-commerce app.</w:t>
      </w:r>
    </w:p>
    <w:p w14:paraId="0EF74CE4" w14:textId="77777777" w:rsidR="00684D8E" w:rsidRPr="00684D8E" w:rsidRDefault="00684D8E" w:rsidP="00247B4D">
      <w:pPr>
        <w:numPr>
          <w:ilvl w:val="0"/>
          <w:numId w:val="11"/>
        </w:num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Execute the following command to clone the repository:</w:t>
      </w:r>
    </w:p>
    <w:p w14:paraId="404D920E" w14:textId="77777777" w:rsidR="00684D8E" w:rsidRPr="003F715F" w:rsidRDefault="00684D8E" w:rsidP="00684D8E">
      <w:pPr>
        <w:spacing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 xml:space="preserve">git clone: </w:t>
      </w:r>
      <w:hyperlink r:id="rId14" w:history="1">
        <w:r w:rsidRPr="00684D8E">
          <w:rPr>
            <w:sz w:val="26"/>
            <w:szCs w:val="26"/>
            <w:lang w:val="en-IN"/>
          </w:rPr>
          <w:t>https://github.com/awdhesh-student/complaint-registery.git</w:t>
        </w:r>
      </w:hyperlink>
    </w:p>
    <w:p w14:paraId="59584974" w14:textId="50B48021"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Install Dependencies:</w:t>
      </w:r>
    </w:p>
    <w:p w14:paraId="41BAFA17"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 Navigate into the cloned repository directory:</w:t>
      </w:r>
    </w:p>
    <w:p w14:paraId="3D192457" w14:textId="717E54FD"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lastRenderedPageBreak/>
        <w:t>cd complaint-</w:t>
      </w:r>
      <w:r w:rsidR="00FB5ED5" w:rsidRPr="003F715F">
        <w:rPr>
          <w:rFonts w:ascii="Times New Roman" w:hAnsi="Times New Roman" w:cs="Times New Roman"/>
          <w:sz w:val="26"/>
          <w:szCs w:val="26"/>
          <w:lang w:val="en-IN"/>
        </w:rPr>
        <w:t>registry</w:t>
      </w:r>
    </w:p>
    <w:p w14:paraId="0893EB3C"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 Install the required dependencies by running the following commands:</w:t>
      </w:r>
    </w:p>
    <w:p w14:paraId="2DB4172B"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cd frontend</w:t>
      </w:r>
    </w:p>
    <w:p w14:paraId="70E99333" w14:textId="77777777" w:rsidR="00684D8E" w:rsidRPr="00684D8E" w:rsidRDefault="00684D8E" w:rsidP="00684D8E">
      <w:pPr>
        <w:spacing w:after="0" w:line="360" w:lineRule="auto"/>
        <w:rPr>
          <w:rFonts w:ascii="Times New Roman" w:hAnsi="Times New Roman" w:cs="Times New Roman"/>
          <w:sz w:val="26"/>
          <w:szCs w:val="26"/>
          <w:lang w:val="en-IN"/>
        </w:rPr>
      </w:pPr>
      <w:proofErr w:type="spellStart"/>
      <w:r w:rsidRPr="00684D8E">
        <w:rPr>
          <w:rFonts w:ascii="Times New Roman" w:hAnsi="Times New Roman" w:cs="Times New Roman"/>
          <w:sz w:val="26"/>
          <w:szCs w:val="26"/>
          <w:lang w:val="en-IN"/>
        </w:rPr>
        <w:t>npm</w:t>
      </w:r>
      <w:proofErr w:type="spellEnd"/>
      <w:r w:rsidRPr="00684D8E">
        <w:rPr>
          <w:rFonts w:ascii="Times New Roman" w:hAnsi="Times New Roman" w:cs="Times New Roman"/>
          <w:sz w:val="26"/>
          <w:szCs w:val="26"/>
          <w:lang w:val="en-IN"/>
        </w:rPr>
        <w:t xml:space="preserve"> install</w:t>
      </w:r>
    </w:p>
    <w:p w14:paraId="4BC10FC6"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cd</w:t>
      </w:r>
      <w:proofErr w:type="gramStart"/>
      <w:r w:rsidRPr="00684D8E">
        <w:rPr>
          <w:rFonts w:ascii="Times New Roman" w:hAnsi="Times New Roman" w:cs="Times New Roman"/>
          <w:sz w:val="26"/>
          <w:szCs w:val="26"/>
          <w:lang w:val="en-IN"/>
        </w:rPr>
        <w:t xml:space="preserve"> ..</w:t>
      </w:r>
      <w:proofErr w:type="gramEnd"/>
      <w:r w:rsidRPr="00684D8E">
        <w:rPr>
          <w:rFonts w:ascii="Times New Roman" w:hAnsi="Times New Roman" w:cs="Times New Roman"/>
          <w:sz w:val="26"/>
          <w:szCs w:val="26"/>
          <w:lang w:val="en-IN"/>
        </w:rPr>
        <w:t>/backend</w:t>
      </w:r>
    </w:p>
    <w:p w14:paraId="48870FB2" w14:textId="77777777" w:rsidR="00684D8E" w:rsidRPr="00684D8E" w:rsidRDefault="00684D8E" w:rsidP="00684D8E">
      <w:pPr>
        <w:spacing w:after="0" w:line="360" w:lineRule="auto"/>
        <w:rPr>
          <w:rFonts w:ascii="Times New Roman" w:hAnsi="Times New Roman" w:cs="Times New Roman"/>
          <w:sz w:val="26"/>
          <w:szCs w:val="26"/>
          <w:lang w:val="en-IN"/>
        </w:rPr>
      </w:pPr>
      <w:proofErr w:type="spellStart"/>
      <w:r w:rsidRPr="00684D8E">
        <w:rPr>
          <w:rFonts w:ascii="Times New Roman" w:hAnsi="Times New Roman" w:cs="Times New Roman"/>
          <w:sz w:val="26"/>
          <w:szCs w:val="26"/>
          <w:lang w:val="en-IN"/>
        </w:rPr>
        <w:t>npm</w:t>
      </w:r>
      <w:proofErr w:type="spellEnd"/>
      <w:r w:rsidRPr="00684D8E">
        <w:rPr>
          <w:rFonts w:ascii="Times New Roman" w:hAnsi="Times New Roman" w:cs="Times New Roman"/>
          <w:sz w:val="26"/>
          <w:szCs w:val="26"/>
          <w:lang w:val="en-IN"/>
        </w:rPr>
        <w:t xml:space="preserve"> install</w:t>
      </w:r>
    </w:p>
    <w:p w14:paraId="007207AB"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Start the Development Server:</w:t>
      </w:r>
    </w:p>
    <w:p w14:paraId="319CE318" w14:textId="77777777" w:rsidR="00684D8E" w:rsidRPr="00684D8E" w:rsidRDefault="00684D8E" w:rsidP="00684D8E">
      <w:pPr>
        <w:spacing w:after="0" w:line="360" w:lineRule="auto"/>
        <w:rPr>
          <w:rFonts w:ascii="Times New Roman" w:hAnsi="Times New Roman" w:cs="Times New Roman"/>
          <w:sz w:val="26"/>
          <w:szCs w:val="26"/>
          <w:lang w:val="en-IN"/>
        </w:rPr>
      </w:pPr>
      <w:r w:rsidRPr="00684D8E">
        <w:rPr>
          <w:rFonts w:ascii="Times New Roman" w:hAnsi="Times New Roman" w:cs="Times New Roman"/>
          <w:sz w:val="26"/>
          <w:szCs w:val="26"/>
          <w:lang w:val="en-IN"/>
        </w:rPr>
        <w:t>• To start the development server, execute the following command:</w:t>
      </w:r>
    </w:p>
    <w:p w14:paraId="03FE24F3" w14:textId="7223A21A" w:rsidR="00684D8E" w:rsidRPr="00684D8E" w:rsidRDefault="00684D8E" w:rsidP="00684D8E">
      <w:pPr>
        <w:spacing w:after="0" w:line="360" w:lineRule="auto"/>
        <w:rPr>
          <w:rFonts w:ascii="Times New Roman" w:hAnsi="Times New Roman" w:cs="Times New Roman"/>
          <w:sz w:val="26"/>
          <w:szCs w:val="26"/>
          <w:lang w:val="en-IN"/>
        </w:rPr>
      </w:pPr>
      <w:proofErr w:type="spellStart"/>
      <w:r w:rsidRPr="00684D8E">
        <w:rPr>
          <w:rFonts w:ascii="Times New Roman" w:hAnsi="Times New Roman" w:cs="Times New Roman"/>
          <w:sz w:val="26"/>
          <w:szCs w:val="26"/>
          <w:lang w:val="en-IN"/>
        </w:rPr>
        <w:t>npm</w:t>
      </w:r>
      <w:proofErr w:type="spellEnd"/>
      <w:r w:rsidRPr="00684D8E">
        <w:rPr>
          <w:rFonts w:ascii="Times New Roman" w:hAnsi="Times New Roman" w:cs="Times New Roman"/>
          <w:sz w:val="26"/>
          <w:szCs w:val="26"/>
          <w:lang w:val="en-IN"/>
        </w:rPr>
        <w:t xml:space="preserve"> start</w:t>
      </w:r>
      <w:r w:rsidR="00FB5ED5" w:rsidRPr="003F715F">
        <w:rPr>
          <w:rFonts w:ascii="Times New Roman" w:hAnsi="Times New Roman" w:cs="Times New Roman"/>
          <w:sz w:val="26"/>
          <w:szCs w:val="26"/>
          <w:lang w:val="en-IN"/>
        </w:rPr>
        <w:t>,</w:t>
      </w:r>
      <w:r w:rsidR="008109FC">
        <w:rPr>
          <w:rFonts w:ascii="Times New Roman" w:hAnsi="Times New Roman" w:cs="Times New Roman"/>
          <w:sz w:val="26"/>
          <w:szCs w:val="26"/>
          <w:lang w:val="en-IN"/>
        </w:rPr>
        <w:t xml:space="preserve"> </w:t>
      </w:r>
      <w:proofErr w:type="gramStart"/>
      <w:r w:rsidRPr="00684D8E">
        <w:rPr>
          <w:rFonts w:ascii="Times New Roman" w:hAnsi="Times New Roman" w:cs="Times New Roman"/>
          <w:sz w:val="26"/>
          <w:szCs w:val="26"/>
          <w:lang w:val="en-IN"/>
        </w:rPr>
        <w:t>The</w:t>
      </w:r>
      <w:proofErr w:type="gramEnd"/>
      <w:r w:rsidRPr="00684D8E">
        <w:rPr>
          <w:rFonts w:ascii="Times New Roman" w:hAnsi="Times New Roman" w:cs="Times New Roman"/>
          <w:sz w:val="26"/>
          <w:szCs w:val="26"/>
          <w:lang w:val="en-IN"/>
        </w:rPr>
        <w:t xml:space="preserve"> online complaint registration and management app will be accessible at </w:t>
      </w:r>
      <w:hyperlink r:id="rId15" w:history="1">
        <w:r w:rsidRPr="00684D8E">
          <w:rPr>
            <w:sz w:val="26"/>
            <w:szCs w:val="26"/>
            <w:lang w:val="en-IN"/>
          </w:rPr>
          <w:t>http://localhost:3000</w:t>
        </w:r>
      </w:hyperlink>
    </w:p>
    <w:p w14:paraId="24F486D2" w14:textId="77777777" w:rsidR="003F715F" w:rsidRDefault="003F715F" w:rsidP="00FB5ED5">
      <w:pPr>
        <w:spacing w:line="360" w:lineRule="auto"/>
        <w:rPr>
          <w:rFonts w:ascii="Times New Roman" w:hAnsi="Times New Roman" w:cs="Times New Roman"/>
          <w:b/>
          <w:bCs/>
          <w:color w:val="000000"/>
          <w:sz w:val="36"/>
          <w:szCs w:val="36"/>
          <w:u w:val="single"/>
        </w:rPr>
      </w:pPr>
    </w:p>
    <w:p w14:paraId="0E82DA5E" w14:textId="77777777" w:rsidR="003F715F" w:rsidRDefault="003F715F" w:rsidP="00FB5ED5">
      <w:pPr>
        <w:spacing w:line="360" w:lineRule="auto"/>
        <w:rPr>
          <w:rFonts w:ascii="Times New Roman" w:hAnsi="Times New Roman" w:cs="Times New Roman"/>
          <w:b/>
          <w:bCs/>
          <w:color w:val="000000"/>
          <w:sz w:val="36"/>
          <w:szCs w:val="36"/>
          <w:u w:val="single"/>
        </w:rPr>
      </w:pPr>
    </w:p>
    <w:p w14:paraId="15DA7E7A" w14:textId="77777777" w:rsidR="003F715F" w:rsidRDefault="003F715F" w:rsidP="00FB5ED5">
      <w:pPr>
        <w:spacing w:line="360" w:lineRule="auto"/>
        <w:rPr>
          <w:rFonts w:ascii="Times New Roman" w:hAnsi="Times New Roman" w:cs="Times New Roman"/>
          <w:b/>
          <w:bCs/>
          <w:color w:val="000000"/>
          <w:sz w:val="36"/>
          <w:szCs w:val="36"/>
          <w:u w:val="single"/>
        </w:rPr>
      </w:pPr>
    </w:p>
    <w:p w14:paraId="0AEAC222" w14:textId="77777777" w:rsidR="003F715F" w:rsidRDefault="003F715F" w:rsidP="00FB5ED5">
      <w:pPr>
        <w:spacing w:line="360" w:lineRule="auto"/>
        <w:rPr>
          <w:rFonts w:ascii="Times New Roman" w:hAnsi="Times New Roman" w:cs="Times New Roman"/>
          <w:b/>
          <w:bCs/>
          <w:color w:val="000000"/>
          <w:sz w:val="36"/>
          <w:szCs w:val="36"/>
          <w:u w:val="single"/>
        </w:rPr>
      </w:pPr>
    </w:p>
    <w:p w14:paraId="395F8483" w14:textId="77777777" w:rsidR="003F715F" w:rsidRDefault="003F715F" w:rsidP="00FB5ED5">
      <w:pPr>
        <w:spacing w:line="360" w:lineRule="auto"/>
        <w:rPr>
          <w:rFonts w:ascii="Times New Roman" w:hAnsi="Times New Roman" w:cs="Times New Roman"/>
          <w:b/>
          <w:bCs/>
          <w:color w:val="000000"/>
          <w:sz w:val="36"/>
          <w:szCs w:val="36"/>
          <w:u w:val="single"/>
        </w:rPr>
      </w:pPr>
    </w:p>
    <w:p w14:paraId="53512FA2" w14:textId="77777777" w:rsidR="003F715F" w:rsidRDefault="003F715F" w:rsidP="00FB5ED5">
      <w:pPr>
        <w:spacing w:line="360" w:lineRule="auto"/>
        <w:rPr>
          <w:rFonts w:ascii="Times New Roman" w:hAnsi="Times New Roman" w:cs="Times New Roman"/>
          <w:b/>
          <w:bCs/>
          <w:color w:val="000000"/>
          <w:sz w:val="36"/>
          <w:szCs w:val="36"/>
          <w:u w:val="single"/>
        </w:rPr>
      </w:pPr>
    </w:p>
    <w:p w14:paraId="1CE44F27" w14:textId="77777777" w:rsidR="00B5049A" w:rsidRDefault="00B5049A" w:rsidP="00FB5ED5">
      <w:pPr>
        <w:spacing w:line="360" w:lineRule="auto"/>
        <w:rPr>
          <w:rFonts w:ascii="Times New Roman" w:hAnsi="Times New Roman" w:cs="Times New Roman"/>
          <w:b/>
          <w:bCs/>
          <w:color w:val="000000"/>
          <w:sz w:val="36"/>
          <w:szCs w:val="36"/>
          <w:u w:val="single"/>
        </w:rPr>
      </w:pPr>
    </w:p>
    <w:p w14:paraId="2F396B51" w14:textId="77777777" w:rsidR="00B5049A" w:rsidRDefault="00B5049A" w:rsidP="00FB5ED5">
      <w:pPr>
        <w:spacing w:line="360" w:lineRule="auto"/>
        <w:rPr>
          <w:rFonts w:ascii="Times New Roman" w:hAnsi="Times New Roman" w:cs="Times New Roman"/>
          <w:b/>
          <w:bCs/>
          <w:color w:val="000000"/>
          <w:sz w:val="36"/>
          <w:szCs w:val="36"/>
          <w:u w:val="single"/>
        </w:rPr>
      </w:pPr>
    </w:p>
    <w:p w14:paraId="72D050C6" w14:textId="77777777" w:rsidR="00B5049A" w:rsidRDefault="00B5049A" w:rsidP="00FB5ED5">
      <w:pPr>
        <w:spacing w:line="360" w:lineRule="auto"/>
        <w:rPr>
          <w:rFonts w:ascii="Times New Roman" w:hAnsi="Times New Roman" w:cs="Times New Roman"/>
          <w:b/>
          <w:bCs/>
          <w:color w:val="000000"/>
          <w:sz w:val="36"/>
          <w:szCs w:val="36"/>
          <w:u w:val="single"/>
        </w:rPr>
      </w:pPr>
    </w:p>
    <w:p w14:paraId="6D355311" w14:textId="77777777" w:rsidR="00B5049A" w:rsidRDefault="00B5049A" w:rsidP="00FB5ED5">
      <w:pPr>
        <w:spacing w:line="360" w:lineRule="auto"/>
        <w:rPr>
          <w:rFonts w:ascii="Times New Roman" w:hAnsi="Times New Roman" w:cs="Times New Roman"/>
          <w:b/>
          <w:bCs/>
          <w:color w:val="000000"/>
          <w:sz w:val="36"/>
          <w:szCs w:val="36"/>
          <w:u w:val="single"/>
        </w:rPr>
      </w:pPr>
    </w:p>
    <w:p w14:paraId="4444B4E3" w14:textId="77777777" w:rsidR="00B5049A" w:rsidRDefault="00B5049A" w:rsidP="00FB5ED5">
      <w:pPr>
        <w:spacing w:line="360" w:lineRule="auto"/>
        <w:rPr>
          <w:rFonts w:ascii="Times New Roman" w:hAnsi="Times New Roman" w:cs="Times New Roman"/>
          <w:b/>
          <w:bCs/>
          <w:color w:val="000000"/>
          <w:sz w:val="36"/>
          <w:szCs w:val="36"/>
          <w:u w:val="single"/>
        </w:rPr>
      </w:pPr>
    </w:p>
    <w:p w14:paraId="0C6D3898" w14:textId="77777777" w:rsidR="00B5049A" w:rsidRDefault="00B5049A" w:rsidP="00FB5ED5">
      <w:pPr>
        <w:spacing w:line="360" w:lineRule="auto"/>
        <w:rPr>
          <w:rFonts w:ascii="Times New Roman" w:hAnsi="Times New Roman" w:cs="Times New Roman"/>
          <w:b/>
          <w:bCs/>
          <w:color w:val="000000"/>
          <w:sz w:val="36"/>
          <w:szCs w:val="36"/>
          <w:u w:val="single"/>
        </w:rPr>
      </w:pPr>
    </w:p>
    <w:p w14:paraId="2E03F220" w14:textId="1AD0FFBB" w:rsidR="00FB5ED5" w:rsidRDefault="00FB5ED5" w:rsidP="00FB5ED5">
      <w:pPr>
        <w:spacing w:line="360" w:lineRule="auto"/>
        <w:rPr>
          <w:rFonts w:ascii="Times New Roman" w:hAnsi="Times New Roman" w:cs="Times New Roman"/>
          <w:b/>
          <w:bCs/>
          <w:color w:val="000000"/>
          <w:sz w:val="36"/>
          <w:szCs w:val="36"/>
          <w:u w:val="single"/>
        </w:rPr>
      </w:pPr>
      <w:r w:rsidRPr="00FB5ED5">
        <w:rPr>
          <w:rFonts w:ascii="Times New Roman" w:hAnsi="Times New Roman" w:cs="Times New Roman"/>
          <w:b/>
          <w:bCs/>
          <w:color w:val="000000"/>
          <w:sz w:val="36"/>
          <w:szCs w:val="36"/>
          <w:u w:val="single"/>
        </w:rPr>
        <w:lastRenderedPageBreak/>
        <w:t>FOLDER STRUCTURE</w:t>
      </w:r>
    </w:p>
    <w:p w14:paraId="578A86A8" w14:textId="05729B6C" w:rsidR="00FB5ED5" w:rsidRPr="00FB5ED5" w:rsidRDefault="00FB5ED5" w:rsidP="00FB5ED5">
      <w:pPr>
        <w:spacing w:after="0" w:line="360" w:lineRule="auto"/>
        <w:rPr>
          <w:rFonts w:ascii="Times New Roman" w:hAnsi="Times New Roman" w:cs="Times New Roman"/>
          <w:b/>
          <w:bCs/>
          <w:color w:val="000000"/>
          <w:sz w:val="36"/>
          <w:szCs w:val="36"/>
          <w:u w:val="single"/>
        </w:rPr>
      </w:pPr>
      <w:r>
        <w:rPr>
          <w:rFonts w:ascii="Calibri" w:hAnsi="Calibri" w:cs="Calibri"/>
          <w:noProof/>
          <w:color w:val="000000"/>
          <w:bdr w:val="none" w:sz="0" w:space="0" w:color="auto" w:frame="1"/>
        </w:rPr>
        <w:drawing>
          <wp:anchor distT="0" distB="0" distL="114300" distR="114300" simplePos="0" relativeHeight="251657216" behindDoc="0" locked="0" layoutInCell="1" allowOverlap="1" wp14:anchorId="4F27E8EB" wp14:editId="37DDE232">
            <wp:simplePos x="0" y="0"/>
            <wp:positionH relativeFrom="margin">
              <wp:posOffset>3352800</wp:posOffset>
            </wp:positionH>
            <wp:positionV relativeFrom="margin">
              <wp:posOffset>1530350</wp:posOffset>
            </wp:positionV>
            <wp:extent cx="2112010" cy="2724150"/>
            <wp:effectExtent l="0" t="0" r="2540" b="0"/>
            <wp:wrapSquare wrapText="bothSides"/>
            <wp:docPr id="150983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2010"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5ED5">
        <w:rPr>
          <w:rFonts w:ascii="Calibri" w:hAnsi="Calibri" w:cs="Calibri"/>
          <w:color w:val="000000"/>
          <w:bdr w:val="none" w:sz="0" w:space="0" w:color="auto" w:frame="1"/>
        </w:rPr>
        <w:t xml:space="preserve"> </w:t>
      </w:r>
      <w:r>
        <w:rPr>
          <w:rFonts w:ascii="Calibri" w:hAnsi="Calibri" w:cs="Calibri"/>
          <w:noProof/>
          <w:color w:val="000000"/>
          <w:bdr w:val="none" w:sz="0" w:space="0" w:color="auto" w:frame="1"/>
        </w:rPr>
        <w:drawing>
          <wp:inline distT="0" distB="0" distL="0" distR="0" wp14:anchorId="18C14139" wp14:editId="37A193FB">
            <wp:extent cx="2641600" cy="5060950"/>
            <wp:effectExtent l="0" t="0" r="6350" b="6350"/>
            <wp:docPr id="749592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1600" cy="5060950"/>
                    </a:xfrm>
                    <a:prstGeom prst="rect">
                      <a:avLst/>
                    </a:prstGeom>
                    <a:noFill/>
                    <a:ln>
                      <a:noFill/>
                    </a:ln>
                  </pic:spPr>
                </pic:pic>
              </a:graphicData>
            </a:graphic>
          </wp:inline>
        </w:drawing>
      </w:r>
    </w:p>
    <w:p w14:paraId="47DC24F1" w14:textId="19AFA936" w:rsidR="00684D8E" w:rsidRPr="00684D8E" w:rsidRDefault="00FB5ED5" w:rsidP="00FB5ED5">
      <w:pPr>
        <w:spacing w:after="0" w:line="360" w:lineRule="auto"/>
        <w:rPr>
          <w:rFonts w:ascii="Times New Roman" w:hAnsi="Times New Roman" w:cs="Times New Roman"/>
          <w:b/>
          <w:bCs/>
          <w:sz w:val="26"/>
          <w:szCs w:val="26"/>
          <w:lang w:val="en-IN"/>
        </w:rPr>
      </w:pPr>
      <w:r w:rsidRPr="00FB5ED5">
        <w:rPr>
          <w:rFonts w:ascii="Times New Roman" w:hAnsi="Times New Roman" w:cs="Times New Roman"/>
          <w:b/>
          <w:bCs/>
          <w:sz w:val="26"/>
          <w:szCs w:val="26"/>
          <w:lang w:val="en-IN"/>
        </w:rPr>
        <w:t>Client (React Frontend)</w:t>
      </w:r>
      <w:r w:rsidR="003F715F">
        <w:rPr>
          <w:rFonts w:ascii="Times New Roman" w:hAnsi="Times New Roman" w:cs="Times New Roman"/>
          <w:b/>
          <w:bCs/>
          <w:sz w:val="26"/>
          <w:szCs w:val="26"/>
          <w:lang w:val="en-IN"/>
        </w:rPr>
        <w:t xml:space="preserve">: </w:t>
      </w:r>
      <w:r w:rsidRPr="00FB5ED5">
        <w:rPr>
          <w:rFonts w:ascii="Times New Roman" w:hAnsi="Times New Roman" w:cs="Times New Roman"/>
          <w:sz w:val="26"/>
          <w:szCs w:val="26"/>
          <w:lang w:val="en-IN"/>
        </w:rPr>
        <w:t>The frontend is built using React.js and follows a modular structure to ensure scalability and maintainability.</w:t>
      </w:r>
    </w:p>
    <w:p w14:paraId="73B14A8C" w14:textId="77777777" w:rsidR="00FB5ED5" w:rsidRPr="00FB5ED5" w:rsidRDefault="00FB5ED5" w:rsidP="00FB5ED5">
      <w:pPr>
        <w:spacing w:after="0" w:line="360" w:lineRule="auto"/>
        <w:rPr>
          <w:rFonts w:ascii="Times New Roman" w:hAnsi="Times New Roman" w:cs="Times New Roman"/>
          <w:sz w:val="26"/>
          <w:szCs w:val="26"/>
          <w:lang w:val="en-IN"/>
        </w:rPr>
      </w:pPr>
      <w:r w:rsidRPr="00FB5ED5">
        <w:rPr>
          <w:rFonts w:ascii="Times New Roman" w:hAnsi="Times New Roman" w:cs="Times New Roman"/>
          <w:sz w:val="26"/>
          <w:szCs w:val="26"/>
          <w:lang w:val="en-IN"/>
        </w:rPr>
        <w:t>The first image is of frontend part which is showing all the files and folders that have been used in UI development</w:t>
      </w:r>
    </w:p>
    <w:p w14:paraId="70D20851" w14:textId="7CC6880D" w:rsidR="00FB5ED5" w:rsidRPr="00FB5ED5" w:rsidRDefault="00FB5ED5" w:rsidP="00FB5ED5">
      <w:pPr>
        <w:spacing w:after="0" w:line="360" w:lineRule="auto"/>
        <w:rPr>
          <w:rFonts w:ascii="Times New Roman" w:hAnsi="Times New Roman" w:cs="Times New Roman"/>
          <w:b/>
          <w:bCs/>
          <w:sz w:val="26"/>
          <w:szCs w:val="26"/>
          <w:lang w:val="en-IN"/>
        </w:rPr>
      </w:pPr>
      <w:r w:rsidRPr="003F715F">
        <w:rPr>
          <w:rFonts w:ascii="Times New Roman" w:hAnsi="Times New Roman" w:cs="Times New Roman"/>
          <w:b/>
          <w:bCs/>
          <w:sz w:val="26"/>
          <w:szCs w:val="26"/>
        </w:rPr>
        <w:t>Server (Node.js Backend)</w:t>
      </w:r>
      <w:r w:rsidR="003F715F">
        <w:rPr>
          <w:rFonts w:ascii="Times New Roman" w:hAnsi="Times New Roman" w:cs="Times New Roman"/>
          <w:b/>
          <w:bCs/>
          <w:sz w:val="26"/>
          <w:szCs w:val="26"/>
          <w:lang w:val="en-IN"/>
        </w:rPr>
        <w:t xml:space="preserve">: </w:t>
      </w:r>
      <w:r w:rsidRPr="00FB5ED5">
        <w:rPr>
          <w:rFonts w:ascii="Times New Roman" w:hAnsi="Times New Roman" w:cs="Times New Roman"/>
          <w:sz w:val="26"/>
          <w:szCs w:val="26"/>
          <w:lang w:val="en-IN"/>
        </w:rPr>
        <w:t>The second image is of Backend part which is showing all the files and folders that have been used in backend development</w:t>
      </w:r>
    </w:p>
    <w:p w14:paraId="01F3D00D" w14:textId="77777777" w:rsidR="003F715F" w:rsidRDefault="003F715F" w:rsidP="000534E5">
      <w:pPr>
        <w:spacing w:line="360" w:lineRule="auto"/>
        <w:rPr>
          <w:rFonts w:ascii="Times New Roman" w:hAnsi="Times New Roman" w:cs="Times New Roman"/>
          <w:b/>
          <w:bCs/>
          <w:color w:val="000000"/>
          <w:sz w:val="36"/>
          <w:szCs w:val="36"/>
          <w:u w:val="single"/>
        </w:rPr>
      </w:pPr>
    </w:p>
    <w:p w14:paraId="617D8193" w14:textId="77777777" w:rsidR="00B5049A" w:rsidRDefault="00B5049A" w:rsidP="000534E5">
      <w:pPr>
        <w:spacing w:line="360" w:lineRule="auto"/>
        <w:rPr>
          <w:rFonts w:ascii="Times New Roman" w:hAnsi="Times New Roman" w:cs="Times New Roman"/>
          <w:b/>
          <w:bCs/>
          <w:color w:val="000000"/>
          <w:sz w:val="36"/>
          <w:szCs w:val="36"/>
          <w:u w:val="single"/>
        </w:rPr>
      </w:pPr>
    </w:p>
    <w:p w14:paraId="1ACBF5B6" w14:textId="77777777" w:rsidR="00B5049A" w:rsidRDefault="00B5049A" w:rsidP="000534E5">
      <w:pPr>
        <w:spacing w:line="360" w:lineRule="auto"/>
        <w:rPr>
          <w:rFonts w:ascii="Times New Roman" w:hAnsi="Times New Roman" w:cs="Times New Roman"/>
          <w:b/>
          <w:bCs/>
          <w:color w:val="000000"/>
          <w:sz w:val="36"/>
          <w:szCs w:val="36"/>
          <w:u w:val="single"/>
        </w:rPr>
      </w:pPr>
    </w:p>
    <w:p w14:paraId="2BF50AA0" w14:textId="26E0D805" w:rsidR="000534E5" w:rsidRPr="000534E5" w:rsidRDefault="000534E5" w:rsidP="000534E5">
      <w:pPr>
        <w:spacing w:line="360" w:lineRule="auto"/>
        <w:rPr>
          <w:rFonts w:ascii="Times New Roman" w:hAnsi="Times New Roman" w:cs="Times New Roman"/>
          <w:b/>
          <w:bCs/>
          <w:color w:val="000000"/>
          <w:sz w:val="36"/>
          <w:szCs w:val="36"/>
          <w:u w:val="single"/>
        </w:rPr>
      </w:pPr>
      <w:r w:rsidRPr="000534E5">
        <w:rPr>
          <w:rFonts w:ascii="Times New Roman" w:hAnsi="Times New Roman" w:cs="Times New Roman"/>
          <w:b/>
          <w:bCs/>
          <w:color w:val="000000"/>
          <w:sz w:val="36"/>
          <w:szCs w:val="36"/>
          <w:u w:val="single"/>
        </w:rPr>
        <w:lastRenderedPageBreak/>
        <w:t>Running the Application</w:t>
      </w:r>
    </w:p>
    <w:p w14:paraId="72A5615B" w14:textId="77777777" w:rsidR="000534E5" w:rsidRPr="000534E5" w:rsidRDefault="000534E5" w:rsidP="000534E5">
      <w:pPr>
        <w:spacing w:after="0" w:line="360" w:lineRule="auto"/>
        <w:rPr>
          <w:rFonts w:ascii="Times New Roman" w:hAnsi="Times New Roman" w:cs="Times New Roman"/>
          <w:sz w:val="28"/>
          <w:szCs w:val="28"/>
          <w:lang w:val="en-IN"/>
        </w:rPr>
      </w:pPr>
      <w:r w:rsidRPr="000534E5">
        <w:rPr>
          <w:rFonts w:ascii="Times New Roman" w:hAnsi="Times New Roman" w:cs="Times New Roman"/>
          <w:sz w:val="28"/>
          <w:szCs w:val="28"/>
          <w:lang w:val="en-IN"/>
        </w:rPr>
        <w:t>To run the application locally, follow the steps below to start both the frontend and backend servers:</w:t>
      </w:r>
    </w:p>
    <w:p w14:paraId="4D94D9F7" w14:textId="6ABDAB83" w:rsidR="000534E5" w:rsidRPr="000534E5" w:rsidRDefault="000534E5" w:rsidP="000534E5">
      <w:pPr>
        <w:spacing w:after="0" w:line="360" w:lineRule="auto"/>
        <w:rPr>
          <w:rFonts w:ascii="Times New Roman" w:hAnsi="Times New Roman" w:cs="Times New Roman"/>
          <w:b/>
          <w:bCs/>
          <w:color w:val="000000"/>
          <w:sz w:val="30"/>
          <w:szCs w:val="30"/>
        </w:rPr>
      </w:pPr>
      <w:r w:rsidRPr="000534E5">
        <w:rPr>
          <w:rFonts w:ascii="Times New Roman" w:hAnsi="Times New Roman" w:cs="Times New Roman"/>
          <w:b/>
          <w:bCs/>
          <w:color w:val="000000"/>
          <w:sz w:val="30"/>
          <w:szCs w:val="30"/>
        </w:rPr>
        <w:t>Frontend</w:t>
      </w:r>
      <w:r>
        <w:rPr>
          <w:rFonts w:ascii="Times New Roman" w:hAnsi="Times New Roman" w:cs="Times New Roman"/>
          <w:b/>
          <w:bCs/>
          <w:color w:val="000000"/>
          <w:sz w:val="30"/>
          <w:szCs w:val="30"/>
        </w:rPr>
        <w:t>:</w:t>
      </w:r>
    </w:p>
    <w:p w14:paraId="627AC6F3" w14:textId="77777777" w:rsidR="000534E5" w:rsidRPr="000534E5" w:rsidRDefault="000534E5" w:rsidP="000534E5">
      <w:pPr>
        <w:tabs>
          <w:tab w:val="num" w:pos="720"/>
        </w:tabs>
        <w:spacing w:after="0" w:line="360" w:lineRule="auto"/>
        <w:rPr>
          <w:rFonts w:ascii="Times New Roman" w:hAnsi="Times New Roman" w:cs="Times New Roman"/>
          <w:sz w:val="28"/>
          <w:szCs w:val="28"/>
          <w:lang w:val="en-IN"/>
        </w:rPr>
      </w:pPr>
      <w:r w:rsidRPr="000534E5">
        <w:rPr>
          <w:rFonts w:ascii="Times New Roman" w:hAnsi="Times New Roman" w:cs="Times New Roman"/>
          <w:sz w:val="28"/>
          <w:szCs w:val="28"/>
          <w:lang w:val="en-IN"/>
        </w:rPr>
        <w:t>Navigate to the client directory:</w:t>
      </w:r>
    </w:p>
    <w:p w14:paraId="257FFF9B" w14:textId="77777777" w:rsidR="000534E5" w:rsidRPr="000534E5" w:rsidRDefault="000534E5" w:rsidP="000534E5">
      <w:pPr>
        <w:spacing w:after="0" w:line="360" w:lineRule="auto"/>
        <w:rPr>
          <w:rFonts w:ascii="Times New Roman" w:hAnsi="Times New Roman" w:cs="Times New Roman"/>
          <w:b/>
          <w:bCs/>
          <w:sz w:val="28"/>
          <w:szCs w:val="28"/>
          <w:lang w:val="en-IN"/>
        </w:rPr>
      </w:pPr>
      <w:r w:rsidRPr="000534E5">
        <w:rPr>
          <w:rFonts w:ascii="Times New Roman" w:hAnsi="Times New Roman" w:cs="Times New Roman"/>
          <w:b/>
          <w:bCs/>
          <w:sz w:val="28"/>
          <w:szCs w:val="28"/>
          <w:lang w:val="en-IN"/>
        </w:rPr>
        <w:t>cd client</w:t>
      </w:r>
    </w:p>
    <w:p w14:paraId="3A7DAA43" w14:textId="77777777" w:rsidR="000534E5" w:rsidRPr="000534E5" w:rsidRDefault="000534E5" w:rsidP="000534E5">
      <w:pPr>
        <w:tabs>
          <w:tab w:val="num" w:pos="720"/>
        </w:tabs>
        <w:spacing w:after="0" w:line="360" w:lineRule="auto"/>
        <w:rPr>
          <w:rFonts w:ascii="Times New Roman" w:hAnsi="Times New Roman" w:cs="Times New Roman"/>
          <w:sz w:val="28"/>
          <w:szCs w:val="28"/>
          <w:lang w:val="en-IN"/>
        </w:rPr>
      </w:pPr>
      <w:r w:rsidRPr="000534E5">
        <w:rPr>
          <w:rFonts w:ascii="Times New Roman" w:hAnsi="Times New Roman" w:cs="Times New Roman"/>
          <w:sz w:val="28"/>
          <w:szCs w:val="28"/>
          <w:lang w:val="en-IN"/>
        </w:rPr>
        <w:t>Install the dependencies (if not already done):</w:t>
      </w:r>
    </w:p>
    <w:p w14:paraId="36C39C78" w14:textId="77777777" w:rsidR="000534E5" w:rsidRPr="000534E5" w:rsidRDefault="000534E5" w:rsidP="000534E5">
      <w:pPr>
        <w:spacing w:after="0" w:line="360" w:lineRule="auto"/>
        <w:rPr>
          <w:rFonts w:ascii="Times New Roman" w:hAnsi="Times New Roman" w:cs="Times New Roman"/>
          <w:b/>
          <w:bCs/>
          <w:sz w:val="28"/>
          <w:szCs w:val="28"/>
          <w:lang w:val="en-IN"/>
        </w:rPr>
      </w:pPr>
      <w:proofErr w:type="spellStart"/>
      <w:r w:rsidRPr="000534E5">
        <w:rPr>
          <w:rFonts w:ascii="Times New Roman" w:hAnsi="Times New Roman" w:cs="Times New Roman"/>
          <w:b/>
          <w:bCs/>
          <w:sz w:val="28"/>
          <w:szCs w:val="28"/>
          <w:lang w:val="en-IN"/>
        </w:rPr>
        <w:t>npm</w:t>
      </w:r>
      <w:proofErr w:type="spellEnd"/>
      <w:r w:rsidRPr="000534E5">
        <w:rPr>
          <w:rFonts w:ascii="Times New Roman" w:hAnsi="Times New Roman" w:cs="Times New Roman"/>
          <w:b/>
          <w:bCs/>
          <w:sz w:val="28"/>
          <w:szCs w:val="28"/>
          <w:lang w:val="en-IN"/>
        </w:rPr>
        <w:t xml:space="preserve"> install</w:t>
      </w:r>
    </w:p>
    <w:p w14:paraId="09568243" w14:textId="77777777" w:rsidR="000534E5" w:rsidRPr="000534E5" w:rsidRDefault="000534E5" w:rsidP="000534E5">
      <w:pPr>
        <w:tabs>
          <w:tab w:val="num" w:pos="720"/>
        </w:tabs>
        <w:spacing w:after="0" w:line="360" w:lineRule="auto"/>
        <w:rPr>
          <w:rFonts w:ascii="Times New Roman" w:hAnsi="Times New Roman" w:cs="Times New Roman"/>
          <w:sz w:val="28"/>
          <w:szCs w:val="28"/>
          <w:lang w:val="en-IN"/>
        </w:rPr>
      </w:pPr>
      <w:r w:rsidRPr="000534E5">
        <w:rPr>
          <w:rFonts w:ascii="Times New Roman" w:hAnsi="Times New Roman" w:cs="Times New Roman"/>
          <w:sz w:val="28"/>
          <w:szCs w:val="28"/>
          <w:lang w:val="en-IN"/>
        </w:rPr>
        <w:t>Start the frontend server:</w:t>
      </w:r>
    </w:p>
    <w:p w14:paraId="20C0ED00" w14:textId="77777777" w:rsidR="000534E5" w:rsidRPr="000534E5" w:rsidRDefault="000534E5" w:rsidP="000534E5">
      <w:pPr>
        <w:spacing w:after="0" w:line="360" w:lineRule="auto"/>
        <w:rPr>
          <w:rFonts w:ascii="Times New Roman" w:hAnsi="Times New Roman" w:cs="Times New Roman"/>
          <w:b/>
          <w:bCs/>
          <w:sz w:val="28"/>
          <w:szCs w:val="28"/>
          <w:lang w:val="en-IN"/>
        </w:rPr>
      </w:pPr>
      <w:proofErr w:type="spellStart"/>
      <w:r w:rsidRPr="000534E5">
        <w:rPr>
          <w:rFonts w:ascii="Times New Roman" w:hAnsi="Times New Roman" w:cs="Times New Roman"/>
          <w:b/>
          <w:bCs/>
          <w:sz w:val="28"/>
          <w:szCs w:val="28"/>
          <w:lang w:val="en-IN"/>
        </w:rPr>
        <w:t>npm</w:t>
      </w:r>
      <w:proofErr w:type="spellEnd"/>
      <w:r w:rsidRPr="000534E5">
        <w:rPr>
          <w:rFonts w:ascii="Times New Roman" w:hAnsi="Times New Roman" w:cs="Times New Roman"/>
          <w:b/>
          <w:bCs/>
          <w:sz w:val="28"/>
          <w:szCs w:val="28"/>
          <w:lang w:val="en-IN"/>
        </w:rPr>
        <w:t xml:space="preserve"> start</w:t>
      </w:r>
    </w:p>
    <w:p w14:paraId="2450E462" w14:textId="77777777" w:rsidR="000534E5" w:rsidRPr="000534E5" w:rsidRDefault="000534E5" w:rsidP="000534E5">
      <w:pPr>
        <w:tabs>
          <w:tab w:val="num" w:pos="720"/>
        </w:tabs>
        <w:spacing w:after="0" w:line="360" w:lineRule="auto"/>
        <w:rPr>
          <w:rFonts w:ascii="Times New Roman" w:hAnsi="Times New Roman" w:cs="Times New Roman"/>
          <w:sz w:val="28"/>
          <w:szCs w:val="28"/>
          <w:lang w:val="en-IN"/>
        </w:rPr>
      </w:pPr>
      <w:r w:rsidRPr="000534E5">
        <w:rPr>
          <w:rFonts w:ascii="Times New Roman" w:hAnsi="Times New Roman" w:cs="Times New Roman"/>
          <w:sz w:val="28"/>
          <w:szCs w:val="28"/>
          <w:lang w:val="en-IN"/>
        </w:rPr>
        <w:t>The application will be accessible at:</w:t>
      </w:r>
    </w:p>
    <w:p w14:paraId="4E5643BD" w14:textId="77777777" w:rsidR="000534E5" w:rsidRPr="000534E5" w:rsidRDefault="000534E5" w:rsidP="000534E5">
      <w:pPr>
        <w:spacing w:after="0" w:line="360" w:lineRule="auto"/>
        <w:rPr>
          <w:rFonts w:ascii="Times New Roman" w:hAnsi="Times New Roman" w:cs="Times New Roman"/>
          <w:sz w:val="28"/>
          <w:szCs w:val="28"/>
          <w:lang w:val="en-IN"/>
        </w:rPr>
      </w:pPr>
      <w:proofErr w:type="spellStart"/>
      <w:r w:rsidRPr="000534E5">
        <w:rPr>
          <w:rFonts w:ascii="Times New Roman" w:hAnsi="Times New Roman" w:cs="Times New Roman"/>
          <w:sz w:val="28"/>
          <w:szCs w:val="28"/>
          <w:lang w:val="en-IN"/>
        </w:rPr>
        <w:t>arduino</w:t>
      </w:r>
      <w:proofErr w:type="spellEnd"/>
    </w:p>
    <w:p w14:paraId="46977719" w14:textId="77777777" w:rsidR="000534E5" w:rsidRPr="000534E5" w:rsidRDefault="000534E5" w:rsidP="000534E5">
      <w:pPr>
        <w:spacing w:after="0" w:line="360" w:lineRule="auto"/>
        <w:rPr>
          <w:rFonts w:ascii="Times New Roman" w:hAnsi="Times New Roman" w:cs="Times New Roman"/>
          <w:b/>
          <w:bCs/>
          <w:sz w:val="28"/>
          <w:szCs w:val="28"/>
          <w:lang w:val="en-IN"/>
        </w:rPr>
      </w:pPr>
      <w:r w:rsidRPr="000534E5">
        <w:rPr>
          <w:rFonts w:ascii="Times New Roman" w:hAnsi="Times New Roman" w:cs="Times New Roman"/>
          <w:b/>
          <w:bCs/>
          <w:sz w:val="28"/>
          <w:szCs w:val="28"/>
          <w:lang w:val="en-IN"/>
        </w:rPr>
        <w:t>http://localhost:3000</w:t>
      </w:r>
    </w:p>
    <w:p w14:paraId="718E7F62" w14:textId="661B9239" w:rsidR="000534E5" w:rsidRPr="000534E5" w:rsidRDefault="000534E5" w:rsidP="000534E5">
      <w:pPr>
        <w:jc w:val="both"/>
        <w:rPr>
          <w:rFonts w:ascii="Times New Roman" w:hAnsi="Times New Roman" w:cs="Times New Roman"/>
          <w:b/>
          <w:bCs/>
          <w:color w:val="000000"/>
          <w:sz w:val="30"/>
          <w:szCs w:val="30"/>
        </w:rPr>
      </w:pPr>
      <w:r w:rsidRPr="000534E5">
        <w:rPr>
          <w:rFonts w:ascii="Times New Roman" w:hAnsi="Times New Roman" w:cs="Times New Roman"/>
          <w:b/>
          <w:bCs/>
          <w:color w:val="000000"/>
          <w:sz w:val="30"/>
          <w:szCs w:val="30"/>
        </w:rPr>
        <w:t>Backend</w:t>
      </w:r>
      <w:r>
        <w:rPr>
          <w:rFonts w:ascii="Times New Roman" w:hAnsi="Times New Roman" w:cs="Times New Roman"/>
          <w:b/>
          <w:bCs/>
          <w:color w:val="000000"/>
          <w:sz w:val="30"/>
          <w:szCs w:val="30"/>
        </w:rPr>
        <w:t>:</w:t>
      </w:r>
    </w:p>
    <w:p w14:paraId="02B9CDB6" w14:textId="77777777" w:rsidR="000534E5" w:rsidRPr="000534E5" w:rsidRDefault="000534E5" w:rsidP="000534E5">
      <w:pPr>
        <w:spacing w:after="0" w:line="360" w:lineRule="auto"/>
        <w:rPr>
          <w:rFonts w:ascii="Times New Roman" w:hAnsi="Times New Roman" w:cs="Times New Roman"/>
          <w:sz w:val="28"/>
          <w:szCs w:val="28"/>
          <w:lang w:val="en-IN"/>
        </w:rPr>
      </w:pPr>
      <w:r w:rsidRPr="000534E5">
        <w:rPr>
          <w:rFonts w:ascii="Times New Roman" w:hAnsi="Times New Roman" w:cs="Times New Roman"/>
          <w:sz w:val="28"/>
          <w:szCs w:val="28"/>
          <w:lang w:val="en-IN"/>
        </w:rPr>
        <w:t>Navigate to the server directory:</w:t>
      </w:r>
    </w:p>
    <w:p w14:paraId="064A7CBC" w14:textId="77777777" w:rsidR="000534E5" w:rsidRPr="000534E5" w:rsidRDefault="000534E5" w:rsidP="000534E5">
      <w:pPr>
        <w:spacing w:after="0" w:line="360" w:lineRule="auto"/>
        <w:rPr>
          <w:rFonts w:ascii="Times New Roman" w:hAnsi="Times New Roman" w:cs="Times New Roman"/>
          <w:b/>
          <w:bCs/>
          <w:sz w:val="28"/>
          <w:szCs w:val="28"/>
          <w:lang w:val="en-IN"/>
        </w:rPr>
      </w:pPr>
      <w:r w:rsidRPr="000534E5">
        <w:rPr>
          <w:rFonts w:ascii="Times New Roman" w:hAnsi="Times New Roman" w:cs="Times New Roman"/>
          <w:b/>
          <w:bCs/>
          <w:sz w:val="28"/>
          <w:szCs w:val="28"/>
          <w:lang w:val="en-IN"/>
        </w:rPr>
        <w:t>cd server</w:t>
      </w:r>
    </w:p>
    <w:p w14:paraId="729FDE48" w14:textId="77777777" w:rsidR="000534E5" w:rsidRPr="000534E5" w:rsidRDefault="000534E5" w:rsidP="000534E5">
      <w:pPr>
        <w:spacing w:after="0" w:line="360" w:lineRule="auto"/>
        <w:rPr>
          <w:rFonts w:ascii="Times New Roman" w:hAnsi="Times New Roman" w:cs="Times New Roman"/>
          <w:sz w:val="28"/>
          <w:szCs w:val="28"/>
          <w:lang w:val="en-IN"/>
        </w:rPr>
      </w:pPr>
      <w:r w:rsidRPr="000534E5">
        <w:rPr>
          <w:rFonts w:ascii="Times New Roman" w:hAnsi="Times New Roman" w:cs="Times New Roman"/>
          <w:sz w:val="28"/>
          <w:szCs w:val="28"/>
          <w:lang w:val="en-IN"/>
        </w:rPr>
        <w:t>Install the dependencies (if not already done):</w:t>
      </w:r>
    </w:p>
    <w:p w14:paraId="4E0EE1C9" w14:textId="77777777" w:rsidR="000534E5" w:rsidRPr="000534E5" w:rsidRDefault="000534E5" w:rsidP="000534E5">
      <w:pPr>
        <w:spacing w:after="0" w:line="360" w:lineRule="auto"/>
        <w:rPr>
          <w:rFonts w:ascii="Times New Roman" w:hAnsi="Times New Roman" w:cs="Times New Roman"/>
          <w:b/>
          <w:bCs/>
          <w:sz w:val="28"/>
          <w:szCs w:val="28"/>
          <w:lang w:val="en-IN"/>
        </w:rPr>
      </w:pPr>
      <w:proofErr w:type="spellStart"/>
      <w:r w:rsidRPr="000534E5">
        <w:rPr>
          <w:rFonts w:ascii="Times New Roman" w:hAnsi="Times New Roman" w:cs="Times New Roman"/>
          <w:b/>
          <w:bCs/>
          <w:sz w:val="28"/>
          <w:szCs w:val="28"/>
          <w:lang w:val="en-IN"/>
        </w:rPr>
        <w:t>npm</w:t>
      </w:r>
      <w:proofErr w:type="spellEnd"/>
      <w:r w:rsidRPr="000534E5">
        <w:rPr>
          <w:rFonts w:ascii="Times New Roman" w:hAnsi="Times New Roman" w:cs="Times New Roman"/>
          <w:b/>
          <w:bCs/>
          <w:sz w:val="28"/>
          <w:szCs w:val="28"/>
          <w:lang w:val="en-IN"/>
        </w:rPr>
        <w:t xml:space="preserve"> install</w:t>
      </w:r>
    </w:p>
    <w:p w14:paraId="2BF8BA95" w14:textId="77777777" w:rsidR="000534E5" w:rsidRPr="000534E5" w:rsidRDefault="000534E5" w:rsidP="000534E5">
      <w:pPr>
        <w:spacing w:after="0" w:line="360" w:lineRule="auto"/>
        <w:rPr>
          <w:rFonts w:ascii="Times New Roman" w:hAnsi="Times New Roman" w:cs="Times New Roman"/>
          <w:sz w:val="28"/>
          <w:szCs w:val="28"/>
          <w:lang w:val="en-IN"/>
        </w:rPr>
      </w:pPr>
      <w:r w:rsidRPr="000534E5">
        <w:rPr>
          <w:rFonts w:ascii="Times New Roman" w:hAnsi="Times New Roman" w:cs="Times New Roman"/>
          <w:sz w:val="28"/>
          <w:szCs w:val="28"/>
          <w:lang w:val="en-IN"/>
        </w:rPr>
        <w:t>Start the backend server:</w:t>
      </w:r>
    </w:p>
    <w:p w14:paraId="043865AD" w14:textId="77777777" w:rsidR="000534E5" w:rsidRPr="000534E5" w:rsidRDefault="000534E5" w:rsidP="000534E5">
      <w:pPr>
        <w:spacing w:after="0" w:line="360" w:lineRule="auto"/>
        <w:rPr>
          <w:rFonts w:ascii="Times New Roman" w:hAnsi="Times New Roman" w:cs="Times New Roman"/>
          <w:b/>
          <w:bCs/>
          <w:sz w:val="28"/>
          <w:szCs w:val="28"/>
          <w:lang w:val="en-IN"/>
        </w:rPr>
      </w:pPr>
      <w:proofErr w:type="spellStart"/>
      <w:r w:rsidRPr="000534E5">
        <w:rPr>
          <w:rFonts w:ascii="Times New Roman" w:hAnsi="Times New Roman" w:cs="Times New Roman"/>
          <w:b/>
          <w:bCs/>
          <w:sz w:val="28"/>
          <w:szCs w:val="28"/>
          <w:lang w:val="en-IN"/>
        </w:rPr>
        <w:t>npm</w:t>
      </w:r>
      <w:proofErr w:type="spellEnd"/>
      <w:r w:rsidRPr="000534E5">
        <w:rPr>
          <w:rFonts w:ascii="Times New Roman" w:hAnsi="Times New Roman" w:cs="Times New Roman"/>
          <w:b/>
          <w:bCs/>
          <w:sz w:val="28"/>
          <w:szCs w:val="28"/>
          <w:lang w:val="en-IN"/>
        </w:rPr>
        <w:t xml:space="preserve"> start</w:t>
      </w:r>
    </w:p>
    <w:p w14:paraId="02A159ED" w14:textId="77777777" w:rsidR="000534E5" w:rsidRPr="000534E5" w:rsidRDefault="000534E5" w:rsidP="000534E5">
      <w:pPr>
        <w:spacing w:after="0" w:line="360" w:lineRule="auto"/>
        <w:rPr>
          <w:rFonts w:ascii="Times New Roman" w:hAnsi="Times New Roman" w:cs="Times New Roman"/>
          <w:sz w:val="28"/>
          <w:szCs w:val="28"/>
          <w:lang w:val="en-IN"/>
        </w:rPr>
      </w:pPr>
      <w:r w:rsidRPr="000534E5">
        <w:rPr>
          <w:rFonts w:ascii="Times New Roman" w:hAnsi="Times New Roman" w:cs="Times New Roman"/>
          <w:sz w:val="28"/>
          <w:szCs w:val="28"/>
          <w:lang w:val="en-IN"/>
        </w:rPr>
        <w:t>By default, the backend will run on:</w:t>
      </w:r>
    </w:p>
    <w:p w14:paraId="030387FD" w14:textId="77777777" w:rsidR="000534E5" w:rsidRPr="000534E5" w:rsidRDefault="000534E5" w:rsidP="000534E5">
      <w:pPr>
        <w:spacing w:after="0" w:line="360" w:lineRule="auto"/>
        <w:rPr>
          <w:rFonts w:ascii="Times New Roman" w:hAnsi="Times New Roman" w:cs="Times New Roman"/>
          <w:sz w:val="28"/>
          <w:szCs w:val="28"/>
          <w:lang w:val="en-IN"/>
        </w:rPr>
      </w:pPr>
      <w:proofErr w:type="spellStart"/>
      <w:r w:rsidRPr="000534E5">
        <w:rPr>
          <w:rFonts w:ascii="Times New Roman" w:hAnsi="Times New Roman" w:cs="Times New Roman"/>
          <w:sz w:val="28"/>
          <w:szCs w:val="28"/>
          <w:lang w:val="en-IN"/>
        </w:rPr>
        <w:t>arduino</w:t>
      </w:r>
      <w:proofErr w:type="spellEnd"/>
    </w:p>
    <w:p w14:paraId="30BAB47D" w14:textId="77777777" w:rsidR="000534E5" w:rsidRPr="000534E5" w:rsidRDefault="000534E5" w:rsidP="000534E5">
      <w:pPr>
        <w:spacing w:after="0" w:line="360" w:lineRule="auto"/>
        <w:rPr>
          <w:rFonts w:ascii="Times New Roman" w:hAnsi="Times New Roman" w:cs="Times New Roman"/>
          <w:b/>
          <w:bCs/>
          <w:sz w:val="28"/>
          <w:szCs w:val="28"/>
          <w:lang w:val="en-IN"/>
        </w:rPr>
      </w:pPr>
      <w:r w:rsidRPr="000534E5">
        <w:rPr>
          <w:rFonts w:ascii="Times New Roman" w:hAnsi="Times New Roman" w:cs="Times New Roman"/>
          <w:b/>
          <w:bCs/>
          <w:sz w:val="28"/>
          <w:szCs w:val="28"/>
          <w:lang w:val="en-IN"/>
        </w:rPr>
        <w:t>http://localhost:5000</w:t>
      </w:r>
    </w:p>
    <w:p w14:paraId="17BA0CDC" w14:textId="03609D6D" w:rsidR="00FB5ED5" w:rsidRDefault="00FB5ED5" w:rsidP="000534E5">
      <w:pPr>
        <w:spacing w:after="0" w:line="360" w:lineRule="auto"/>
        <w:rPr>
          <w:rFonts w:ascii="Times New Roman" w:hAnsi="Times New Roman" w:cs="Times New Roman"/>
          <w:sz w:val="28"/>
          <w:szCs w:val="28"/>
          <w:lang w:val="en-IN"/>
        </w:rPr>
      </w:pPr>
    </w:p>
    <w:p w14:paraId="2C8417D8" w14:textId="77777777" w:rsidR="00FB5ED5" w:rsidRDefault="00FB5ED5" w:rsidP="000534E5">
      <w:pPr>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br w:type="page"/>
      </w:r>
    </w:p>
    <w:p w14:paraId="696FDC3A" w14:textId="46821001" w:rsidR="006F5B16" w:rsidRPr="00A706DC" w:rsidRDefault="00A706DC" w:rsidP="003F715F">
      <w:pPr>
        <w:spacing w:line="360" w:lineRule="auto"/>
        <w:rPr>
          <w:rFonts w:ascii="Times New Roman" w:hAnsi="Times New Roman" w:cs="Times New Roman"/>
          <w:b/>
          <w:bCs/>
          <w:color w:val="000000"/>
          <w:sz w:val="36"/>
          <w:szCs w:val="36"/>
          <w:u w:val="single"/>
        </w:rPr>
      </w:pPr>
      <w:r w:rsidRPr="00A706DC">
        <w:rPr>
          <w:rFonts w:ascii="Times New Roman" w:hAnsi="Times New Roman" w:cs="Times New Roman"/>
          <w:b/>
          <w:bCs/>
          <w:color w:val="000000"/>
          <w:sz w:val="36"/>
          <w:szCs w:val="36"/>
          <w:u w:val="single"/>
        </w:rPr>
        <w:lastRenderedPageBreak/>
        <w:t>API</w:t>
      </w:r>
      <w:r>
        <w:rPr>
          <w:rFonts w:ascii="Times New Roman" w:hAnsi="Times New Roman" w:cs="Times New Roman"/>
          <w:b/>
          <w:bCs/>
          <w:color w:val="000000"/>
          <w:sz w:val="36"/>
          <w:szCs w:val="36"/>
          <w:u w:val="single"/>
        </w:rPr>
        <w:t xml:space="preserve"> </w:t>
      </w:r>
      <w:r w:rsidRPr="00A706DC">
        <w:rPr>
          <w:rFonts w:ascii="Times New Roman" w:hAnsi="Times New Roman" w:cs="Times New Roman"/>
          <w:b/>
          <w:bCs/>
          <w:color w:val="000000"/>
          <w:sz w:val="36"/>
          <w:szCs w:val="36"/>
          <w:u w:val="single"/>
        </w:rPr>
        <w:t>D</w:t>
      </w:r>
      <w:r>
        <w:rPr>
          <w:rFonts w:ascii="Times New Roman" w:hAnsi="Times New Roman" w:cs="Times New Roman"/>
          <w:b/>
          <w:bCs/>
          <w:color w:val="000000"/>
          <w:sz w:val="36"/>
          <w:szCs w:val="36"/>
          <w:u w:val="single"/>
        </w:rPr>
        <w:t>ocumentation</w:t>
      </w:r>
    </w:p>
    <w:p w14:paraId="3117FAE5" w14:textId="77777777" w:rsidR="00A706DC" w:rsidRPr="00A706DC" w:rsidRDefault="00A706DC" w:rsidP="004C5DAE">
      <w:pPr>
        <w:spacing w:after="0" w:line="240" w:lineRule="auto"/>
        <w:rPr>
          <w:rFonts w:ascii="Times New Roman" w:hAnsi="Times New Roman" w:cs="Times New Roman"/>
          <w:b/>
          <w:bCs/>
          <w:sz w:val="28"/>
          <w:szCs w:val="28"/>
          <w:lang w:val="en-IN"/>
        </w:rPr>
      </w:pPr>
      <w:r w:rsidRPr="00A706DC">
        <w:rPr>
          <w:rFonts w:ascii="Times New Roman" w:hAnsi="Times New Roman" w:cs="Times New Roman"/>
          <w:b/>
          <w:bCs/>
          <w:sz w:val="28"/>
          <w:szCs w:val="28"/>
          <w:lang w:val="en-IN"/>
        </w:rPr>
        <w:t>BASE URL:</w:t>
      </w:r>
    </w:p>
    <w:p w14:paraId="354F366A"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http://localhost:5000/api</w:t>
      </w:r>
    </w:p>
    <w:p w14:paraId="4104797C" w14:textId="77777777" w:rsidR="0021631E" w:rsidRDefault="0021631E" w:rsidP="004C5DAE">
      <w:pPr>
        <w:rPr>
          <w:rFonts w:ascii="Times New Roman" w:hAnsi="Times New Roman" w:cs="Times New Roman"/>
          <w:b/>
          <w:bCs/>
          <w:sz w:val="26"/>
          <w:szCs w:val="26"/>
          <w:lang w:val="en-IN"/>
        </w:rPr>
      </w:pPr>
    </w:p>
    <w:p w14:paraId="3AE75674" w14:textId="63B56A07" w:rsidR="00A706DC" w:rsidRPr="00A706DC" w:rsidRDefault="00A706DC" w:rsidP="004C5DAE">
      <w:pPr>
        <w:spacing w:after="0" w:line="240" w:lineRule="auto"/>
        <w:rPr>
          <w:rFonts w:ascii="Times New Roman" w:hAnsi="Times New Roman" w:cs="Times New Roman"/>
          <w:b/>
          <w:bCs/>
          <w:sz w:val="26"/>
          <w:szCs w:val="26"/>
          <w:lang w:val="en-IN"/>
        </w:rPr>
      </w:pPr>
      <w:r w:rsidRPr="00A706DC">
        <w:rPr>
          <w:rFonts w:ascii="Times New Roman" w:hAnsi="Times New Roman" w:cs="Times New Roman"/>
          <w:b/>
          <w:bCs/>
          <w:sz w:val="26"/>
          <w:szCs w:val="26"/>
          <w:lang w:val="en-IN"/>
        </w:rPr>
        <w:t>1. User Registration &amp; Authentication</w:t>
      </w:r>
    </w:p>
    <w:p w14:paraId="57EC60BA" w14:textId="1DCD5CD1" w:rsidR="00A706DC" w:rsidRPr="00A706DC" w:rsidRDefault="00A706DC" w:rsidP="004C5DAE">
      <w:pPr>
        <w:spacing w:after="0" w:line="240" w:lineRule="auto"/>
        <w:rPr>
          <w:rFonts w:ascii="Times New Roman" w:hAnsi="Times New Roman" w:cs="Times New Roman"/>
          <w:sz w:val="26"/>
          <w:szCs w:val="26"/>
          <w:lang w:val="en-IN"/>
        </w:rPr>
      </w:pPr>
    </w:p>
    <w:p w14:paraId="2247AF71" w14:textId="77777777" w:rsidR="00A706DC" w:rsidRPr="00A706DC" w:rsidRDefault="00A706DC" w:rsidP="004C5DAE">
      <w:p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POST /auth/register</w:t>
      </w:r>
    </w:p>
    <w:p w14:paraId="33223CCC" w14:textId="77777777" w:rsidR="00A706DC" w:rsidRPr="00A706DC" w:rsidRDefault="00A706DC" w:rsidP="00247B4D">
      <w:pPr>
        <w:numPr>
          <w:ilvl w:val="0"/>
          <w:numId w:val="12"/>
        </w:num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Description: Register a new user.</w:t>
      </w:r>
    </w:p>
    <w:p w14:paraId="4383212C" w14:textId="77777777" w:rsidR="00A706DC" w:rsidRPr="00A706DC" w:rsidRDefault="00A706DC" w:rsidP="00247B4D">
      <w:pPr>
        <w:numPr>
          <w:ilvl w:val="0"/>
          <w:numId w:val="12"/>
        </w:num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Request Body:</w:t>
      </w:r>
    </w:p>
    <w:p w14:paraId="421CEDB5" w14:textId="77777777" w:rsidR="00A706DC" w:rsidRPr="00A706DC" w:rsidRDefault="00A706DC" w:rsidP="004C5DAE">
      <w:p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w:t>
      </w:r>
    </w:p>
    <w:p w14:paraId="6AD800E8" w14:textId="77777777" w:rsidR="00A706DC" w:rsidRPr="00A706DC" w:rsidRDefault="00A706DC" w:rsidP="004C5DAE">
      <w:p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 xml:space="preserve">  "name": "John Doe",</w:t>
      </w:r>
    </w:p>
    <w:p w14:paraId="7BA7C168" w14:textId="77777777" w:rsidR="00A706DC" w:rsidRPr="00A706DC" w:rsidRDefault="00A706DC" w:rsidP="004C5DAE">
      <w:p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 xml:space="preserve">  "email": "john@example.com",</w:t>
      </w:r>
    </w:p>
    <w:p w14:paraId="6DB3C02B" w14:textId="77777777" w:rsidR="00A706DC" w:rsidRPr="00A706DC" w:rsidRDefault="00A706DC" w:rsidP="004C5DAE">
      <w:p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 xml:space="preserve">  "password": "password123"</w:t>
      </w:r>
    </w:p>
    <w:p w14:paraId="23E02889" w14:textId="77777777" w:rsidR="00A706DC" w:rsidRPr="00A706DC" w:rsidRDefault="00A706DC" w:rsidP="004C5DAE">
      <w:p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w:t>
      </w:r>
    </w:p>
    <w:p w14:paraId="697FCD6F" w14:textId="77777777" w:rsidR="00A706DC" w:rsidRPr="00A706DC" w:rsidRDefault="00A706DC" w:rsidP="00247B4D">
      <w:pPr>
        <w:numPr>
          <w:ilvl w:val="0"/>
          <w:numId w:val="12"/>
        </w:num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Response:</w:t>
      </w:r>
    </w:p>
    <w:p w14:paraId="062B859C" w14:textId="77777777" w:rsidR="00A706DC" w:rsidRPr="00A706DC" w:rsidRDefault="00A706DC" w:rsidP="004C5DAE">
      <w:p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w:t>
      </w:r>
    </w:p>
    <w:p w14:paraId="4EB15E67" w14:textId="77777777" w:rsidR="00A706DC" w:rsidRPr="00A706DC" w:rsidRDefault="00A706DC" w:rsidP="004C5DAE">
      <w:p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 xml:space="preserve">  "message": "User registered successfully",</w:t>
      </w:r>
    </w:p>
    <w:p w14:paraId="057F801F" w14:textId="77777777" w:rsidR="00A706DC" w:rsidRPr="00A706DC" w:rsidRDefault="00A706DC" w:rsidP="004C5DAE">
      <w:p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 xml:space="preserve">  "user": {</w:t>
      </w:r>
    </w:p>
    <w:p w14:paraId="0762CB8E" w14:textId="77777777" w:rsidR="00A706DC" w:rsidRPr="00A706DC" w:rsidRDefault="00A706DC" w:rsidP="004C5DAE">
      <w:p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 xml:space="preserve">    "id": "</w:t>
      </w:r>
      <w:proofErr w:type="spellStart"/>
      <w:r w:rsidRPr="00A706DC">
        <w:rPr>
          <w:rFonts w:ascii="Times New Roman" w:hAnsi="Times New Roman" w:cs="Times New Roman"/>
          <w:sz w:val="28"/>
          <w:szCs w:val="28"/>
          <w:lang w:val="en-IN"/>
        </w:rPr>
        <w:t>user_id</w:t>
      </w:r>
      <w:proofErr w:type="spellEnd"/>
      <w:r w:rsidRPr="00A706DC">
        <w:rPr>
          <w:rFonts w:ascii="Times New Roman" w:hAnsi="Times New Roman" w:cs="Times New Roman"/>
          <w:sz w:val="28"/>
          <w:szCs w:val="28"/>
          <w:lang w:val="en-IN"/>
        </w:rPr>
        <w:t>",</w:t>
      </w:r>
    </w:p>
    <w:p w14:paraId="7427B317" w14:textId="77777777" w:rsidR="00A706DC" w:rsidRPr="00A706DC" w:rsidRDefault="00A706DC" w:rsidP="004C5DAE">
      <w:p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 xml:space="preserve">    "name": "John Doe",</w:t>
      </w:r>
    </w:p>
    <w:p w14:paraId="320E7583" w14:textId="77777777" w:rsidR="00A706DC" w:rsidRPr="00A706DC" w:rsidRDefault="00A706DC" w:rsidP="004C5DAE">
      <w:p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 xml:space="preserve">    "email": "john@example.com"</w:t>
      </w:r>
    </w:p>
    <w:p w14:paraId="6FBEFBAD" w14:textId="77777777" w:rsidR="00A706DC" w:rsidRPr="00A706DC" w:rsidRDefault="00A706DC" w:rsidP="004C5DAE">
      <w:p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 xml:space="preserve">  }</w:t>
      </w:r>
    </w:p>
    <w:p w14:paraId="0CCA1AEE" w14:textId="77777777" w:rsidR="00A706DC" w:rsidRPr="00A706DC" w:rsidRDefault="00A706DC" w:rsidP="004C5DAE">
      <w:p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w:t>
      </w:r>
    </w:p>
    <w:p w14:paraId="4077D256" w14:textId="6D7AD052" w:rsidR="00A706DC" w:rsidRPr="00A706DC" w:rsidRDefault="00A706DC" w:rsidP="004C5DAE">
      <w:pPr>
        <w:spacing w:after="0" w:line="240" w:lineRule="auto"/>
        <w:rPr>
          <w:rFonts w:ascii="Times New Roman" w:hAnsi="Times New Roman" w:cs="Times New Roman"/>
          <w:sz w:val="28"/>
          <w:szCs w:val="28"/>
          <w:lang w:val="en-IN"/>
        </w:rPr>
      </w:pPr>
    </w:p>
    <w:p w14:paraId="4FCCF7B8" w14:textId="77777777" w:rsidR="00A706DC" w:rsidRPr="00A706DC" w:rsidRDefault="00A706DC" w:rsidP="004C5DAE">
      <w:p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POST /auth/login</w:t>
      </w:r>
    </w:p>
    <w:p w14:paraId="05483CD1" w14:textId="77777777" w:rsidR="00A706DC" w:rsidRPr="00A706DC" w:rsidRDefault="00A706DC" w:rsidP="00247B4D">
      <w:pPr>
        <w:numPr>
          <w:ilvl w:val="0"/>
          <w:numId w:val="13"/>
        </w:num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Description: Login an existing user.</w:t>
      </w:r>
    </w:p>
    <w:p w14:paraId="3F51D1C7" w14:textId="77777777" w:rsidR="00A706DC" w:rsidRPr="00A706DC" w:rsidRDefault="00A706DC" w:rsidP="00247B4D">
      <w:pPr>
        <w:numPr>
          <w:ilvl w:val="0"/>
          <w:numId w:val="13"/>
        </w:num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Request Body:</w:t>
      </w:r>
    </w:p>
    <w:p w14:paraId="40E98D72" w14:textId="77777777" w:rsidR="00A706DC" w:rsidRPr="00A706DC" w:rsidRDefault="00A706DC" w:rsidP="004C5DAE">
      <w:pPr>
        <w:spacing w:after="0" w:line="240" w:lineRule="auto"/>
        <w:rPr>
          <w:rFonts w:ascii="Times New Roman" w:hAnsi="Times New Roman" w:cs="Times New Roman"/>
          <w:sz w:val="28"/>
          <w:szCs w:val="28"/>
          <w:lang w:val="en-IN"/>
        </w:rPr>
      </w:pPr>
      <w:proofErr w:type="spellStart"/>
      <w:r w:rsidRPr="00A706DC">
        <w:rPr>
          <w:rFonts w:ascii="Times New Roman" w:hAnsi="Times New Roman" w:cs="Times New Roman"/>
          <w:sz w:val="28"/>
          <w:szCs w:val="28"/>
          <w:lang w:val="en-IN"/>
        </w:rPr>
        <w:t>json</w:t>
      </w:r>
      <w:proofErr w:type="spellEnd"/>
    </w:p>
    <w:p w14:paraId="7AC15B9F" w14:textId="77777777" w:rsidR="00A706DC" w:rsidRPr="00A706DC" w:rsidRDefault="00A706DC" w:rsidP="004C5DAE">
      <w:p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w:t>
      </w:r>
    </w:p>
    <w:p w14:paraId="66E4E9A1" w14:textId="77777777" w:rsidR="00A706DC" w:rsidRPr="00A706DC" w:rsidRDefault="00A706DC" w:rsidP="004C5DAE">
      <w:p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 xml:space="preserve">  "email": "john@example.com",</w:t>
      </w:r>
    </w:p>
    <w:p w14:paraId="76E3C3E4" w14:textId="77777777" w:rsidR="00A706DC" w:rsidRPr="00A706DC" w:rsidRDefault="00A706DC" w:rsidP="004C5DAE">
      <w:p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 xml:space="preserve">  "password": "password123"</w:t>
      </w:r>
    </w:p>
    <w:p w14:paraId="1ADEEC14" w14:textId="77777777" w:rsidR="00A706DC" w:rsidRPr="00A706DC" w:rsidRDefault="00A706DC" w:rsidP="004C5DAE">
      <w:p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w:t>
      </w:r>
    </w:p>
    <w:p w14:paraId="7513849E" w14:textId="77777777" w:rsidR="00A706DC" w:rsidRPr="00A706DC" w:rsidRDefault="00A706DC" w:rsidP="00247B4D">
      <w:pPr>
        <w:numPr>
          <w:ilvl w:val="0"/>
          <w:numId w:val="13"/>
        </w:num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Response:</w:t>
      </w:r>
    </w:p>
    <w:p w14:paraId="240DF3FE" w14:textId="77777777" w:rsidR="00A706DC" w:rsidRPr="00A706DC" w:rsidRDefault="00A706DC" w:rsidP="004C5DAE">
      <w:p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w:t>
      </w:r>
    </w:p>
    <w:p w14:paraId="465614A4" w14:textId="77777777" w:rsidR="00A706DC" w:rsidRPr="00A706DC" w:rsidRDefault="00A706DC" w:rsidP="004C5DAE">
      <w:p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 xml:space="preserve">  "message": "Login successful",</w:t>
      </w:r>
    </w:p>
    <w:p w14:paraId="6F62A859" w14:textId="77777777" w:rsidR="00A706DC" w:rsidRPr="00A706DC" w:rsidRDefault="00A706DC" w:rsidP="004C5DAE">
      <w:p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 xml:space="preserve">  "token": "</w:t>
      </w:r>
      <w:proofErr w:type="spellStart"/>
      <w:r w:rsidRPr="00A706DC">
        <w:rPr>
          <w:rFonts w:ascii="Times New Roman" w:hAnsi="Times New Roman" w:cs="Times New Roman"/>
          <w:sz w:val="28"/>
          <w:szCs w:val="28"/>
          <w:lang w:val="en-IN"/>
        </w:rPr>
        <w:t>jwt_token_here</w:t>
      </w:r>
      <w:proofErr w:type="spellEnd"/>
      <w:r w:rsidRPr="00A706DC">
        <w:rPr>
          <w:rFonts w:ascii="Times New Roman" w:hAnsi="Times New Roman" w:cs="Times New Roman"/>
          <w:sz w:val="28"/>
          <w:szCs w:val="28"/>
          <w:lang w:val="en-IN"/>
        </w:rPr>
        <w:t>"</w:t>
      </w:r>
    </w:p>
    <w:p w14:paraId="36E15731" w14:textId="77777777" w:rsidR="00A706DC" w:rsidRPr="00A706DC" w:rsidRDefault="00A706DC" w:rsidP="004C5DAE">
      <w:pPr>
        <w:spacing w:after="0" w:line="240" w:lineRule="auto"/>
        <w:rPr>
          <w:rFonts w:ascii="Times New Roman" w:hAnsi="Times New Roman" w:cs="Times New Roman"/>
          <w:sz w:val="28"/>
          <w:szCs w:val="28"/>
          <w:lang w:val="en-IN"/>
        </w:rPr>
      </w:pPr>
      <w:r w:rsidRPr="00A706DC">
        <w:rPr>
          <w:rFonts w:ascii="Times New Roman" w:hAnsi="Times New Roman" w:cs="Times New Roman"/>
          <w:sz w:val="28"/>
          <w:szCs w:val="28"/>
          <w:lang w:val="en-IN"/>
        </w:rPr>
        <w:t>}</w:t>
      </w:r>
    </w:p>
    <w:p w14:paraId="7DDACC30" w14:textId="1159726C" w:rsidR="00A706DC" w:rsidRPr="00A706DC" w:rsidRDefault="00A706DC" w:rsidP="004C5DAE">
      <w:pPr>
        <w:spacing w:after="0" w:line="240" w:lineRule="auto"/>
        <w:rPr>
          <w:rFonts w:ascii="Times New Roman" w:hAnsi="Times New Roman" w:cs="Times New Roman"/>
          <w:sz w:val="28"/>
          <w:szCs w:val="28"/>
          <w:lang w:val="en-IN"/>
        </w:rPr>
      </w:pPr>
    </w:p>
    <w:p w14:paraId="4DD84207" w14:textId="77777777" w:rsidR="00A706DC" w:rsidRPr="00A706DC" w:rsidRDefault="00A706DC" w:rsidP="004C5DAE">
      <w:pPr>
        <w:spacing w:after="0" w:line="240" w:lineRule="auto"/>
        <w:rPr>
          <w:rFonts w:ascii="Times New Roman" w:hAnsi="Times New Roman" w:cs="Times New Roman"/>
          <w:b/>
          <w:bCs/>
          <w:sz w:val="28"/>
          <w:szCs w:val="28"/>
          <w:lang w:val="en-IN"/>
        </w:rPr>
      </w:pPr>
      <w:r w:rsidRPr="00A706DC">
        <w:rPr>
          <w:rFonts w:ascii="Times New Roman" w:hAnsi="Times New Roman" w:cs="Times New Roman"/>
          <w:b/>
          <w:bCs/>
          <w:sz w:val="28"/>
          <w:szCs w:val="28"/>
          <w:lang w:val="en-IN"/>
        </w:rPr>
        <w:t>2. Complaint Management</w:t>
      </w:r>
    </w:p>
    <w:p w14:paraId="7C69D24B" w14:textId="241D4E3D" w:rsidR="00A706DC" w:rsidRPr="00A706DC" w:rsidRDefault="00A706DC" w:rsidP="004C5DAE">
      <w:pPr>
        <w:spacing w:after="0" w:line="240" w:lineRule="auto"/>
        <w:rPr>
          <w:rFonts w:ascii="Times New Roman" w:hAnsi="Times New Roman" w:cs="Times New Roman"/>
          <w:sz w:val="26"/>
          <w:szCs w:val="26"/>
          <w:lang w:val="en-IN"/>
        </w:rPr>
      </w:pPr>
    </w:p>
    <w:p w14:paraId="02B57997"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POST /complaints</w:t>
      </w:r>
    </w:p>
    <w:p w14:paraId="07065087" w14:textId="77777777" w:rsidR="00A706DC" w:rsidRPr="00A706DC" w:rsidRDefault="00A706DC" w:rsidP="00247B4D">
      <w:pPr>
        <w:numPr>
          <w:ilvl w:val="0"/>
          <w:numId w:val="14"/>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Description: Create a new complaint.</w:t>
      </w:r>
    </w:p>
    <w:p w14:paraId="184C0724" w14:textId="77777777" w:rsidR="00A706DC" w:rsidRPr="00A706DC" w:rsidRDefault="00A706DC" w:rsidP="00247B4D">
      <w:pPr>
        <w:numPr>
          <w:ilvl w:val="0"/>
          <w:numId w:val="14"/>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Request Body:</w:t>
      </w:r>
    </w:p>
    <w:p w14:paraId="37BAAE1C" w14:textId="77777777" w:rsidR="00A706DC" w:rsidRPr="00A706DC" w:rsidRDefault="00A706DC" w:rsidP="004C5DAE">
      <w:pPr>
        <w:spacing w:after="0" w:line="240" w:lineRule="auto"/>
        <w:rPr>
          <w:rFonts w:ascii="Times New Roman" w:hAnsi="Times New Roman" w:cs="Times New Roman"/>
          <w:sz w:val="26"/>
          <w:szCs w:val="26"/>
          <w:lang w:val="en-IN"/>
        </w:rPr>
      </w:pPr>
      <w:proofErr w:type="spellStart"/>
      <w:r w:rsidRPr="00A706DC">
        <w:rPr>
          <w:rFonts w:ascii="Times New Roman" w:hAnsi="Times New Roman" w:cs="Times New Roman"/>
          <w:sz w:val="26"/>
          <w:szCs w:val="26"/>
          <w:lang w:val="en-IN"/>
        </w:rPr>
        <w:lastRenderedPageBreak/>
        <w:t>json</w:t>
      </w:r>
      <w:proofErr w:type="spellEnd"/>
    </w:p>
    <w:p w14:paraId="5E10AEA8" w14:textId="6F5D4EA6" w:rsidR="009D66FF" w:rsidRDefault="00A706DC" w:rsidP="004C5DAE">
      <w:pPr>
        <w:rPr>
          <w:rFonts w:ascii="Times New Roman" w:hAnsi="Times New Roman" w:cs="Times New Roman"/>
          <w:sz w:val="26"/>
          <w:szCs w:val="26"/>
          <w:lang w:val="en-IN"/>
        </w:rPr>
      </w:pPr>
      <w:r w:rsidRPr="00A706DC">
        <w:rPr>
          <w:rFonts w:ascii="Times New Roman" w:hAnsi="Times New Roman" w:cs="Times New Roman"/>
          <w:sz w:val="26"/>
          <w:szCs w:val="26"/>
          <w:lang w:val="en-IN"/>
        </w:rPr>
        <w:t>{</w:t>
      </w:r>
    </w:p>
    <w:p w14:paraId="41095D3D" w14:textId="17C5B8C5" w:rsidR="00A706DC" w:rsidRPr="00A706DC" w:rsidRDefault="00A706DC" w:rsidP="009D66FF">
      <w:pPr>
        <w:rPr>
          <w:rFonts w:ascii="Times New Roman" w:hAnsi="Times New Roman" w:cs="Times New Roman"/>
          <w:sz w:val="26"/>
          <w:szCs w:val="26"/>
          <w:lang w:val="en-IN"/>
        </w:rPr>
      </w:pPr>
      <w:r w:rsidRPr="00A706DC">
        <w:rPr>
          <w:rFonts w:ascii="Times New Roman" w:hAnsi="Times New Roman" w:cs="Times New Roman"/>
          <w:sz w:val="26"/>
          <w:szCs w:val="26"/>
          <w:lang w:val="en-IN"/>
        </w:rPr>
        <w:t>"</w:t>
      </w:r>
      <w:proofErr w:type="spellStart"/>
      <w:r w:rsidRPr="00A706DC">
        <w:rPr>
          <w:rFonts w:ascii="Times New Roman" w:hAnsi="Times New Roman" w:cs="Times New Roman"/>
          <w:sz w:val="26"/>
          <w:szCs w:val="26"/>
          <w:lang w:val="en-IN"/>
        </w:rPr>
        <w:t>userId</w:t>
      </w:r>
      <w:proofErr w:type="spellEnd"/>
      <w:r w:rsidRPr="00A706DC">
        <w:rPr>
          <w:rFonts w:ascii="Times New Roman" w:hAnsi="Times New Roman" w:cs="Times New Roman"/>
          <w:sz w:val="26"/>
          <w:szCs w:val="26"/>
          <w:lang w:val="en-IN"/>
        </w:rPr>
        <w:t>": "</w:t>
      </w:r>
      <w:proofErr w:type="spellStart"/>
      <w:r w:rsidRPr="00A706DC">
        <w:rPr>
          <w:rFonts w:ascii="Times New Roman" w:hAnsi="Times New Roman" w:cs="Times New Roman"/>
          <w:sz w:val="26"/>
          <w:szCs w:val="26"/>
          <w:lang w:val="en-IN"/>
        </w:rPr>
        <w:t>user_id</w:t>
      </w:r>
      <w:proofErr w:type="spellEnd"/>
      <w:r w:rsidRPr="00A706DC">
        <w:rPr>
          <w:rFonts w:ascii="Times New Roman" w:hAnsi="Times New Roman" w:cs="Times New Roman"/>
          <w:sz w:val="26"/>
          <w:szCs w:val="26"/>
          <w:lang w:val="en-IN"/>
        </w:rPr>
        <w:t>",</w:t>
      </w:r>
    </w:p>
    <w:p w14:paraId="1F4AD0D1"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"title": "Defective Product",</w:t>
      </w:r>
    </w:p>
    <w:p w14:paraId="1439ABBC"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"description": "The product I received is defective.",</w:t>
      </w:r>
    </w:p>
    <w:p w14:paraId="037DFB8E"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roofErr w:type="spellStart"/>
      <w:r w:rsidRPr="00A706DC">
        <w:rPr>
          <w:rFonts w:ascii="Times New Roman" w:hAnsi="Times New Roman" w:cs="Times New Roman"/>
          <w:sz w:val="26"/>
          <w:szCs w:val="26"/>
          <w:lang w:val="en-IN"/>
        </w:rPr>
        <w:t>productImage</w:t>
      </w:r>
      <w:proofErr w:type="spellEnd"/>
      <w:r w:rsidRPr="00A706DC">
        <w:rPr>
          <w:rFonts w:ascii="Times New Roman" w:hAnsi="Times New Roman" w:cs="Times New Roman"/>
          <w:sz w:val="26"/>
          <w:szCs w:val="26"/>
          <w:lang w:val="en-IN"/>
        </w:rPr>
        <w:t>": "base64encodedimage",</w:t>
      </w:r>
    </w:p>
    <w:p w14:paraId="1328292A"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"address": "123 Main St, City, State",</w:t>
      </w:r>
    </w:p>
    <w:p w14:paraId="06BFFB0A"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"city": "</w:t>
      </w:r>
      <w:proofErr w:type="spellStart"/>
      <w:r w:rsidRPr="00A706DC">
        <w:rPr>
          <w:rFonts w:ascii="Times New Roman" w:hAnsi="Times New Roman" w:cs="Times New Roman"/>
          <w:sz w:val="26"/>
          <w:szCs w:val="26"/>
          <w:lang w:val="en-IN"/>
        </w:rPr>
        <w:t>CityName</w:t>
      </w:r>
      <w:proofErr w:type="spellEnd"/>
      <w:r w:rsidRPr="00A706DC">
        <w:rPr>
          <w:rFonts w:ascii="Times New Roman" w:hAnsi="Times New Roman" w:cs="Times New Roman"/>
          <w:sz w:val="26"/>
          <w:szCs w:val="26"/>
          <w:lang w:val="en-IN"/>
        </w:rPr>
        <w:t>",</w:t>
      </w:r>
    </w:p>
    <w:p w14:paraId="0E0E6CC0"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"state": "</w:t>
      </w:r>
      <w:proofErr w:type="spellStart"/>
      <w:r w:rsidRPr="00A706DC">
        <w:rPr>
          <w:rFonts w:ascii="Times New Roman" w:hAnsi="Times New Roman" w:cs="Times New Roman"/>
          <w:sz w:val="26"/>
          <w:szCs w:val="26"/>
          <w:lang w:val="en-IN"/>
        </w:rPr>
        <w:t>StateName</w:t>
      </w:r>
      <w:proofErr w:type="spellEnd"/>
      <w:r w:rsidRPr="00A706DC">
        <w:rPr>
          <w:rFonts w:ascii="Times New Roman" w:hAnsi="Times New Roman" w:cs="Times New Roman"/>
          <w:sz w:val="26"/>
          <w:szCs w:val="26"/>
          <w:lang w:val="en-IN"/>
        </w:rPr>
        <w:t>",</w:t>
      </w:r>
    </w:p>
    <w:p w14:paraId="5A6ECB7A"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roofErr w:type="spellStart"/>
      <w:r w:rsidRPr="00A706DC">
        <w:rPr>
          <w:rFonts w:ascii="Times New Roman" w:hAnsi="Times New Roman" w:cs="Times New Roman"/>
          <w:sz w:val="26"/>
          <w:szCs w:val="26"/>
          <w:lang w:val="en-IN"/>
        </w:rPr>
        <w:t>pincode</w:t>
      </w:r>
      <w:proofErr w:type="spellEnd"/>
      <w:r w:rsidRPr="00A706DC">
        <w:rPr>
          <w:rFonts w:ascii="Times New Roman" w:hAnsi="Times New Roman" w:cs="Times New Roman"/>
          <w:sz w:val="26"/>
          <w:szCs w:val="26"/>
          <w:lang w:val="en-IN"/>
        </w:rPr>
        <w:t>": "123456"</w:t>
      </w:r>
    </w:p>
    <w:p w14:paraId="6780FD55"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w:t>
      </w:r>
    </w:p>
    <w:p w14:paraId="5A8382F0" w14:textId="77777777" w:rsidR="00A706DC" w:rsidRPr="00A706DC" w:rsidRDefault="00A706DC" w:rsidP="00247B4D">
      <w:pPr>
        <w:numPr>
          <w:ilvl w:val="0"/>
          <w:numId w:val="14"/>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Response:</w:t>
      </w:r>
    </w:p>
    <w:p w14:paraId="6E94079F"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w:t>
      </w:r>
    </w:p>
    <w:p w14:paraId="3FF5444A"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"message": "Complaint created successfully",</w:t>
      </w:r>
    </w:p>
    <w:p w14:paraId="3F49A985"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"complaint": {</w:t>
      </w:r>
    </w:p>
    <w:p w14:paraId="07F9169B"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"id": "</w:t>
      </w:r>
      <w:proofErr w:type="spellStart"/>
      <w:r w:rsidRPr="00A706DC">
        <w:rPr>
          <w:rFonts w:ascii="Times New Roman" w:hAnsi="Times New Roman" w:cs="Times New Roman"/>
          <w:sz w:val="26"/>
          <w:szCs w:val="26"/>
          <w:lang w:val="en-IN"/>
        </w:rPr>
        <w:t>complaint_id</w:t>
      </w:r>
      <w:proofErr w:type="spellEnd"/>
      <w:r w:rsidRPr="00A706DC">
        <w:rPr>
          <w:rFonts w:ascii="Times New Roman" w:hAnsi="Times New Roman" w:cs="Times New Roman"/>
          <w:sz w:val="26"/>
          <w:szCs w:val="26"/>
          <w:lang w:val="en-IN"/>
        </w:rPr>
        <w:t>",</w:t>
      </w:r>
    </w:p>
    <w:p w14:paraId="79E4F021"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roofErr w:type="spellStart"/>
      <w:r w:rsidRPr="00A706DC">
        <w:rPr>
          <w:rFonts w:ascii="Times New Roman" w:hAnsi="Times New Roman" w:cs="Times New Roman"/>
          <w:sz w:val="26"/>
          <w:szCs w:val="26"/>
          <w:lang w:val="en-IN"/>
        </w:rPr>
        <w:t>userId</w:t>
      </w:r>
      <w:proofErr w:type="spellEnd"/>
      <w:r w:rsidRPr="00A706DC">
        <w:rPr>
          <w:rFonts w:ascii="Times New Roman" w:hAnsi="Times New Roman" w:cs="Times New Roman"/>
          <w:sz w:val="26"/>
          <w:szCs w:val="26"/>
          <w:lang w:val="en-IN"/>
        </w:rPr>
        <w:t>": "</w:t>
      </w:r>
      <w:proofErr w:type="spellStart"/>
      <w:r w:rsidRPr="00A706DC">
        <w:rPr>
          <w:rFonts w:ascii="Times New Roman" w:hAnsi="Times New Roman" w:cs="Times New Roman"/>
          <w:sz w:val="26"/>
          <w:szCs w:val="26"/>
          <w:lang w:val="en-IN"/>
        </w:rPr>
        <w:t>user_id</w:t>
      </w:r>
      <w:proofErr w:type="spellEnd"/>
      <w:r w:rsidRPr="00A706DC">
        <w:rPr>
          <w:rFonts w:ascii="Times New Roman" w:hAnsi="Times New Roman" w:cs="Times New Roman"/>
          <w:sz w:val="26"/>
          <w:szCs w:val="26"/>
          <w:lang w:val="en-IN"/>
        </w:rPr>
        <w:t>",</w:t>
      </w:r>
    </w:p>
    <w:p w14:paraId="5EDD0830"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"title": "Defective Product",</w:t>
      </w:r>
    </w:p>
    <w:p w14:paraId="60901059"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"description": "The product I received is defective.",</w:t>
      </w:r>
    </w:p>
    <w:p w14:paraId="11D00A4A"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"status": "Pending"</w:t>
      </w:r>
    </w:p>
    <w:p w14:paraId="75277832"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
    <w:p w14:paraId="063B02AA"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w:t>
      </w:r>
    </w:p>
    <w:p w14:paraId="20E1E7D6" w14:textId="17689A5B" w:rsidR="00A706DC" w:rsidRPr="00A706DC" w:rsidRDefault="00A706DC" w:rsidP="004C5DAE">
      <w:pPr>
        <w:spacing w:after="0" w:line="240" w:lineRule="auto"/>
        <w:rPr>
          <w:rFonts w:ascii="Times New Roman" w:hAnsi="Times New Roman" w:cs="Times New Roman"/>
          <w:sz w:val="26"/>
          <w:szCs w:val="26"/>
          <w:lang w:val="en-IN"/>
        </w:rPr>
      </w:pPr>
    </w:p>
    <w:p w14:paraId="1587B970"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GET /complaints/</w:t>
      </w:r>
    </w:p>
    <w:p w14:paraId="12E1B61D" w14:textId="77777777" w:rsidR="00A706DC" w:rsidRPr="00A706DC" w:rsidRDefault="00A706DC" w:rsidP="00247B4D">
      <w:pPr>
        <w:numPr>
          <w:ilvl w:val="0"/>
          <w:numId w:val="15"/>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Description: Get details of a specific complaint.</w:t>
      </w:r>
    </w:p>
    <w:p w14:paraId="78142164" w14:textId="77777777" w:rsidR="00A706DC" w:rsidRPr="00A706DC" w:rsidRDefault="00A706DC" w:rsidP="00247B4D">
      <w:pPr>
        <w:numPr>
          <w:ilvl w:val="0"/>
          <w:numId w:val="15"/>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URL Parameters:</w:t>
      </w:r>
    </w:p>
    <w:p w14:paraId="3751F5A3" w14:textId="77777777" w:rsidR="00A706DC" w:rsidRPr="00A706DC" w:rsidRDefault="00A706DC" w:rsidP="007D4CCA">
      <w:pPr>
        <w:spacing w:after="0" w:line="240" w:lineRule="auto"/>
        <w:ind w:left="1440"/>
        <w:rPr>
          <w:rFonts w:ascii="Times New Roman" w:hAnsi="Times New Roman" w:cs="Times New Roman"/>
          <w:sz w:val="26"/>
          <w:szCs w:val="26"/>
          <w:lang w:val="en-IN"/>
        </w:rPr>
      </w:pPr>
      <w:r w:rsidRPr="00A706DC">
        <w:rPr>
          <w:rFonts w:ascii="Times New Roman" w:hAnsi="Times New Roman" w:cs="Times New Roman"/>
          <w:sz w:val="26"/>
          <w:szCs w:val="26"/>
          <w:lang w:val="en-IN"/>
        </w:rPr>
        <w:t>id (string): Complaint ID.</w:t>
      </w:r>
    </w:p>
    <w:p w14:paraId="5E492EE0" w14:textId="77777777" w:rsidR="00A706DC" w:rsidRPr="00A706DC" w:rsidRDefault="00A706DC" w:rsidP="00247B4D">
      <w:pPr>
        <w:numPr>
          <w:ilvl w:val="0"/>
          <w:numId w:val="15"/>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Response:</w:t>
      </w:r>
    </w:p>
    <w:p w14:paraId="796A2166"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w:t>
      </w:r>
    </w:p>
    <w:p w14:paraId="77903DB6"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"complaint": {</w:t>
      </w:r>
    </w:p>
    <w:p w14:paraId="739C7277"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"id": "</w:t>
      </w:r>
      <w:proofErr w:type="spellStart"/>
      <w:r w:rsidRPr="00A706DC">
        <w:rPr>
          <w:rFonts w:ascii="Times New Roman" w:hAnsi="Times New Roman" w:cs="Times New Roman"/>
          <w:sz w:val="26"/>
          <w:szCs w:val="26"/>
          <w:lang w:val="en-IN"/>
        </w:rPr>
        <w:t>complaint_id</w:t>
      </w:r>
      <w:proofErr w:type="spellEnd"/>
      <w:r w:rsidRPr="00A706DC">
        <w:rPr>
          <w:rFonts w:ascii="Times New Roman" w:hAnsi="Times New Roman" w:cs="Times New Roman"/>
          <w:sz w:val="26"/>
          <w:szCs w:val="26"/>
          <w:lang w:val="en-IN"/>
        </w:rPr>
        <w:t>",</w:t>
      </w:r>
    </w:p>
    <w:p w14:paraId="53E0291A"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roofErr w:type="spellStart"/>
      <w:r w:rsidRPr="00A706DC">
        <w:rPr>
          <w:rFonts w:ascii="Times New Roman" w:hAnsi="Times New Roman" w:cs="Times New Roman"/>
          <w:sz w:val="26"/>
          <w:szCs w:val="26"/>
          <w:lang w:val="en-IN"/>
        </w:rPr>
        <w:t>userId</w:t>
      </w:r>
      <w:proofErr w:type="spellEnd"/>
      <w:r w:rsidRPr="00A706DC">
        <w:rPr>
          <w:rFonts w:ascii="Times New Roman" w:hAnsi="Times New Roman" w:cs="Times New Roman"/>
          <w:sz w:val="26"/>
          <w:szCs w:val="26"/>
          <w:lang w:val="en-IN"/>
        </w:rPr>
        <w:t>": "</w:t>
      </w:r>
      <w:proofErr w:type="spellStart"/>
      <w:r w:rsidRPr="00A706DC">
        <w:rPr>
          <w:rFonts w:ascii="Times New Roman" w:hAnsi="Times New Roman" w:cs="Times New Roman"/>
          <w:sz w:val="26"/>
          <w:szCs w:val="26"/>
          <w:lang w:val="en-IN"/>
        </w:rPr>
        <w:t>user_id</w:t>
      </w:r>
      <w:proofErr w:type="spellEnd"/>
      <w:r w:rsidRPr="00A706DC">
        <w:rPr>
          <w:rFonts w:ascii="Times New Roman" w:hAnsi="Times New Roman" w:cs="Times New Roman"/>
          <w:sz w:val="26"/>
          <w:szCs w:val="26"/>
          <w:lang w:val="en-IN"/>
        </w:rPr>
        <w:t>",</w:t>
      </w:r>
    </w:p>
    <w:p w14:paraId="5995BD9C"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"title": "Defective Product",</w:t>
      </w:r>
    </w:p>
    <w:p w14:paraId="6097EA7A"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"description": "The product I received is defective.",</w:t>
      </w:r>
    </w:p>
    <w:p w14:paraId="3F0B3E3C"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"status": "Pending",</w:t>
      </w:r>
    </w:p>
    <w:p w14:paraId="2D5F5D90"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roofErr w:type="spellStart"/>
      <w:r w:rsidRPr="00A706DC">
        <w:rPr>
          <w:rFonts w:ascii="Times New Roman" w:hAnsi="Times New Roman" w:cs="Times New Roman"/>
          <w:sz w:val="26"/>
          <w:szCs w:val="26"/>
          <w:lang w:val="en-IN"/>
        </w:rPr>
        <w:t>createdAt</w:t>
      </w:r>
      <w:proofErr w:type="spellEnd"/>
      <w:r w:rsidRPr="00A706DC">
        <w:rPr>
          <w:rFonts w:ascii="Times New Roman" w:hAnsi="Times New Roman" w:cs="Times New Roman"/>
          <w:sz w:val="26"/>
          <w:szCs w:val="26"/>
          <w:lang w:val="en-IN"/>
        </w:rPr>
        <w:t>": "2024-11-01T10:00:00Z"</w:t>
      </w:r>
    </w:p>
    <w:p w14:paraId="3E952804"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
    <w:p w14:paraId="7B2CFEF6"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w:t>
      </w:r>
    </w:p>
    <w:p w14:paraId="083E1796" w14:textId="290901F2" w:rsidR="00A706DC" w:rsidRPr="00A706DC" w:rsidRDefault="00A706DC" w:rsidP="004C5DAE">
      <w:pPr>
        <w:spacing w:after="0" w:line="240" w:lineRule="auto"/>
        <w:rPr>
          <w:rFonts w:ascii="Times New Roman" w:hAnsi="Times New Roman" w:cs="Times New Roman"/>
          <w:sz w:val="26"/>
          <w:szCs w:val="26"/>
          <w:lang w:val="en-IN"/>
        </w:rPr>
      </w:pPr>
    </w:p>
    <w:p w14:paraId="511B7E7A"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GET /complaints</w:t>
      </w:r>
    </w:p>
    <w:p w14:paraId="26CFF5E0" w14:textId="77777777" w:rsidR="00A706DC" w:rsidRPr="00A706DC" w:rsidRDefault="00A706DC" w:rsidP="00247B4D">
      <w:pPr>
        <w:numPr>
          <w:ilvl w:val="0"/>
          <w:numId w:val="16"/>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Description: Get all complaints for a user.</w:t>
      </w:r>
    </w:p>
    <w:p w14:paraId="131846E7" w14:textId="77777777" w:rsidR="00A706DC" w:rsidRPr="00A706DC" w:rsidRDefault="00A706DC" w:rsidP="00247B4D">
      <w:pPr>
        <w:numPr>
          <w:ilvl w:val="0"/>
          <w:numId w:val="16"/>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Query Parameters:</w:t>
      </w:r>
    </w:p>
    <w:p w14:paraId="2564CC0F" w14:textId="77777777" w:rsidR="00A706DC" w:rsidRPr="00A706DC" w:rsidRDefault="00A706DC" w:rsidP="00247B4D">
      <w:pPr>
        <w:numPr>
          <w:ilvl w:val="1"/>
          <w:numId w:val="16"/>
        </w:numPr>
        <w:spacing w:after="0" w:line="240" w:lineRule="auto"/>
        <w:rPr>
          <w:rFonts w:ascii="Times New Roman" w:hAnsi="Times New Roman" w:cs="Times New Roman"/>
          <w:sz w:val="26"/>
          <w:szCs w:val="26"/>
          <w:lang w:val="en-IN"/>
        </w:rPr>
      </w:pPr>
      <w:proofErr w:type="spellStart"/>
      <w:r w:rsidRPr="00A706DC">
        <w:rPr>
          <w:rFonts w:ascii="Times New Roman" w:hAnsi="Times New Roman" w:cs="Times New Roman"/>
          <w:sz w:val="26"/>
          <w:szCs w:val="26"/>
          <w:lang w:val="en-IN"/>
        </w:rPr>
        <w:t>userId</w:t>
      </w:r>
      <w:proofErr w:type="spellEnd"/>
      <w:r w:rsidRPr="00A706DC">
        <w:rPr>
          <w:rFonts w:ascii="Times New Roman" w:hAnsi="Times New Roman" w:cs="Times New Roman"/>
          <w:sz w:val="26"/>
          <w:szCs w:val="26"/>
          <w:lang w:val="en-IN"/>
        </w:rPr>
        <w:t xml:space="preserve"> (string): User ID to filter complaints by user.</w:t>
      </w:r>
    </w:p>
    <w:p w14:paraId="26F52182" w14:textId="77777777" w:rsidR="00A706DC" w:rsidRPr="00A706DC" w:rsidRDefault="00A706DC" w:rsidP="00247B4D">
      <w:pPr>
        <w:numPr>
          <w:ilvl w:val="0"/>
          <w:numId w:val="16"/>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Response:</w:t>
      </w:r>
    </w:p>
    <w:p w14:paraId="704BD2D6" w14:textId="1265A9C9" w:rsidR="00A706DC" w:rsidRPr="00A706DC" w:rsidRDefault="00A706DC" w:rsidP="007D4CCA">
      <w:pPr>
        <w:spacing w:after="0" w:line="240" w:lineRule="auto"/>
        <w:ind w:left="1440"/>
        <w:rPr>
          <w:rFonts w:ascii="Times New Roman" w:hAnsi="Times New Roman" w:cs="Times New Roman"/>
          <w:sz w:val="26"/>
          <w:szCs w:val="26"/>
          <w:lang w:val="en-IN"/>
        </w:rPr>
      </w:pPr>
    </w:p>
    <w:p w14:paraId="7F577CB2" w14:textId="612F4787" w:rsidR="00A706DC" w:rsidRPr="00A706DC" w:rsidRDefault="00A706DC" w:rsidP="004C5DAE">
      <w:pPr>
        <w:spacing w:after="0" w:line="240" w:lineRule="auto"/>
        <w:rPr>
          <w:rFonts w:ascii="Times New Roman" w:hAnsi="Times New Roman" w:cs="Times New Roman"/>
          <w:sz w:val="26"/>
          <w:szCs w:val="26"/>
          <w:lang w:val="en-IN"/>
        </w:rPr>
      </w:pPr>
    </w:p>
    <w:p w14:paraId="5A57A336"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lastRenderedPageBreak/>
        <w:t>{</w:t>
      </w:r>
    </w:p>
    <w:p w14:paraId="6F1D33D8"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"complaints": [</w:t>
      </w:r>
    </w:p>
    <w:p w14:paraId="4E5ACE85"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
    <w:p w14:paraId="0CB19145"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"id": "</w:t>
      </w:r>
      <w:proofErr w:type="spellStart"/>
      <w:r w:rsidRPr="00A706DC">
        <w:rPr>
          <w:rFonts w:ascii="Times New Roman" w:hAnsi="Times New Roman" w:cs="Times New Roman"/>
          <w:sz w:val="26"/>
          <w:szCs w:val="26"/>
          <w:lang w:val="en-IN"/>
        </w:rPr>
        <w:t>complaint_id</w:t>
      </w:r>
      <w:proofErr w:type="spellEnd"/>
      <w:r w:rsidRPr="00A706DC">
        <w:rPr>
          <w:rFonts w:ascii="Times New Roman" w:hAnsi="Times New Roman" w:cs="Times New Roman"/>
          <w:sz w:val="26"/>
          <w:szCs w:val="26"/>
          <w:lang w:val="en-IN"/>
        </w:rPr>
        <w:t>",</w:t>
      </w:r>
    </w:p>
    <w:p w14:paraId="131ECC73"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"title": "Defective Product",</w:t>
      </w:r>
    </w:p>
    <w:p w14:paraId="1F961D17"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"status": "Resolved"</w:t>
      </w:r>
    </w:p>
    <w:p w14:paraId="5CE6AF81"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
    <w:p w14:paraId="18E7D1E4"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
    <w:p w14:paraId="106BCC22"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"id": "complaint_id_2",</w:t>
      </w:r>
    </w:p>
    <w:p w14:paraId="1282DF97"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"title": "Late Delivery",</w:t>
      </w:r>
    </w:p>
    <w:p w14:paraId="41C84FEA"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"status": "Pending"</w:t>
      </w:r>
    </w:p>
    <w:p w14:paraId="3CAE965B"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
    <w:p w14:paraId="10CAEC71"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
    <w:p w14:paraId="53DD542F"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w:t>
      </w:r>
    </w:p>
    <w:p w14:paraId="6CF3848F" w14:textId="43AF5152" w:rsidR="00A706DC" w:rsidRPr="00A706DC" w:rsidRDefault="00A706DC" w:rsidP="004C5DAE">
      <w:pPr>
        <w:spacing w:after="0" w:line="240" w:lineRule="auto"/>
        <w:rPr>
          <w:rFonts w:ascii="Times New Roman" w:hAnsi="Times New Roman" w:cs="Times New Roman"/>
          <w:sz w:val="26"/>
          <w:szCs w:val="26"/>
          <w:lang w:val="en-IN"/>
        </w:rPr>
      </w:pPr>
    </w:p>
    <w:p w14:paraId="55315AF5"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PUT /complaints/</w:t>
      </w:r>
    </w:p>
    <w:p w14:paraId="617B5054" w14:textId="77777777" w:rsidR="00A706DC" w:rsidRPr="00A706DC" w:rsidRDefault="00A706DC" w:rsidP="00247B4D">
      <w:pPr>
        <w:numPr>
          <w:ilvl w:val="0"/>
          <w:numId w:val="17"/>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Description: Update a complaint (e.g., status).</w:t>
      </w:r>
    </w:p>
    <w:p w14:paraId="52C592DC" w14:textId="77777777" w:rsidR="00A706DC" w:rsidRPr="00A706DC" w:rsidRDefault="00A706DC" w:rsidP="00247B4D">
      <w:pPr>
        <w:numPr>
          <w:ilvl w:val="0"/>
          <w:numId w:val="17"/>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URL Parameters:</w:t>
      </w:r>
    </w:p>
    <w:p w14:paraId="009FF4CB" w14:textId="77777777" w:rsidR="00A706DC" w:rsidRPr="00A706DC" w:rsidRDefault="00A706DC" w:rsidP="00247B4D">
      <w:pPr>
        <w:numPr>
          <w:ilvl w:val="1"/>
          <w:numId w:val="17"/>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id (string): Complaint ID.</w:t>
      </w:r>
    </w:p>
    <w:p w14:paraId="137EAE52" w14:textId="77777777" w:rsidR="00A706DC" w:rsidRPr="00A706DC" w:rsidRDefault="00A706DC" w:rsidP="00247B4D">
      <w:pPr>
        <w:numPr>
          <w:ilvl w:val="0"/>
          <w:numId w:val="17"/>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Request Body:</w:t>
      </w:r>
    </w:p>
    <w:p w14:paraId="3DB46754"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w:t>
      </w:r>
    </w:p>
    <w:p w14:paraId="4CECD56F"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"status": "Resolved",</w:t>
      </w:r>
    </w:p>
    <w:p w14:paraId="34C4EDF3"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roofErr w:type="spellStart"/>
      <w:r w:rsidRPr="00A706DC">
        <w:rPr>
          <w:rFonts w:ascii="Times New Roman" w:hAnsi="Times New Roman" w:cs="Times New Roman"/>
          <w:sz w:val="26"/>
          <w:szCs w:val="26"/>
          <w:lang w:val="en-IN"/>
        </w:rPr>
        <w:t>assignedTo</w:t>
      </w:r>
      <w:proofErr w:type="spellEnd"/>
      <w:r w:rsidRPr="00A706DC">
        <w:rPr>
          <w:rFonts w:ascii="Times New Roman" w:hAnsi="Times New Roman" w:cs="Times New Roman"/>
          <w:sz w:val="26"/>
          <w:szCs w:val="26"/>
          <w:lang w:val="en-IN"/>
        </w:rPr>
        <w:t>": "</w:t>
      </w:r>
      <w:proofErr w:type="spellStart"/>
      <w:r w:rsidRPr="00A706DC">
        <w:rPr>
          <w:rFonts w:ascii="Times New Roman" w:hAnsi="Times New Roman" w:cs="Times New Roman"/>
          <w:sz w:val="26"/>
          <w:szCs w:val="26"/>
          <w:lang w:val="en-IN"/>
        </w:rPr>
        <w:t>agent_id</w:t>
      </w:r>
      <w:proofErr w:type="spellEnd"/>
      <w:r w:rsidRPr="00A706DC">
        <w:rPr>
          <w:rFonts w:ascii="Times New Roman" w:hAnsi="Times New Roman" w:cs="Times New Roman"/>
          <w:sz w:val="26"/>
          <w:szCs w:val="26"/>
          <w:lang w:val="en-IN"/>
        </w:rPr>
        <w:t>"</w:t>
      </w:r>
    </w:p>
    <w:p w14:paraId="01E948F7"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w:t>
      </w:r>
    </w:p>
    <w:p w14:paraId="6DA0DC5B" w14:textId="77777777" w:rsidR="00A706DC" w:rsidRPr="00A706DC" w:rsidRDefault="00A706DC" w:rsidP="00247B4D">
      <w:pPr>
        <w:numPr>
          <w:ilvl w:val="0"/>
          <w:numId w:val="17"/>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Response:</w:t>
      </w:r>
    </w:p>
    <w:p w14:paraId="2383701A" w14:textId="77777777" w:rsidR="00A706DC" w:rsidRPr="00A706DC" w:rsidRDefault="00A706DC" w:rsidP="004C5DAE">
      <w:pPr>
        <w:spacing w:after="0" w:line="240" w:lineRule="auto"/>
        <w:rPr>
          <w:rFonts w:ascii="Times New Roman" w:hAnsi="Times New Roman" w:cs="Times New Roman"/>
          <w:sz w:val="26"/>
          <w:szCs w:val="26"/>
          <w:lang w:val="en-IN"/>
        </w:rPr>
      </w:pPr>
      <w:proofErr w:type="spellStart"/>
      <w:r w:rsidRPr="00A706DC">
        <w:rPr>
          <w:rFonts w:ascii="Times New Roman" w:hAnsi="Times New Roman" w:cs="Times New Roman"/>
          <w:sz w:val="26"/>
          <w:szCs w:val="26"/>
          <w:lang w:val="en-IN"/>
        </w:rPr>
        <w:t>json</w:t>
      </w:r>
      <w:proofErr w:type="spellEnd"/>
    </w:p>
    <w:p w14:paraId="04704A46"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Copy code</w:t>
      </w:r>
    </w:p>
    <w:p w14:paraId="62DE1514"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w:t>
      </w:r>
    </w:p>
    <w:p w14:paraId="7CDB7C33"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"message": "Complaint status updated successfully",</w:t>
      </w:r>
    </w:p>
    <w:p w14:paraId="0B38ABDD"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"complaint": {</w:t>
      </w:r>
    </w:p>
    <w:p w14:paraId="1825F02A"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"id": "</w:t>
      </w:r>
      <w:proofErr w:type="spellStart"/>
      <w:r w:rsidRPr="00A706DC">
        <w:rPr>
          <w:rFonts w:ascii="Times New Roman" w:hAnsi="Times New Roman" w:cs="Times New Roman"/>
          <w:sz w:val="26"/>
          <w:szCs w:val="26"/>
          <w:lang w:val="en-IN"/>
        </w:rPr>
        <w:t>complaint_id</w:t>
      </w:r>
      <w:proofErr w:type="spellEnd"/>
      <w:r w:rsidRPr="00A706DC">
        <w:rPr>
          <w:rFonts w:ascii="Times New Roman" w:hAnsi="Times New Roman" w:cs="Times New Roman"/>
          <w:sz w:val="26"/>
          <w:szCs w:val="26"/>
          <w:lang w:val="en-IN"/>
        </w:rPr>
        <w:t>",</w:t>
      </w:r>
    </w:p>
    <w:p w14:paraId="027B3B8D"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"status": "Resolved",</w:t>
      </w:r>
    </w:p>
    <w:p w14:paraId="4CA83DDB"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roofErr w:type="spellStart"/>
      <w:r w:rsidRPr="00A706DC">
        <w:rPr>
          <w:rFonts w:ascii="Times New Roman" w:hAnsi="Times New Roman" w:cs="Times New Roman"/>
          <w:sz w:val="26"/>
          <w:szCs w:val="26"/>
          <w:lang w:val="en-IN"/>
        </w:rPr>
        <w:t>assignedTo</w:t>
      </w:r>
      <w:proofErr w:type="spellEnd"/>
      <w:r w:rsidRPr="00A706DC">
        <w:rPr>
          <w:rFonts w:ascii="Times New Roman" w:hAnsi="Times New Roman" w:cs="Times New Roman"/>
          <w:sz w:val="26"/>
          <w:szCs w:val="26"/>
          <w:lang w:val="en-IN"/>
        </w:rPr>
        <w:t>": "</w:t>
      </w:r>
      <w:proofErr w:type="spellStart"/>
      <w:r w:rsidRPr="00A706DC">
        <w:rPr>
          <w:rFonts w:ascii="Times New Roman" w:hAnsi="Times New Roman" w:cs="Times New Roman"/>
          <w:sz w:val="26"/>
          <w:szCs w:val="26"/>
          <w:lang w:val="en-IN"/>
        </w:rPr>
        <w:t>agent_id</w:t>
      </w:r>
      <w:proofErr w:type="spellEnd"/>
      <w:r w:rsidRPr="00A706DC">
        <w:rPr>
          <w:rFonts w:ascii="Times New Roman" w:hAnsi="Times New Roman" w:cs="Times New Roman"/>
          <w:sz w:val="26"/>
          <w:szCs w:val="26"/>
          <w:lang w:val="en-IN"/>
        </w:rPr>
        <w:t>"</w:t>
      </w:r>
    </w:p>
    <w:p w14:paraId="6D59C5C9"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
    <w:p w14:paraId="2805AEF3"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w:t>
      </w:r>
    </w:p>
    <w:p w14:paraId="7D156EB9" w14:textId="52AA278F" w:rsidR="00A706DC" w:rsidRPr="00A706DC" w:rsidRDefault="00A706DC" w:rsidP="004C5DAE">
      <w:pPr>
        <w:spacing w:after="0" w:line="240" w:lineRule="auto"/>
        <w:rPr>
          <w:rFonts w:ascii="Times New Roman" w:hAnsi="Times New Roman" w:cs="Times New Roman"/>
          <w:sz w:val="26"/>
          <w:szCs w:val="26"/>
          <w:lang w:val="en-IN"/>
        </w:rPr>
      </w:pPr>
    </w:p>
    <w:p w14:paraId="3A45B63A" w14:textId="77777777" w:rsidR="00A706DC" w:rsidRPr="00A706DC" w:rsidRDefault="00A706DC" w:rsidP="004C5DAE">
      <w:pPr>
        <w:spacing w:after="0" w:line="240" w:lineRule="auto"/>
        <w:rPr>
          <w:rFonts w:ascii="Times New Roman" w:hAnsi="Times New Roman" w:cs="Times New Roman"/>
          <w:b/>
          <w:bCs/>
          <w:sz w:val="26"/>
          <w:szCs w:val="26"/>
          <w:lang w:val="en-IN"/>
        </w:rPr>
      </w:pPr>
      <w:r w:rsidRPr="00A706DC">
        <w:rPr>
          <w:rFonts w:ascii="Times New Roman" w:hAnsi="Times New Roman" w:cs="Times New Roman"/>
          <w:b/>
          <w:bCs/>
          <w:sz w:val="26"/>
          <w:szCs w:val="26"/>
          <w:lang w:val="en-IN"/>
        </w:rPr>
        <w:t>3. Chat/Interaction Between User and Agent</w:t>
      </w:r>
    </w:p>
    <w:p w14:paraId="1F6CB533" w14:textId="28A23115" w:rsidR="00A706DC" w:rsidRPr="00A706DC" w:rsidRDefault="00A706DC" w:rsidP="004C5DAE">
      <w:pPr>
        <w:spacing w:after="0" w:line="240" w:lineRule="auto"/>
        <w:rPr>
          <w:rFonts w:ascii="Times New Roman" w:hAnsi="Times New Roman" w:cs="Times New Roman"/>
          <w:sz w:val="26"/>
          <w:szCs w:val="26"/>
          <w:lang w:val="en-IN"/>
        </w:rPr>
      </w:pPr>
    </w:p>
    <w:p w14:paraId="28702F1C"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POST /messages</w:t>
      </w:r>
    </w:p>
    <w:p w14:paraId="72CC06E2" w14:textId="77777777" w:rsidR="00A706DC" w:rsidRPr="00A706DC" w:rsidRDefault="00A706DC" w:rsidP="00247B4D">
      <w:pPr>
        <w:numPr>
          <w:ilvl w:val="0"/>
          <w:numId w:val="18"/>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Description: Send a message in the chat between user and agent regarding a complaint.</w:t>
      </w:r>
    </w:p>
    <w:p w14:paraId="1830F168" w14:textId="77777777" w:rsidR="00A706DC" w:rsidRPr="00A706DC" w:rsidRDefault="00A706DC" w:rsidP="00247B4D">
      <w:pPr>
        <w:numPr>
          <w:ilvl w:val="0"/>
          <w:numId w:val="18"/>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Request Body:</w:t>
      </w:r>
    </w:p>
    <w:p w14:paraId="4D04F054"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w:t>
      </w:r>
    </w:p>
    <w:p w14:paraId="5184B6E8"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roofErr w:type="spellStart"/>
      <w:r w:rsidRPr="00A706DC">
        <w:rPr>
          <w:rFonts w:ascii="Times New Roman" w:hAnsi="Times New Roman" w:cs="Times New Roman"/>
          <w:sz w:val="26"/>
          <w:szCs w:val="26"/>
          <w:lang w:val="en-IN"/>
        </w:rPr>
        <w:t>userId</w:t>
      </w:r>
      <w:proofErr w:type="spellEnd"/>
      <w:r w:rsidRPr="00A706DC">
        <w:rPr>
          <w:rFonts w:ascii="Times New Roman" w:hAnsi="Times New Roman" w:cs="Times New Roman"/>
          <w:sz w:val="26"/>
          <w:szCs w:val="26"/>
          <w:lang w:val="en-IN"/>
        </w:rPr>
        <w:t>": "</w:t>
      </w:r>
      <w:proofErr w:type="spellStart"/>
      <w:r w:rsidRPr="00A706DC">
        <w:rPr>
          <w:rFonts w:ascii="Times New Roman" w:hAnsi="Times New Roman" w:cs="Times New Roman"/>
          <w:sz w:val="26"/>
          <w:szCs w:val="26"/>
          <w:lang w:val="en-IN"/>
        </w:rPr>
        <w:t>user_id</w:t>
      </w:r>
      <w:proofErr w:type="spellEnd"/>
      <w:r w:rsidRPr="00A706DC">
        <w:rPr>
          <w:rFonts w:ascii="Times New Roman" w:hAnsi="Times New Roman" w:cs="Times New Roman"/>
          <w:sz w:val="26"/>
          <w:szCs w:val="26"/>
          <w:lang w:val="en-IN"/>
        </w:rPr>
        <w:t>",</w:t>
      </w:r>
    </w:p>
    <w:p w14:paraId="6B69CDCD"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roofErr w:type="spellStart"/>
      <w:r w:rsidRPr="00A706DC">
        <w:rPr>
          <w:rFonts w:ascii="Times New Roman" w:hAnsi="Times New Roman" w:cs="Times New Roman"/>
          <w:sz w:val="26"/>
          <w:szCs w:val="26"/>
          <w:lang w:val="en-IN"/>
        </w:rPr>
        <w:t>complaintId</w:t>
      </w:r>
      <w:proofErr w:type="spellEnd"/>
      <w:r w:rsidRPr="00A706DC">
        <w:rPr>
          <w:rFonts w:ascii="Times New Roman" w:hAnsi="Times New Roman" w:cs="Times New Roman"/>
          <w:sz w:val="26"/>
          <w:szCs w:val="26"/>
          <w:lang w:val="en-IN"/>
        </w:rPr>
        <w:t>": "</w:t>
      </w:r>
      <w:proofErr w:type="spellStart"/>
      <w:r w:rsidRPr="00A706DC">
        <w:rPr>
          <w:rFonts w:ascii="Times New Roman" w:hAnsi="Times New Roman" w:cs="Times New Roman"/>
          <w:sz w:val="26"/>
          <w:szCs w:val="26"/>
          <w:lang w:val="en-IN"/>
        </w:rPr>
        <w:t>complaint_id</w:t>
      </w:r>
      <w:proofErr w:type="spellEnd"/>
      <w:r w:rsidRPr="00A706DC">
        <w:rPr>
          <w:rFonts w:ascii="Times New Roman" w:hAnsi="Times New Roman" w:cs="Times New Roman"/>
          <w:sz w:val="26"/>
          <w:szCs w:val="26"/>
          <w:lang w:val="en-IN"/>
        </w:rPr>
        <w:t>",</w:t>
      </w:r>
    </w:p>
    <w:p w14:paraId="55092469"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"message": "I have more details regarding the issue."</w:t>
      </w:r>
    </w:p>
    <w:p w14:paraId="5AC6C28F"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w:t>
      </w:r>
    </w:p>
    <w:p w14:paraId="1622CFCD" w14:textId="77777777" w:rsidR="00A706DC" w:rsidRPr="00A706DC" w:rsidRDefault="00A706DC" w:rsidP="00247B4D">
      <w:pPr>
        <w:numPr>
          <w:ilvl w:val="0"/>
          <w:numId w:val="18"/>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Response:</w:t>
      </w:r>
    </w:p>
    <w:p w14:paraId="75563007" w14:textId="564B7115" w:rsidR="00A706DC" w:rsidRPr="00A706DC" w:rsidRDefault="00A706DC" w:rsidP="007D4CCA">
      <w:pPr>
        <w:spacing w:after="0" w:line="240" w:lineRule="auto"/>
        <w:ind w:left="1440"/>
        <w:rPr>
          <w:rFonts w:ascii="Times New Roman" w:hAnsi="Times New Roman" w:cs="Times New Roman"/>
          <w:sz w:val="26"/>
          <w:szCs w:val="26"/>
          <w:lang w:val="en-IN"/>
        </w:rPr>
      </w:pPr>
    </w:p>
    <w:p w14:paraId="45DB7463"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w:t>
      </w:r>
    </w:p>
    <w:p w14:paraId="0F0CDBC0"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"message": "Message sent successfully",</w:t>
      </w:r>
    </w:p>
    <w:p w14:paraId="7B5709CC"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"chat": {</w:t>
      </w:r>
    </w:p>
    <w:p w14:paraId="551FC806"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"id": "</w:t>
      </w:r>
      <w:proofErr w:type="spellStart"/>
      <w:r w:rsidRPr="00A706DC">
        <w:rPr>
          <w:rFonts w:ascii="Times New Roman" w:hAnsi="Times New Roman" w:cs="Times New Roman"/>
          <w:sz w:val="26"/>
          <w:szCs w:val="26"/>
          <w:lang w:val="en-IN"/>
        </w:rPr>
        <w:t>message_id</w:t>
      </w:r>
      <w:proofErr w:type="spellEnd"/>
      <w:r w:rsidRPr="00A706DC">
        <w:rPr>
          <w:rFonts w:ascii="Times New Roman" w:hAnsi="Times New Roman" w:cs="Times New Roman"/>
          <w:sz w:val="26"/>
          <w:szCs w:val="26"/>
          <w:lang w:val="en-IN"/>
        </w:rPr>
        <w:t>",</w:t>
      </w:r>
    </w:p>
    <w:p w14:paraId="3F498431"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roofErr w:type="spellStart"/>
      <w:r w:rsidRPr="00A706DC">
        <w:rPr>
          <w:rFonts w:ascii="Times New Roman" w:hAnsi="Times New Roman" w:cs="Times New Roman"/>
          <w:sz w:val="26"/>
          <w:szCs w:val="26"/>
          <w:lang w:val="en-IN"/>
        </w:rPr>
        <w:t>userId</w:t>
      </w:r>
      <w:proofErr w:type="spellEnd"/>
      <w:r w:rsidRPr="00A706DC">
        <w:rPr>
          <w:rFonts w:ascii="Times New Roman" w:hAnsi="Times New Roman" w:cs="Times New Roman"/>
          <w:sz w:val="26"/>
          <w:szCs w:val="26"/>
          <w:lang w:val="en-IN"/>
        </w:rPr>
        <w:t>": "</w:t>
      </w:r>
      <w:proofErr w:type="spellStart"/>
      <w:r w:rsidRPr="00A706DC">
        <w:rPr>
          <w:rFonts w:ascii="Times New Roman" w:hAnsi="Times New Roman" w:cs="Times New Roman"/>
          <w:sz w:val="26"/>
          <w:szCs w:val="26"/>
          <w:lang w:val="en-IN"/>
        </w:rPr>
        <w:t>user_id</w:t>
      </w:r>
      <w:proofErr w:type="spellEnd"/>
      <w:r w:rsidRPr="00A706DC">
        <w:rPr>
          <w:rFonts w:ascii="Times New Roman" w:hAnsi="Times New Roman" w:cs="Times New Roman"/>
          <w:sz w:val="26"/>
          <w:szCs w:val="26"/>
          <w:lang w:val="en-IN"/>
        </w:rPr>
        <w:t>",</w:t>
      </w:r>
    </w:p>
    <w:p w14:paraId="026128DE"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roofErr w:type="spellStart"/>
      <w:r w:rsidRPr="00A706DC">
        <w:rPr>
          <w:rFonts w:ascii="Times New Roman" w:hAnsi="Times New Roman" w:cs="Times New Roman"/>
          <w:sz w:val="26"/>
          <w:szCs w:val="26"/>
          <w:lang w:val="en-IN"/>
        </w:rPr>
        <w:t>complaintId</w:t>
      </w:r>
      <w:proofErr w:type="spellEnd"/>
      <w:r w:rsidRPr="00A706DC">
        <w:rPr>
          <w:rFonts w:ascii="Times New Roman" w:hAnsi="Times New Roman" w:cs="Times New Roman"/>
          <w:sz w:val="26"/>
          <w:szCs w:val="26"/>
          <w:lang w:val="en-IN"/>
        </w:rPr>
        <w:t>": "</w:t>
      </w:r>
      <w:proofErr w:type="spellStart"/>
      <w:r w:rsidRPr="00A706DC">
        <w:rPr>
          <w:rFonts w:ascii="Times New Roman" w:hAnsi="Times New Roman" w:cs="Times New Roman"/>
          <w:sz w:val="26"/>
          <w:szCs w:val="26"/>
          <w:lang w:val="en-IN"/>
        </w:rPr>
        <w:t>complaint_id</w:t>
      </w:r>
      <w:proofErr w:type="spellEnd"/>
      <w:r w:rsidRPr="00A706DC">
        <w:rPr>
          <w:rFonts w:ascii="Times New Roman" w:hAnsi="Times New Roman" w:cs="Times New Roman"/>
          <w:sz w:val="26"/>
          <w:szCs w:val="26"/>
          <w:lang w:val="en-IN"/>
        </w:rPr>
        <w:t>",</w:t>
      </w:r>
    </w:p>
    <w:p w14:paraId="646970B0"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"message": "I have more details regarding the issue.",</w:t>
      </w:r>
    </w:p>
    <w:p w14:paraId="3C14F7F1"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"timestamp": "2024-11-16T14:00:00Z"</w:t>
      </w:r>
    </w:p>
    <w:p w14:paraId="0B78A787"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
    <w:p w14:paraId="2EBFAAC1"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w:t>
      </w:r>
    </w:p>
    <w:p w14:paraId="0A06773F" w14:textId="255499EB" w:rsidR="00A706DC" w:rsidRPr="00A706DC" w:rsidRDefault="00A706DC" w:rsidP="004C5DAE">
      <w:pPr>
        <w:spacing w:after="0" w:line="240" w:lineRule="auto"/>
        <w:rPr>
          <w:rFonts w:ascii="Times New Roman" w:hAnsi="Times New Roman" w:cs="Times New Roman"/>
          <w:sz w:val="26"/>
          <w:szCs w:val="26"/>
          <w:lang w:val="en-IN"/>
        </w:rPr>
      </w:pPr>
    </w:p>
    <w:p w14:paraId="35196A27"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GET /messages/</w:t>
      </w:r>
    </w:p>
    <w:p w14:paraId="2B0A31D6" w14:textId="77777777" w:rsidR="00A706DC" w:rsidRPr="00A706DC" w:rsidRDefault="00A706DC" w:rsidP="00247B4D">
      <w:pPr>
        <w:numPr>
          <w:ilvl w:val="0"/>
          <w:numId w:val="19"/>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Description: Get all messages related to a specific complaint.</w:t>
      </w:r>
    </w:p>
    <w:p w14:paraId="4126A626" w14:textId="77777777" w:rsidR="00A706DC" w:rsidRPr="00A706DC" w:rsidRDefault="00A706DC" w:rsidP="00247B4D">
      <w:pPr>
        <w:numPr>
          <w:ilvl w:val="0"/>
          <w:numId w:val="19"/>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URL Parameters:</w:t>
      </w:r>
    </w:p>
    <w:p w14:paraId="02C0DD9E" w14:textId="77777777" w:rsidR="00A706DC" w:rsidRPr="00A706DC" w:rsidRDefault="00A706DC" w:rsidP="007D4CCA">
      <w:pPr>
        <w:spacing w:after="0" w:line="240" w:lineRule="auto"/>
        <w:ind w:left="360"/>
        <w:rPr>
          <w:rFonts w:ascii="Times New Roman" w:hAnsi="Times New Roman" w:cs="Times New Roman"/>
          <w:sz w:val="26"/>
          <w:szCs w:val="26"/>
          <w:lang w:val="en-IN"/>
        </w:rPr>
      </w:pPr>
      <w:proofErr w:type="spellStart"/>
      <w:r w:rsidRPr="00A706DC">
        <w:rPr>
          <w:rFonts w:ascii="Times New Roman" w:hAnsi="Times New Roman" w:cs="Times New Roman"/>
          <w:sz w:val="26"/>
          <w:szCs w:val="26"/>
          <w:lang w:val="en-IN"/>
        </w:rPr>
        <w:t>complaintId</w:t>
      </w:r>
      <w:proofErr w:type="spellEnd"/>
      <w:r w:rsidRPr="00A706DC">
        <w:rPr>
          <w:rFonts w:ascii="Times New Roman" w:hAnsi="Times New Roman" w:cs="Times New Roman"/>
          <w:sz w:val="26"/>
          <w:szCs w:val="26"/>
          <w:lang w:val="en-IN"/>
        </w:rPr>
        <w:t xml:space="preserve"> (string): Complaint ID.</w:t>
      </w:r>
    </w:p>
    <w:p w14:paraId="3C02B9C2" w14:textId="77777777" w:rsidR="00A706DC" w:rsidRPr="00A706DC" w:rsidRDefault="00A706DC" w:rsidP="00247B4D">
      <w:pPr>
        <w:numPr>
          <w:ilvl w:val="0"/>
          <w:numId w:val="19"/>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Response:</w:t>
      </w:r>
    </w:p>
    <w:p w14:paraId="538D0625" w14:textId="2F29165B" w:rsidR="00A706DC" w:rsidRPr="00A706DC" w:rsidRDefault="007D4CCA" w:rsidP="004C5DAE">
      <w:pPr>
        <w:spacing w:after="0" w:line="240" w:lineRule="auto"/>
        <w:rPr>
          <w:rFonts w:ascii="Times New Roman" w:hAnsi="Times New Roman" w:cs="Times New Roman"/>
          <w:sz w:val="26"/>
          <w:szCs w:val="26"/>
          <w:lang w:val="en-IN"/>
        </w:rPr>
      </w:pPr>
      <w:proofErr w:type="gramStart"/>
      <w:r w:rsidRPr="007D4CCA">
        <w:rPr>
          <w:rFonts w:ascii="Times New Roman" w:hAnsi="Times New Roman" w:cs="Times New Roman"/>
          <w:sz w:val="26"/>
          <w:szCs w:val="26"/>
          <w:lang w:val="en-IN"/>
        </w:rPr>
        <w:t>{</w:t>
      </w:r>
      <w:r w:rsidR="00A706DC" w:rsidRPr="00A706DC">
        <w:rPr>
          <w:rFonts w:ascii="Times New Roman" w:hAnsi="Times New Roman" w:cs="Times New Roman"/>
          <w:sz w:val="26"/>
          <w:szCs w:val="26"/>
          <w:lang w:val="en-IN"/>
        </w:rPr>
        <w:t xml:space="preserve">  "</w:t>
      </w:r>
      <w:proofErr w:type="gramEnd"/>
      <w:r w:rsidR="00A706DC" w:rsidRPr="00A706DC">
        <w:rPr>
          <w:rFonts w:ascii="Times New Roman" w:hAnsi="Times New Roman" w:cs="Times New Roman"/>
          <w:sz w:val="26"/>
          <w:szCs w:val="26"/>
          <w:lang w:val="en-IN"/>
        </w:rPr>
        <w:t>messages": [</w:t>
      </w:r>
    </w:p>
    <w:p w14:paraId="6431ACC1"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
    <w:p w14:paraId="60BD56DB"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"id": "message_id_1",</w:t>
      </w:r>
    </w:p>
    <w:p w14:paraId="5AB9FB3B"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roofErr w:type="spellStart"/>
      <w:r w:rsidRPr="00A706DC">
        <w:rPr>
          <w:rFonts w:ascii="Times New Roman" w:hAnsi="Times New Roman" w:cs="Times New Roman"/>
          <w:sz w:val="26"/>
          <w:szCs w:val="26"/>
          <w:lang w:val="en-IN"/>
        </w:rPr>
        <w:t>userId</w:t>
      </w:r>
      <w:proofErr w:type="spellEnd"/>
      <w:r w:rsidRPr="00A706DC">
        <w:rPr>
          <w:rFonts w:ascii="Times New Roman" w:hAnsi="Times New Roman" w:cs="Times New Roman"/>
          <w:sz w:val="26"/>
          <w:szCs w:val="26"/>
          <w:lang w:val="en-IN"/>
        </w:rPr>
        <w:t>": "</w:t>
      </w:r>
      <w:proofErr w:type="spellStart"/>
      <w:r w:rsidRPr="00A706DC">
        <w:rPr>
          <w:rFonts w:ascii="Times New Roman" w:hAnsi="Times New Roman" w:cs="Times New Roman"/>
          <w:sz w:val="26"/>
          <w:szCs w:val="26"/>
          <w:lang w:val="en-IN"/>
        </w:rPr>
        <w:t>user_id</w:t>
      </w:r>
      <w:proofErr w:type="spellEnd"/>
      <w:r w:rsidRPr="00A706DC">
        <w:rPr>
          <w:rFonts w:ascii="Times New Roman" w:hAnsi="Times New Roman" w:cs="Times New Roman"/>
          <w:sz w:val="26"/>
          <w:szCs w:val="26"/>
          <w:lang w:val="en-IN"/>
        </w:rPr>
        <w:t>",</w:t>
      </w:r>
    </w:p>
    <w:p w14:paraId="2BE7E0F3"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"message": "I have more details regarding the issue.",</w:t>
      </w:r>
    </w:p>
    <w:p w14:paraId="79AD8DEF"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"timestamp": "2024-11-16T14:00:00Z"</w:t>
      </w:r>
    </w:p>
    <w:p w14:paraId="122B0ADB"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
    <w:p w14:paraId="184C1EF2"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
    <w:p w14:paraId="3B4BE3E9"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"id": "message_id_2",</w:t>
      </w:r>
    </w:p>
    <w:p w14:paraId="69732BBF"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roofErr w:type="spellStart"/>
      <w:r w:rsidRPr="00A706DC">
        <w:rPr>
          <w:rFonts w:ascii="Times New Roman" w:hAnsi="Times New Roman" w:cs="Times New Roman"/>
          <w:sz w:val="26"/>
          <w:szCs w:val="26"/>
          <w:lang w:val="en-IN"/>
        </w:rPr>
        <w:t>userId</w:t>
      </w:r>
      <w:proofErr w:type="spellEnd"/>
      <w:r w:rsidRPr="00A706DC">
        <w:rPr>
          <w:rFonts w:ascii="Times New Roman" w:hAnsi="Times New Roman" w:cs="Times New Roman"/>
          <w:sz w:val="26"/>
          <w:szCs w:val="26"/>
          <w:lang w:val="en-IN"/>
        </w:rPr>
        <w:t>": "</w:t>
      </w:r>
      <w:proofErr w:type="spellStart"/>
      <w:r w:rsidRPr="00A706DC">
        <w:rPr>
          <w:rFonts w:ascii="Times New Roman" w:hAnsi="Times New Roman" w:cs="Times New Roman"/>
          <w:sz w:val="26"/>
          <w:szCs w:val="26"/>
          <w:lang w:val="en-IN"/>
        </w:rPr>
        <w:t>agent_id</w:t>
      </w:r>
      <w:proofErr w:type="spellEnd"/>
      <w:r w:rsidRPr="00A706DC">
        <w:rPr>
          <w:rFonts w:ascii="Times New Roman" w:hAnsi="Times New Roman" w:cs="Times New Roman"/>
          <w:sz w:val="26"/>
          <w:szCs w:val="26"/>
          <w:lang w:val="en-IN"/>
        </w:rPr>
        <w:t>",</w:t>
      </w:r>
    </w:p>
    <w:p w14:paraId="026230E2"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"message": "Please provide your contact details.",</w:t>
      </w:r>
    </w:p>
    <w:p w14:paraId="0BF9F033"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"timestamp": "2024-11-16T14:05:00Z"</w:t>
      </w:r>
    </w:p>
    <w:p w14:paraId="0E807A72"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
    <w:p w14:paraId="71E62E6F"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
    <w:p w14:paraId="269050C6"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w:t>
      </w:r>
    </w:p>
    <w:p w14:paraId="09778224" w14:textId="53AAD04B" w:rsidR="00A706DC" w:rsidRPr="00A706DC" w:rsidRDefault="00A706DC" w:rsidP="004C5DAE">
      <w:pPr>
        <w:spacing w:after="0" w:line="240" w:lineRule="auto"/>
        <w:rPr>
          <w:rFonts w:ascii="Times New Roman" w:hAnsi="Times New Roman" w:cs="Times New Roman"/>
          <w:sz w:val="28"/>
          <w:szCs w:val="28"/>
          <w:lang w:val="en-IN"/>
        </w:rPr>
      </w:pPr>
    </w:p>
    <w:p w14:paraId="48C85A1F" w14:textId="77777777" w:rsidR="00A706DC" w:rsidRPr="00A706DC" w:rsidRDefault="00A706DC" w:rsidP="004C5DAE">
      <w:pPr>
        <w:spacing w:after="0" w:line="240" w:lineRule="auto"/>
        <w:rPr>
          <w:rFonts w:ascii="Times New Roman" w:hAnsi="Times New Roman" w:cs="Times New Roman"/>
          <w:b/>
          <w:bCs/>
          <w:sz w:val="28"/>
          <w:szCs w:val="28"/>
          <w:lang w:val="en-IN"/>
        </w:rPr>
      </w:pPr>
      <w:r w:rsidRPr="00A706DC">
        <w:rPr>
          <w:rFonts w:ascii="Times New Roman" w:hAnsi="Times New Roman" w:cs="Times New Roman"/>
          <w:b/>
          <w:bCs/>
          <w:sz w:val="28"/>
          <w:szCs w:val="28"/>
          <w:lang w:val="en-IN"/>
        </w:rPr>
        <w:t>4. Admin Management</w:t>
      </w:r>
    </w:p>
    <w:p w14:paraId="49363632" w14:textId="08312667" w:rsidR="00A706DC" w:rsidRPr="00A706DC" w:rsidRDefault="00A706DC" w:rsidP="004C5DAE">
      <w:pPr>
        <w:spacing w:after="0" w:line="240" w:lineRule="auto"/>
        <w:rPr>
          <w:rFonts w:ascii="Times New Roman" w:hAnsi="Times New Roman" w:cs="Times New Roman"/>
          <w:sz w:val="28"/>
          <w:szCs w:val="28"/>
          <w:lang w:val="en-IN"/>
        </w:rPr>
      </w:pPr>
    </w:p>
    <w:p w14:paraId="3FC9FB53"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GET /admin/complaints</w:t>
      </w:r>
    </w:p>
    <w:p w14:paraId="42BB6CDA" w14:textId="77777777" w:rsidR="00A706DC" w:rsidRPr="00A706DC" w:rsidRDefault="00A706DC" w:rsidP="00247B4D">
      <w:pPr>
        <w:numPr>
          <w:ilvl w:val="0"/>
          <w:numId w:val="20"/>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Description: Get all complaints for the admin.</w:t>
      </w:r>
    </w:p>
    <w:p w14:paraId="2B4BCEE6" w14:textId="77777777" w:rsidR="00A706DC" w:rsidRPr="00A706DC" w:rsidRDefault="00A706DC" w:rsidP="00247B4D">
      <w:pPr>
        <w:numPr>
          <w:ilvl w:val="0"/>
          <w:numId w:val="20"/>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Response:</w:t>
      </w:r>
    </w:p>
    <w:p w14:paraId="6344A007"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w:t>
      </w:r>
    </w:p>
    <w:p w14:paraId="5ABC0EB3"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"complaints": [</w:t>
      </w:r>
    </w:p>
    <w:p w14:paraId="7B8CC0EA"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
    <w:p w14:paraId="61D1D3AE"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"id": "complaint_id_1",</w:t>
      </w:r>
    </w:p>
    <w:p w14:paraId="49B2B205"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roofErr w:type="spellStart"/>
      <w:r w:rsidRPr="00A706DC">
        <w:rPr>
          <w:rFonts w:ascii="Times New Roman" w:hAnsi="Times New Roman" w:cs="Times New Roman"/>
          <w:sz w:val="26"/>
          <w:szCs w:val="26"/>
          <w:lang w:val="en-IN"/>
        </w:rPr>
        <w:t>userId</w:t>
      </w:r>
      <w:proofErr w:type="spellEnd"/>
      <w:r w:rsidRPr="00A706DC">
        <w:rPr>
          <w:rFonts w:ascii="Times New Roman" w:hAnsi="Times New Roman" w:cs="Times New Roman"/>
          <w:sz w:val="26"/>
          <w:szCs w:val="26"/>
          <w:lang w:val="en-IN"/>
        </w:rPr>
        <w:t>": "</w:t>
      </w:r>
      <w:proofErr w:type="spellStart"/>
      <w:r w:rsidRPr="00A706DC">
        <w:rPr>
          <w:rFonts w:ascii="Times New Roman" w:hAnsi="Times New Roman" w:cs="Times New Roman"/>
          <w:sz w:val="26"/>
          <w:szCs w:val="26"/>
          <w:lang w:val="en-IN"/>
        </w:rPr>
        <w:t>user_id</w:t>
      </w:r>
      <w:proofErr w:type="spellEnd"/>
      <w:r w:rsidRPr="00A706DC">
        <w:rPr>
          <w:rFonts w:ascii="Times New Roman" w:hAnsi="Times New Roman" w:cs="Times New Roman"/>
          <w:sz w:val="26"/>
          <w:szCs w:val="26"/>
          <w:lang w:val="en-IN"/>
        </w:rPr>
        <w:t>",</w:t>
      </w:r>
    </w:p>
    <w:p w14:paraId="676454A9"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"status": "Pending"</w:t>
      </w:r>
    </w:p>
    <w:p w14:paraId="0F10D859"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
    <w:p w14:paraId="144898F7"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
    <w:p w14:paraId="4020EBE9"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"id": "complaint_id_2",</w:t>
      </w:r>
    </w:p>
    <w:p w14:paraId="4A071B9E"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roofErr w:type="spellStart"/>
      <w:r w:rsidRPr="00A706DC">
        <w:rPr>
          <w:rFonts w:ascii="Times New Roman" w:hAnsi="Times New Roman" w:cs="Times New Roman"/>
          <w:sz w:val="26"/>
          <w:szCs w:val="26"/>
          <w:lang w:val="en-IN"/>
        </w:rPr>
        <w:t>userId</w:t>
      </w:r>
      <w:proofErr w:type="spellEnd"/>
      <w:r w:rsidRPr="00A706DC">
        <w:rPr>
          <w:rFonts w:ascii="Times New Roman" w:hAnsi="Times New Roman" w:cs="Times New Roman"/>
          <w:sz w:val="26"/>
          <w:szCs w:val="26"/>
          <w:lang w:val="en-IN"/>
        </w:rPr>
        <w:t>": "user_id_2",</w:t>
      </w:r>
    </w:p>
    <w:p w14:paraId="0DBB4B4D"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lastRenderedPageBreak/>
        <w:t xml:space="preserve">      "status": "Resolved"</w:t>
      </w:r>
    </w:p>
    <w:p w14:paraId="654486B6"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
    <w:p w14:paraId="10F0E7BC"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
    <w:p w14:paraId="04F6D531"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w:t>
      </w:r>
    </w:p>
    <w:p w14:paraId="0C5D6DA1" w14:textId="7ED5B2E6" w:rsidR="00A706DC" w:rsidRPr="00A706DC" w:rsidRDefault="00A706DC" w:rsidP="004C5DAE">
      <w:pPr>
        <w:spacing w:after="0" w:line="240" w:lineRule="auto"/>
        <w:rPr>
          <w:rFonts w:ascii="Times New Roman" w:hAnsi="Times New Roman" w:cs="Times New Roman"/>
          <w:sz w:val="26"/>
          <w:szCs w:val="26"/>
          <w:lang w:val="en-IN"/>
        </w:rPr>
      </w:pPr>
    </w:p>
    <w:p w14:paraId="77436F22"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POST /admin/</w:t>
      </w:r>
      <w:proofErr w:type="spellStart"/>
      <w:r w:rsidRPr="00A706DC">
        <w:rPr>
          <w:rFonts w:ascii="Times New Roman" w:hAnsi="Times New Roman" w:cs="Times New Roman"/>
          <w:sz w:val="26"/>
          <w:szCs w:val="26"/>
          <w:lang w:val="en-IN"/>
        </w:rPr>
        <w:t>assignComplaint</w:t>
      </w:r>
      <w:proofErr w:type="spellEnd"/>
    </w:p>
    <w:p w14:paraId="710B6DA6" w14:textId="77777777" w:rsidR="00A706DC" w:rsidRPr="00A706DC" w:rsidRDefault="00A706DC" w:rsidP="00247B4D">
      <w:pPr>
        <w:numPr>
          <w:ilvl w:val="0"/>
          <w:numId w:val="21"/>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Description: Admin assigns a complaint to an agent.</w:t>
      </w:r>
    </w:p>
    <w:p w14:paraId="5E7A74B6" w14:textId="77777777" w:rsidR="00A706DC" w:rsidRPr="00A706DC" w:rsidRDefault="00A706DC" w:rsidP="00247B4D">
      <w:pPr>
        <w:numPr>
          <w:ilvl w:val="0"/>
          <w:numId w:val="21"/>
        </w:num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Request Body:</w:t>
      </w:r>
    </w:p>
    <w:p w14:paraId="1ADC4A41" w14:textId="77777777" w:rsidR="00A706DC" w:rsidRPr="00A706DC" w:rsidRDefault="00A706DC" w:rsidP="004C5DAE">
      <w:pPr>
        <w:spacing w:after="0" w:line="240" w:lineRule="auto"/>
        <w:rPr>
          <w:rFonts w:ascii="Times New Roman" w:hAnsi="Times New Roman" w:cs="Times New Roman"/>
          <w:sz w:val="26"/>
          <w:szCs w:val="26"/>
          <w:lang w:val="en-IN"/>
        </w:rPr>
      </w:pPr>
      <w:proofErr w:type="spellStart"/>
      <w:r w:rsidRPr="00A706DC">
        <w:rPr>
          <w:rFonts w:ascii="Times New Roman" w:hAnsi="Times New Roman" w:cs="Times New Roman"/>
          <w:sz w:val="26"/>
          <w:szCs w:val="26"/>
          <w:lang w:val="en-IN"/>
        </w:rPr>
        <w:t>json</w:t>
      </w:r>
      <w:proofErr w:type="spellEnd"/>
    </w:p>
    <w:p w14:paraId="101954D1"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Copy code</w:t>
      </w:r>
    </w:p>
    <w:p w14:paraId="36D7880E"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w:t>
      </w:r>
    </w:p>
    <w:p w14:paraId="058B486C"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roofErr w:type="spellStart"/>
      <w:r w:rsidRPr="00A706DC">
        <w:rPr>
          <w:rFonts w:ascii="Times New Roman" w:hAnsi="Times New Roman" w:cs="Times New Roman"/>
          <w:sz w:val="26"/>
          <w:szCs w:val="26"/>
          <w:lang w:val="en-IN"/>
        </w:rPr>
        <w:t>complaintId</w:t>
      </w:r>
      <w:proofErr w:type="spellEnd"/>
      <w:r w:rsidRPr="00A706DC">
        <w:rPr>
          <w:rFonts w:ascii="Times New Roman" w:hAnsi="Times New Roman" w:cs="Times New Roman"/>
          <w:sz w:val="26"/>
          <w:szCs w:val="26"/>
          <w:lang w:val="en-IN"/>
        </w:rPr>
        <w:t>": "</w:t>
      </w:r>
      <w:proofErr w:type="spellStart"/>
      <w:r w:rsidRPr="00A706DC">
        <w:rPr>
          <w:rFonts w:ascii="Times New Roman" w:hAnsi="Times New Roman" w:cs="Times New Roman"/>
          <w:sz w:val="26"/>
          <w:szCs w:val="26"/>
          <w:lang w:val="en-IN"/>
        </w:rPr>
        <w:t>complaint_id</w:t>
      </w:r>
      <w:proofErr w:type="spellEnd"/>
      <w:r w:rsidRPr="00A706DC">
        <w:rPr>
          <w:rFonts w:ascii="Times New Roman" w:hAnsi="Times New Roman" w:cs="Times New Roman"/>
          <w:sz w:val="26"/>
          <w:szCs w:val="26"/>
          <w:lang w:val="en-IN"/>
        </w:rPr>
        <w:t>",</w:t>
      </w:r>
    </w:p>
    <w:p w14:paraId="4B6607B6"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 xml:space="preserve">  "</w:t>
      </w:r>
      <w:proofErr w:type="spellStart"/>
      <w:r w:rsidRPr="00A706DC">
        <w:rPr>
          <w:rFonts w:ascii="Times New Roman" w:hAnsi="Times New Roman" w:cs="Times New Roman"/>
          <w:sz w:val="26"/>
          <w:szCs w:val="26"/>
          <w:lang w:val="en-IN"/>
        </w:rPr>
        <w:t>agentId</w:t>
      </w:r>
      <w:proofErr w:type="spellEnd"/>
      <w:r w:rsidRPr="00A706DC">
        <w:rPr>
          <w:rFonts w:ascii="Times New Roman" w:hAnsi="Times New Roman" w:cs="Times New Roman"/>
          <w:sz w:val="26"/>
          <w:szCs w:val="26"/>
          <w:lang w:val="en-IN"/>
        </w:rPr>
        <w:t>": "</w:t>
      </w:r>
      <w:proofErr w:type="spellStart"/>
      <w:r w:rsidRPr="00A706DC">
        <w:rPr>
          <w:rFonts w:ascii="Times New Roman" w:hAnsi="Times New Roman" w:cs="Times New Roman"/>
          <w:sz w:val="26"/>
          <w:szCs w:val="26"/>
          <w:lang w:val="en-IN"/>
        </w:rPr>
        <w:t>agent_id</w:t>
      </w:r>
      <w:proofErr w:type="spellEnd"/>
      <w:r w:rsidRPr="00A706DC">
        <w:rPr>
          <w:rFonts w:ascii="Times New Roman" w:hAnsi="Times New Roman" w:cs="Times New Roman"/>
          <w:sz w:val="26"/>
          <w:szCs w:val="26"/>
          <w:lang w:val="en-IN"/>
        </w:rPr>
        <w:t>"</w:t>
      </w:r>
    </w:p>
    <w:p w14:paraId="2442BEF7" w14:textId="77777777" w:rsidR="00A706DC" w:rsidRPr="00A706DC" w:rsidRDefault="00A706DC" w:rsidP="004C5DAE">
      <w:pPr>
        <w:spacing w:after="0" w:line="240" w:lineRule="auto"/>
        <w:rPr>
          <w:rFonts w:ascii="Times New Roman" w:hAnsi="Times New Roman" w:cs="Times New Roman"/>
          <w:sz w:val="26"/>
          <w:szCs w:val="26"/>
          <w:lang w:val="en-IN"/>
        </w:rPr>
      </w:pPr>
      <w:r w:rsidRPr="00A706DC">
        <w:rPr>
          <w:rFonts w:ascii="Times New Roman" w:hAnsi="Times New Roman" w:cs="Times New Roman"/>
          <w:sz w:val="26"/>
          <w:szCs w:val="26"/>
          <w:lang w:val="en-IN"/>
        </w:rPr>
        <w:t>}</w:t>
      </w:r>
    </w:p>
    <w:p w14:paraId="05E04CF0" w14:textId="089AC4C8" w:rsidR="00A706DC" w:rsidRPr="00A706DC" w:rsidRDefault="00A706DC" w:rsidP="007D4CCA">
      <w:pPr>
        <w:rPr>
          <w:rFonts w:ascii="Times New Roman" w:hAnsi="Times New Roman" w:cs="Times New Roman"/>
          <w:sz w:val="26"/>
          <w:szCs w:val="26"/>
          <w:lang w:val="en-IN"/>
        </w:rPr>
      </w:pPr>
      <w:r w:rsidRPr="00A706DC">
        <w:rPr>
          <w:rFonts w:ascii="Times New Roman" w:hAnsi="Times New Roman" w:cs="Times New Roman"/>
          <w:sz w:val="26"/>
          <w:szCs w:val="26"/>
          <w:lang w:val="en-IN"/>
        </w:rPr>
        <w:t>"message": "Complaint assigned to agent successfully}</w:t>
      </w:r>
    </w:p>
    <w:p w14:paraId="61E94BE0" w14:textId="68A697B8" w:rsidR="007D4CCA" w:rsidRPr="007D4CCA" w:rsidRDefault="004C5DAE" w:rsidP="00C05E97">
      <w:pPr>
        <w:spacing w:line="360" w:lineRule="auto"/>
        <w:rPr>
          <w:rFonts w:ascii="Times New Roman" w:hAnsi="Times New Roman" w:cs="Times New Roman"/>
          <w:b/>
          <w:bCs/>
          <w:color w:val="000000"/>
          <w:sz w:val="36"/>
          <w:szCs w:val="36"/>
          <w:u w:val="single"/>
        </w:rPr>
      </w:pPr>
      <w:r w:rsidRPr="007D4CCA">
        <w:rPr>
          <w:rFonts w:ascii="Times New Roman" w:hAnsi="Times New Roman" w:cs="Times New Roman"/>
          <w:sz w:val="28"/>
          <w:szCs w:val="28"/>
          <w:lang w:val="en-IN"/>
        </w:rPr>
        <w:br w:type="page"/>
      </w:r>
      <w:r w:rsidR="007D4CCA" w:rsidRPr="007D4CCA">
        <w:rPr>
          <w:rFonts w:ascii="Times New Roman" w:hAnsi="Times New Roman" w:cs="Times New Roman"/>
          <w:b/>
          <w:bCs/>
          <w:color w:val="000000"/>
          <w:sz w:val="36"/>
          <w:szCs w:val="36"/>
          <w:u w:val="single"/>
        </w:rPr>
        <w:lastRenderedPageBreak/>
        <w:t>Authentication</w:t>
      </w:r>
    </w:p>
    <w:p w14:paraId="4E10C231" w14:textId="77777777" w:rsidR="007D4CCA" w:rsidRPr="007D4CCA" w:rsidRDefault="007D4CCA" w:rsidP="007D4CCA">
      <w:pPr>
        <w:spacing w:after="0" w:line="360" w:lineRule="auto"/>
        <w:ind w:firstLine="720"/>
        <w:rPr>
          <w:rFonts w:ascii="Times New Roman" w:hAnsi="Times New Roman" w:cs="Times New Roman"/>
          <w:sz w:val="26"/>
          <w:szCs w:val="26"/>
          <w:lang w:val="en-IN"/>
        </w:rPr>
      </w:pPr>
      <w:r w:rsidRPr="007D4CCA">
        <w:rPr>
          <w:rFonts w:ascii="Times New Roman" w:hAnsi="Times New Roman" w:cs="Times New Roman"/>
          <w:b/>
          <w:bCs/>
          <w:sz w:val="26"/>
          <w:szCs w:val="26"/>
          <w:lang w:val="en-IN"/>
        </w:rPr>
        <w:t>Authentication</w:t>
      </w:r>
      <w:r w:rsidRPr="007D4CCA">
        <w:rPr>
          <w:rFonts w:ascii="Times New Roman" w:hAnsi="Times New Roman" w:cs="Times New Roman"/>
          <w:sz w:val="26"/>
          <w:szCs w:val="26"/>
          <w:lang w:val="en-IN"/>
        </w:rPr>
        <w:t xml:space="preserve"> is the process of verifying the identity of a user. In this system, a user must be registered and logged in using their credentials (email and password) to access protected routes (e.g., complaint creation, viewing complaints, etc.).</w:t>
      </w:r>
    </w:p>
    <w:p w14:paraId="73F6A844" w14:textId="77777777" w:rsidR="007D4CCA" w:rsidRPr="007D4CCA" w:rsidRDefault="007D4CCA" w:rsidP="007D4CCA">
      <w:pPr>
        <w:spacing w:after="0" w:line="360" w:lineRule="auto"/>
        <w:ind w:firstLine="720"/>
        <w:rPr>
          <w:rFonts w:ascii="Times New Roman" w:hAnsi="Times New Roman" w:cs="Times New Roman"/>
          <w:b/>
          <w:bCs/>
          <w:sz w:val="26"/>
          <w:szCs w:val="26"/>
          <w:lang w:val="en-IN"/>
        </w:rPr>
      </w:pPr>
      <w:r w:rsidRPr="007D4CCA">
        <w:rPr>
          <w:rFonts w:ascii="Times New Roman" w:hAnsi="Times New Roman" w:cs="Times New Roman"/>
          <w:b/>
          <w:bCs/>
          <w:sz w:val="26"/>
          <w:szCs w:val="26"/>
          <w:lang w:val="en-IN"/>
        </w:rPr>
        <w:t>1. Registration (Sign-up)</w:t>
      </w:r>
    </w:p>
    <w:p w14:paraId="58A22A12" w14:textId="77777777" w:rsidR="007D4CCA" w:rsidRPr="007D4CCA" w:rsidRDefault="007D4CCA" w:rsidP="00247B4D">
      <w:pPr>
        <w:numPr>
          <w:ilvl w:val="0"/>
          <w:numId w:val="22"/>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Users provide their details (name, email, password) during registration.</w:t>
      </w:r>
    </w:p>
    <w:p w14:paraId="6034C7A2" w14:textId="77777777" w:rsidR="007D4CCA" w:rsidRPr="007D4CCA" w:rsidRDefault="007D4CCA" w:rsidP="00247B4D">
      <w:pPr>
        <w:numPr>
          <w:ilvl w:val="0"/>
          <w:numId w:val="22"/>
        </w:numPr>
        <w:spacing w:after="0" w:line="360" w:lineRule="auto"/>
        <w:rPr>
          <w:rFonts w:ascii="Times New Roman" w:hAnsi="Times New Roman" w:cs="Times New Roman"/>
          <w:sz w:val="26"/>
          <w:szCs w:val="26"/>
          <w:lang w:val="en-IN"/>
        </w:rPr>
      </w:pPr>
      <w:r w:rsidRPr="007D4CCA">
        <w:rPr>
          <w:rFonts w:ascii="Times New Roman" w:hAnsi="Times New Roman" w:cs="Times New Roman"/>
          <w:b/>
          <w:bCs/>
          <w:sz w:val="26"/>
          <w:szCs w:val="26"/>
          <w:lang w:val="en-IN"/>
        </w:rPr>
        <w:t>Passwords are hashed</w:t>
      </w:r>
      <w:r w:rsidRPr="007D4CCA">
        <w:rPr>
          <w:rFonts w:ascii="Times New Roman" w:hAnsi="Times New Roman" w:cs="Times New Roman"/>
          <w:sz w:val="26"/>
          <w:szCs w:val="26"/>
          <w:lang w:val="en-IN"/>
        </w:rPr>
        <w:t xml:space="preserve"> using a secure hashing algorithm (e.g., </w:t>
      </w:r>
      <w:proofErr w:type="spellStart"/>
      <w:r w:rsidRPr="007D4CCA">
        <w:rPr>
          <w:rFonts w:ascii="Times New Roman" w:hAnsi="Times New Roman" w:cs="Times New Roman"/>
          <w:sz w:val="26"/>
          <w:szCs w:val="26"/>
          <w:lang w:val="en-IN"/>
        </w:rPr>
        <w:t>bcrypt</w:t>
      </w:r>
      <w:proofErr w:type="spellEnd"/>
      <w:r w:rsidRPr="007D4CCA">
        <w:rPr>
          <w:rFonts w:ascii="Times New Roman" w:hAnsi="Times New Roman" w:cs="Times New Roman"/>
          <w:sz w:val="26"/>
          <w:szCs w:val="26"/>
          <w:lang w:val="en-IN"/>
        </w:rPr>
        <w:t>) before storing them in the database to ensure security.</w:t>
      </w:r>
    </w:p>
    <w:p w14:paraId="63DB7C8C" w14:textId="77777777" w:rsidR="007D4CCA" w:rsidRPr="007D4CCA" w:rsidRDefault="007D4CCA" w:rsidP="00247B4D">
      <w:pPr>
        <w:numPr>
          <w:ilvl w:val="0"/>
          <w:numId w:val="22"/>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After successful registration, the user’s details (excluding the password) are saved in the database.</w:t>
      </w:r>
    </w:p>
    <w:p w14:paraId="7645F9DF" w14:textId="77777777" w:rsidR="007D4CCA" w:rsidRPr="007D4CCA" w:rsidRDefault="007D4CCA" w:rsidP="007D4CCA">
      <w:pPr>
        <w:spacing w:after="0" w:line="360" w:lineRule="auto"/>
        <w:ind w:firstLine="720"/>
        <w:rPr>
          <w:rFonts w:ascii="Times New Roman" w:hAnsi="Times New Roman" w:cs="Times New Roman"/>
          <w:b/>
          <w:bCs/>
          <w:sz w:val="26"/>
          <w:szCs w:val="26"/>
          <w:lang w:val="en-IN"/>
        </w:rPr>
      </w:pPr>
      <w:r w:rsidRPr="007D4CCA">
        <w:rPr>
          <w:rFonts w:ascii="Times New Roman" w:hAnsi="Times New Roman" w:cs="Times New Roman"/>
          <w:b/>
          <w:bCs/>
          <w:sz w:val="26"/>
          <w:szCs w:val="26"/>
          <w:lang w:val="en-IN"/>
        </w:rPr>
        <w:t>2. Login</w:t>
      </w:r>
    </w:p>
    <w:p w14:paraId="758FD93E" w14:textId="77777777" w:rsidR="007D4CCA" w:rsidRPr="007D4CCA" w:rsidRDefault="007D4CCA" w:rsidP="00247B4D">
      <w:pPr>
        <w:numPr>
          <w:ilvl w:val="0"/>
          <w:numId w:val="23"/>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After registration, users can log in with their credentials (email and password).</w:t>
      </w:r>
    </w:p>
    <w:p w14:paraId="2A8E1BD5" w14:textId="77777777" w:rsidR="007D4CCA" w:rsidRPr="007D4CCA" w:rsidRDefault="007D4CCA" w:rsidP="00247B4D">
      <w:pPr>
        <w:numPr>
          <w:ilvl w:val="0"/>
          <w:numId w:val="23"/>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The system verifies the credentials:</w:t>
      </w:r>
    </w:p>
    <w:p w14:paraId="28CE7B0B" w14:textId="77777777" w:rsidR="007D4CCA" w:rsidRPr="007D4CCA" w:rsidRDefault="007D4CCA" w:rsidP="00247B4D">
      <w:pPr>
        <w:numPr>
          <w:ilvl w:val="1"/>
          <w:numId w:val="23"/>
        </w:numPr>
        <w:spacing w:after="0" w:line="360" w:lineRule="auto"/>
        <w:rPr>
          <w:rFonts w:ascii="Times New Roman" w:hAnsi="Times New Roman" w:cs="Times New Roman"/>
          <w:sz w:val="26"/>
          <w:szCs w:val="26"/>
          <w:lang w:val="en-IN"/>
        </w:rPr>
      </w:pPr>
      <w:r w:rsidRPr="007D4CCA">
        <w:rPr>
          <w:rFonts w:ascii="Times New Roman" w:hAnsi="Times New Roman" w:cs="Times New Roman"/>
          <w:b/>
          <w:bCs/>
          <w:sz w:val="26"/>
          <w:szCs w:val="26"/>
          <w:lang w:val="en-IN"/>
        </w:rPr>
        <w:t>Email</w:t>
      </w:r>
      <w:r w:rsidRPr="007D4CCA">
        <w:rPr>
          <w:rFonts w:ascii="Times New Roman" w:hAnsi="Times New Roman" w:cs="Times New Roman"/>
          <w:sz w:val="26"/>
          <w:szCs w:val="26"/>
          <w:lang w:val="en-IN"/>
        </w:rPr>
        <w:t>: It is checked against the database to see if the user exists.</w:t>
      </w:r>
    </w:p>
    <w:p w14:paraId="14532579" w14:textId="77777777" w:rsidR="007D4CCA" w:rsidRPr="007D4CCA" w:rsidRDefault="007D4CCA" w:rsidP="00247B4D">
      <w:pPr>
        <w:numPr>
          <w:ilvl w:val="1"/>
          <w:numId w:val="23"/>
        </w:numPr>
        <w:spacing w:after="0" w:line="360" w:lineRule="auto"/>
        <w:rPr>
          <w:rFonts w:ascii="Times New Roman" w:hAnsi="Times New Roman" w:cs="Times New Roman"/>
          <w:sz w:val="26"/>
          <w:szCs w:val="26"/>
          <w:lang w:val="en-IN"/>
        </w:rPr>
      </w:pPr>
      <w:r w:rsidRPr="007D4CCA">
        <w:rPr>
          <w:rFonts w:ascii="Times New Roman" w:hAnsi="Times New Roman" w:cs="Times New Roman"/>
          <w:b/>
          <w:bCs/>
          <w:sz w:val="26"/>
          <w:szCs w:val="26"/>
          <w:lang w:val="en-IN"/>
        </w:rPr>
        <w:t>Password</w:t>
      </w:r>
      <w:r w:rsidRPr="007D4CCA">
        <w:rPr>
          <w:rFonts w:ascii="Times New Roman" w:hAnsi="Times New Roman" w:cs="Times New Roman"/>
          <w:sz w:val="26"/>
          <w:szCs w:val="26"/>
          <w:lang w:val="en-IN"/>
        </w:rPr>
        <w:t>: The system hashes the entered password and compares it with the stored hashed password in the database.</w:t>
      </w:r>
    </w:p>
    <w:p w14:paraId="54D14994" w14:textId="77777777" w:rsidR="007D4CCA" w:rsidRPr="007D4CCA" w:rsidRDefault="007D4CCA" w:rsidP="00247B4D">
      <w:pPr>
        <w:numPr>
          <w:ilvl w:val="0"/>
          <w:numId w:val="23"/>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 xml:space="preserve">Upon successful verification, the system generates a </w:t>
      </w:r>
      <w:r w:rsidRPr="007D4CCA">
        <w:rPr>
          <w:rFonts w:ascii="Times New Roman" w:hAnsi="Times New Roman" w:cs="Times New Roman"/>
          <w:b/>
          <w:bCs/>
          <w:sz w:val="26"/>
          <w:szCs w:val="26"/>
          <w:lang w:val="en-IN"/>
        </w:rPr>
        <w:t>JWT token</w:t>
      </w:r>
      <w:r w:rsidRPr="007D4CCA">
        <w:rPr>
          <w:rFonts w:ascii="Times New Roman" w:hAnsi="Times New Roman" w:cs="Times New Roman"/>
          <w:sz w:val="26"/>
          <w:szCs w:val="26"/>
          <w:lang w:val="en-IN"/>
        </w:rPr>
        <w:t xml:space="preserve"> (which acts as the authentication token).</w:t>
      </w:r>
    </w:p>
    <w:p w14:paraId="7C009C90" w14:textId="77777777" w:rsidR="007D4CCA" w:rsidRPr="007D4CCA" w:rsidRDefault="007D4CCA" w:rsidP="00247B4D">
      <w:pPr>
        <w:numPr>
          <w:ilvl w:val="0"/>
          <w:numId w:val="23"/>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 xml:space="preserve">This token is returned to the client (e.g., frontend), which stores it (usually in </w:t>
      </w:r>
      <w:proofErr w:type="spellStart"/>
      <w:r w:rsidRPr="007D4CCA">
        <w:rPr>
          <w:rFonts w:ascii="Times New Roman" w:hAnsi="Times New Roman" w:cs="Times New Roman"/>
          <w:b/>
          <w:bCs/>
          <w:sz w:val="26"/>
          <w:szCs w:val="26"/>
          <w:lang w:val="en-IN"/>
        </w:rPr>
        <w:t>localStorage</w:t>
      </w:r>
      <w:proofErr w:type="spellEnd"/>
      <w:r w:rsidRPr="007D4CCA">
        <w:rPr>
          <w:rFonts w:ascii="Times New Roman" w:hAnsi="Times New Roman" w:cs="Times New Roman"/>
          <w:sz w:val="26"/>
          <w:szCs w:val="26"/>
          <w:lang w:val="en-IN"/>
        </w:rPr>
        <w:t xml:space="preserve"> or as an </w:t>
      </w:r>
      <w:r w:rsidRPr="007D4CCA">
        <w:rPr>
          <w:rFonts w:ascii="Times New Roman" w:hAnsi="Times New Roman" w:cs="Times New Roman"/>
          <w:b/>
          <w:bCs/>
          <w:sz w:val="26"/>
          <w:szCs w:val="26"/>
          <w:lang w:val="en-IN"/>
        </w:rPr>
        <w:t>HTTP-only cookie</w:t>
      </w:r>
      <w:r w:rsidRPr="007D4CCA">
        <w:rPr>
          <w:rFonts w:ascii="Times New Roman" w:hAnsi="Times New Roman" w:cs="Times New Roman"/>
          <w:sz w:val="26"/>
          <w:szCs w:val="26"/>
          <w:lang w:val="en-IN"/>
        </w:rPr>
        <w:t>).</w:t>
      </w:r>
    </w:p>
    <w:p w14:paraId="3E832C6F" w14:textId="77777777" w:rsidR="007D4CCA" w:rsidRPr="007D4CCA" w:rsidRDefault="007D4CCA" w:rsidP="007D4CCA">
      <w:pPr>
        <w:spacing w:after="0" w:line="360" w:lineRule="auto"/>
        <w:ind w:firstLine="720"/>
        <w:rPr>
          <w:rFonts w:ascii="Times New Roman" w:hAnsi="Times New Roman" w:cs="Times New Roman"/>
          <w:b/>
          <w:bCs/>
          <w:sz w:val="26"/>
          <w:szCs w:val="26"/>
          <w:lang w:val="en-IN"/>
        </w:rPr>
      </w:pPr>
      <w:r w:rsidRPr="007D4CCA">
        <w:rPr>
          <w:rFonts w:ascii="Times New Roman" w:hAnsi="Times New Roman" w:cs="Times New Roman"/>
          <w:b/>
          <w:bCs/>
          <w:sz w:val="26"/>
          <w:szCs w:val="26"/>
          <w:lang w:val="en-IN"/>
        </w:rPr>
        <w:t>3. JWT (JSON Web Token)</w:t>
      </w:r>
    </w:p>
    <w:p w14:paraId="494C7C5C" w14:textId="77777777" w:rsidR="007D4CCA" w:rsidRPr="007D4CCA" w:rsidRDefault="007D4CCA" w:rsidP="00247B4D">
      <w:pPr>
        <w:numPr>
          <w:ilvl w:val="0"/>
          <w:numId w:val="24"/>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 xml:space="preserve">A </w:t>
      </w:r>
      <w:r w:rsidRPr="007D4CCA">
        <w:rPr>
          <w:rFonts w:ascii="Times New Roman" w:hAnsi="Times New Roman" w:cs="Times New Roman"/>
          <w:b/>
          <w:bCs/>
          <w:sz w:val="26"/>
          <w:szCs w:val="26"/>
          <w:lang w:val="en-IN"/>
        </w:rPr>
        <w:t>JWT</w:t>
      </w:r>
      <w:r w:rsidRPr="007D4CCA">
        <w:rPr>
          <w:rFonts w:ascii="Times New Roman" w:hAnsi="Times New Roman" w:cs="Times New Roman"/>
          <w:sz w:val="26"/>
          <w:szCs w:val="26"/>
          <w:lang w:val="en-IN"/>
        </w:rPr>
        <w:t xml:space="preserve"> is a secure and compact way of representing user identity.</w:t>
      </w:r>
    </w:p>
    <w:p w14:paraId="164BADB1" w14:textId="77777777" w:rsidR="007D4CCA" w:rsidRPr="007D4CCA" w:rsidRDefault="007D4CCA" w:rsidP="00247B4D">
      <w:pPr>
        <w:numPr>
          <w:ilvl w:val="0"/>
          <w:numId w:val="24"/>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 xml:space="preserve">The token is </w:t>
      </w:r>
      <w:r w:rsidRPr="007D4CCA">
        <w:rPr>
          <w:rFonts w:ascii="Times New Roman" w:hAnsi="Times New Roman" w:cs="Times New Roman"/>
          <w:b/>
          <w:bCs/>
          <w:sz w:val="26"/>
          <w:szCs w:val="26"/>
          <w:lang w:val="en-IN"/>
        </w:rPr>
        <w:t>signed</w:t>
      </w:r>
      <w:r w:rsidRPr="007D4CCA">
        <w:rPr>
          <w:rFonts w:ascii="Times New Roman" w:hAnsi="Times New Roman" w:cs="Times New Roman"/>
          <w:sz w:val="26"/>
          <w:szCs w:val="26"/>
          <w:lang w:val="en-IN"/>
        </w:rPr>
        <w:t xml:space="preserve"> and </w:t>
      </w:r>
      <w:r w:rsidRPr="007D4CCA">
        <w:rPr>
          <w:rFonts w:ascii="Times New Roman" w:hAnsi="Times New Roman" w:cs="Times New Roman"/>
          <w:b/>
          <w:bCs/>
          <w:sz w:val="26"/>
          <w:szCs w:val="26"/>
          <w:lang w:val="en-IN"/>
        </w:rPr>
        <w:t>encoded</w:t>
      </w:r>
      <w:r w:rsidRPr="007D4CCA">
        <w:rPr>
          <w:rFonts w:ascii="Times New Roman" w:hAnsi="Times New Roman" w:cs="Times New Roman"/>
          <w:sz w:val="26"/>
          <w:szCs w:val="26"/>
          <w:lang w:val="en-IN"/>
        </w:rPr>
        <w:t xml:space="preserve"> to ensure that the data cannot be tampered with.</w:t>
      </w:r>
    </w:p>
    <w:p w14:paraId="705311BA" w14:textId="77777777" w:rsidR="007D4CCA" w:rsidRPr="007D4CCA" w:rsidRDefault="007D4CCA" w:rsidP="00247B4D">
      <w:pPr>
        <w:numPr>
          <w:ilvl w:val="0"/>
          <w:numId w:val="24"/>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The token contains user-specific information (e.g., user ID, role), and is used to authenticate the user for subsequent requests to protected routes.</w:t>
      </w:r>
    </w:p>
    <w:p w14:paraId="3DDBEFC7" w14:textId="77777777" w:rsidR="007D4CCA" w:rsidRPr="007D4CCA" w:rsidRDefault="007D4CCA" w:rsidP="007D4CCA">
      <w:pPr>
        <w:spacing w:after="0" w:line="360" w:lineRule="auto"/>
        <w:ind w:firstLine="720"/>
        <w:rPr>
          <w:rFonts w:ascii="Times New Roman" w:hAnsi="Times New Roman" w:cs="Times New Roman"/>
          <w:sz w:val="26"/>
          <w:szCs w:val="26"/>
          <w:lang w:val="en-IN"/>
        </w:rPr>
      </w:pPr>
      <w:r w:rsidRPr="007D4CCA">
        <w:rPr>
          <w:rFonts w:ascii="Times New Roman" w:hAnsi="Times New Roman" w:cs="Times New Roman"/>
          <w:b/>
          <w:bCs/>
          <w:sz w:val="26"/>
          <w:szCs w:val="26"/>
          <w:lang w:val="en-IN"/>
        </w:rPr>
        <w:t>Example JWT structure</w:t>
      </w:r>
      <w:r w:rsidRPr="007D4CCA">
        <w:rPr>
          <w:rFonts w:ascii="Times New Roman" w:hAnsi="Times New Roman" w:cs="Times New Roman"/>
          <w:sz w:val="26"/>
          <w:szCs w:val="26"/>
          <w:lang w:val="en-IN"/>
        </w:rPr>
        <w:t>:</w:t>
      </w:r>
    </w:p>
    <w:p w14:paraId="398A6BA7" w14:textId="77777777" w:rsidR="007D4CCA" w:rsidRPr="007D4CCA" w:rsidRDefault="007D4CCA" w:rsidP="007D4CCA">
      <w:pPr>
        <w:spacing w:after="0" w:line="360" w:lineRule="auto"/>
        <w:ind w:firstLine="720"/>
        <w:rPr>
          <w:rFonts w:ascii="Times New Roman" w:hAnsi="Times New Roman" w:cs="Times New Roman"/>
          <w:sz w:val="26"/>
          <w:szCs w:val="26"/>
          <w:lang w:val="en-IN"/>
        </w:rPr>
      </w:pPr>
      <w:proofErr w:type="spellStart"/>
      <w:r w:rsidRPr="007D4CCA">
        <w:rPr>
          <w:rFonts w:ascii="Times New Roman" w:hAnsi="Times New Roman" w:cs="Times New Roman"/>
          <w:sz w:val="26"/>
          <w:szCs w:val="26"/>
          <w:lang w:val="en-IN"/>
        </w:rPr>
        <w:t>json</w:t>
      </w:r>
      <w:proofErr w:type="spellEnd"/>
    </w:p>
    <w:p w14:paraId="0E50AEA7" w14:textId="77777777" w:rsidR="007D4CCA" w:rsidRPr="007D4CCA" w:rsidRDefault="007D4CCA" w:rsidP="007D4CCA">
      <w:pPr>
        <w:spacing w:after="0" w:line="360" w:lineRule="auto"/>
        <w:ind w:firstLine="720"/>
        <w:rPr>
          <w:rFonts w:ascii="Times New Roman" w:hAnsi="Times New Roman" w:cs="Times New Roman"/>
          <w:sz w:val="26"/>
          <w:szCs w:val="26"/>
          <w:lang w:val="en-IN"/>
        </w:rPr>
      </w:pPr>
      <w:r w:rsidRPr="007D4CCA">
        <w:rPr>
          <w:rFonts w:ascii="Times New Roman" w:hAnsi="Times New Roman" w:cs="Times New Roman"/>
          <w:sz w:val="26"/>
          <w:szCs w:val="26"/>
          <w:lang w:val="en-IN"/>
        </w:rPr>
        <w:t>Copy code</w:t>
      </w:r>
    </w:p>
    <w:p w14:paraId="4848ECFF" w14:textId="77777777" w:rsidR="007D4CCA" w:rsidRPr="007D4CCA" w:rsidRDefault="007D4CCA" w:rsidP="007D4CCA">
      <w:pPr>
        <w:spacing w:after="0" w:line="360" w:lineRule="auto"/>
        <w:ind w:firstLine="720"/>
        <w:rPr>
          <w:rFonts w:ascii="Times New Roman" w:hAnsi="Times New Roman" w:cs="Times New Roman"/>
          <w:sz w:val="26"/>
          <w:szCs w:val="26"/>
          <w:lang w:val="en-IN"/>
        </w:rPr>
      </w:pPr>
      <w:r w:rsidRPr="007D4CCA">
        <w:rPr>
          <w:rFonts w:ascii="Times New Roman" w:hAnsi="Times New Roman" w:cs="Times New Roman"/>
          <w:sz w:val="26"/>
          <w:szCs w:val="26"/>
          <w:lang w:val="en-IN"/>
        </w:rPr>
        <w:t>{</w:t>
      </w:r>
    </w:p>
    <w:p w14:paraId="30B8D28C" w14:textId="77777777" w:rsidR="007D4CCA" w:rsidRPr="007D4CCA" w:rsidRDefault="007D4CCA" w:rsidP="007D4CCA">
      <w:pPr>
        <w:spacing w:after="0" w:line="360" w:lineRule="auto"/>
        <w:ind w:firstLine="720"/>
        <w:rPr>
          <w:rFonts w:ascii="Times New Roman" w:hAnsi="Times New Roman" w:cs="Times New Roman"/>
          <w:sz w:val="26"/>
          <w:szCs w:val="26"/>
          <w:lang w:val="en-IN"/>
        </w:rPr>
      </w:pPr>
      <w:r w:rsidRPr="007D4CCA">
        <w:rPr>
          <w:rFonts w:ascii="Times New Roman" w:hAnsi="Times New Roman" w:cs="Times New Roman"/>
          <w:sz w:val="26"/>
          <w:szCs w:val="26"/>
          <w:lang w:val="en-IN"/>
        </w:rPr>
        <w:t xml:space="preserve">  "sub": "</w:t>
      </w:r>
      <w:proofErr w:type="spellStart"/>
      <w:r w:rsidRPr="007D4CCA">
        <w:rPr>
          <w:rFonts w:ascii="Times New Roman" w:hAnsi="Times New Roman" w:cs="Times New Roman"/>
          <w:sz w:val="26"/>
          <w:szCs w:val="26"/>
          <w:lang w:val="en-IN"/>
        </w:rPr>
        <w:t>user_id</w:t>
      </w:r>
      <w:proofErr w:type="spellEnd"/>
      <w:proofErr w:type="gramStart"/>
      <w:r w:rsidRPr="007D4CCA">
        <w:rPr>
          <w:rFonts w:ascii="Times New Roman" w:hAnsi="Times New Roman" w:cs="Times New Roman"/>
          <w:sz w:val="26"/>
          <w:szCs w:val="26"/>
          <w:lang w:val="en-IN"/>
        </w:rPr>
        <w:t xml:space="preserve">",   </w:t>
      </w:r>
      <w:proofErr w:type="gramEnd"/>
      <w:r w:rsidRPr="007D4CCA">
        <w:rPr>
          <w:rFonts w:ascii="Times New Roman" w:hAnsi="Times New Roman" w:cs="Times New Roman"/>
          <w:sz w:val="26"/>
          <w:szCs w:val="26"/>
          <w:lang w:val="en-IN"/>
        </w:rPr>
        <w:t xml:space="preserve">     // User ID</w:t>
      </w:r>
    </w:p>
    <w:p w14:paraId="3D720B84" w14:textId="77777777" w:rsidR="007D4CCA" w:rsidRPr="007D4CCA" w:rsidRDefault="007D4CCA" w:rsidP="007D4CCA">
      <w:pPr>
        <w:spacing w:after="0" w:line="360" w:lineRule="auto"/>
        <w:ind w:firstLine="720"/>
        <w:rPr>
          <w:rFonts w:ascii="Times New Roman" w:hAnsi="Times New Roman" w:cs="Times New Roman"/>
          <w:sz w:val="26"/>
          <w:szCs w:val="26"/>
          <w:lang w:val="en-IN"/>
        </w:rPr>
      </w:pPr>
      <w:r w:rsidRPr="007D4CCA">
        <w:rPr>
          <w:rFonts w:ascii="Times New Roman" w:hAnsi="Times New Roman" w:cs="Times New Roman"/>
          <w:sz w:val="26"/>
          <w:szCs w:val="26"/>
          <w:lang w:val="en-IN"/>
        </w:rPr>
        <w:t xml:space="preserve">  "name": "John Doe</w:t>
      </w:r>
      <w:proofErr w:type="gramStart"/>
      <w:r w:rsidRPr="007D4CCA">
        <w:rPr>
          <w:rFonts w:ascii="Times New Roman" w:hAnsi="Times New Roman" w:cs="Times New Roman"/>
          <w:sz w:val="26"/>
          <w:szCs w:val="26"/>
          <w:lang w:val="en-IN"/>
        </w:rPr>
        <w:t xml:space="preserve">",   </w:t>
      </w:r>
      <w:proofErr w:type="gramEnd"/>
      <w:r w:rsidRPr="007D4CCA">
        <w:rPr>
          <w:rFonts w:ascii="Times New Roman" w:hAnsi="Times New Roman" w:cs="Times New Roman"/>
          <w:sz w:val="26"/>
          <w:szCs w:val="26"/>
          <w:lang w:val="en-IN"/>
        </w:rPr>
        <w:t xml:space="preserve">   // User's Name</w:t>
      </w:r>
    </w:p>
    <w:p w14:paraId="5B30ABCE" w14:textId="77777777" w:rsidR="007D4CCA" w:rsidRPr="007D4CCA" w:rsidRDefault="007D4CCA" w:rsidP="007D4CCA">
      <w:pPr>
        <w:spacing w:after="0" w:line="360" w:lineRule="auto"/>
        <w:ind w:firstLine="720"/>
        <w:rPr>
          <w:rFonts w:ascii="Times New Roman" w:hAnsi="Times New Roman" w:cs="Times New Roman"/>
          <w:sz w:val="26"/>
          <w:szCs w:val="26"/>
          <w:lang w:val="en-IN"/>
        </w:rPr>
      </w:pPr>
      <w:r w:rsidRPr="007D4CCA">
        <w:rPr>
          <w:rFonts w:ascii="Times New Roman" w:hAnsi="Times New Roman" w:cs="Times New Roman"/>
          <w:sz w:val="26"/>
          <w:szCs w:val="26"/>
          <w:lang w:val="en-IN"/>
        </w:rPr>
        <w:lastRenderedPageBreak/>
        <w:t xml:space="preserve">  "role": "user</w:t>
      </w:r>
      <w:proofErr w:type="gramStart"/>
      <w:r w:rsidRPr="007D4CCA">
        <w:rPr>
          <w:rFonts w:ascii="Times New Roman" w:hAnsi="Times New Roman" w:cs="Times New Roman"/>
          <w:sz w:val="26"/>
          <w:szCs w:val="26"/>
          <w:lang w:val="en-IN"/>
        </w:rPr>
        <w:t xml:space="preserve">",   </w:t>
      </w:r>
      <w:proofErr w:type="gramEnd"/>
      <w:r w:rsidRPr="007D4CCA">
        <w:rPr>
          <w:rFonts w:ascii="Times New Roman" w:hAnsi="Times New Roman" w:cs="Times New Roman"/>
          <w:sz w:val="26"/>
          <w:szCs w:val="26"/>
          <w:lang w:val="en-IN"/>
        </w:rPr>
        <w:t xml:space="preserve">       // User's Role (user, admin)</w:t>
      </w:r>
    </w:p>
    <w:p w14:paraId="753BEA67" w14:textId="77777777" w:rsidR="007D4CCA" w:rsidRPr="007D4CCA" w:rsidRDefault="007D4CCA" w:rsidP="007D4CCA">
      <w:pPr>
        <w:spacing w:after="0" w:line="360" w:lineRule="auto"/>
        <w:ind w:firstLine="720"/>
        <w:rPr>
          <w:rFonts w:ascii="Times New Roman" w:hAnsi="Times New Roman" w:cs="Times New Roman"/>
          <w:sz w:val="26"/>
          <w:szCs w:val="26"/>
          <w:lang w:val="en-IN"/>
        </w:rPr>
      </w:pPr>
      <w:r w:rsidRPr="007D4CCA">
        <w:rPr>
          <w:rFonts w:ascii="Times New Roman" w:hAnsi="Times New Roman" w:cs="Times New Roman"/>
          <w:sz w:val="26"/>
          <w:szCs w:val="26"/>
          <w:lang w:val="en-IN"/>
        </w:rPr>
        <w:t xml:space="preserve">  "</w:t>
      </w:r>
      <w:proofErr w:type="spellStart"/>
      <w:r w:rsidRPr="007D4CCA">
        <w:rPr>
          <w:rFonts w:ascii="Times New Roman" w:hAnsi="Times New Roman" w:cs="Times New Roman"/>
          <w:sz w:val="26"/>
          <w:szCs w:val="26"/>
          <w:lang w:val="en-IN"/>
        </w:rPr>
        <w:t>iat</w:t>
      </w:r>
      <w:proofErr w:type="spellEnd"/>
      <w:r w:rsidRPr="007D4CCA">
        <w:rPr>
          <w:rFonts w:ascii="Times New Roman" w:hAnsi="Times New Roman" w:cs="Times New Roman"/>
          <w:sz w:val="26"/>
          <w:szCs w:val="26"/>
          <w:lang w:val="en-IN"/>
        </w:rPr>
        <w:t xml:space="preserve">": </w:t>
      </w:r>
      <w:proofErr w:type="gramStart"/>
      <w:r w:rsidRPr="007D4CCA">
        <w:rPr>
          <w:rFonts w:ascii="Times New Roman" w:hAnsi="Times New Roman" w:cs="Times New Roman"/>
          <w:sz w:val="26"/>
          <w:szCs w:val="26"/>
          <w:lang w:val="en-IN"/>
        </w:rPr>
        <w:t xml:space="preserve">1613148304,   </w:t>
      </w:r>
      <w:proofErr w:type="gramEnd"/>
      <w:r w:rsidRPr="007D4CCA">
        <w:rPr>
          <w:rFonts w:ascii="Times New Roman" w:hAnsi="Times New Roman" w:cs="Times New Roman"/>
          <w:sz w:val="26"/>
          <w:szCs w:val="26"/>
          <w:lang w:val="en-IN"/>
        </w:rPr>
        <w:t xml:space="preserve">    // Issued at time (Unix timestamp)</w:t>
      </w:r>
    </w:p>
    <w:p w14:paraId="169C7931" w14:textId="77777777" w:rsidR="007D4CCA" w:rsidRPr="007D4CCA" w:rsidRDefault="007D4CCA" w:rsidP="007D4CCA">
      <w:pPr>
        <w:spacing w:after="0" w:line="360" w:lineRule="auto"/>
        <w:ind w:firstLine="720"/>
        <w:rPr>
          <w:rFonts w:ascii="Times New Roman" w:hAnsi="Times New Roman" w:cs="Times New Roman"/>
          <w:sz w:val="26"/>
          <w:szCs w:val="26"/>
          <w:lang w:val="en-IN"/>
        </w:rPr>
      </w:pPr>
      <w:r w:rsidRPr="007D4CCA">
        <w:rPr>
          <w:rFonts w:ascii="Times New Roman" w:hAnsi="Times New Roman" w:cs="Times New Roman"/>
          <w:sz w:val="26"/>
          <w:szCs w:val="26"/>
          <w:lang w:val="en-IN"/>
        </w:rPr>
        <w:t xml:space="preserve">  "exp": 1613151904        // Expiry time (Unix timestamp)</w:t>
      </w:r>
    </w:p>
    <w:p w14:paraId="0BE20560" w14:textId="77777777" w:rsidR="007D4CCA" w:rsidRPr="007D4CCA" w:rsidRDefault="007D4CCA" w:rsidP="007D4CCA">
      <w:pPr>
        <w:spacing w:after="0" w:line="360" w:lineRule="auto"/>
        <w:ind w:firstLine="720"/>
        <w:rPr>
          <w:rFonts w:ascii="Times New Roman" w:hAnsi="Times New Roman" w:cs="Times New Roman"/>
          <w:sz w:val="26"/>
          <w:szCs w:val="26"/>
          <w:lang w:val="en-IN"/>
        </w:rPr>
      </w:pPr>
      <w:r w:rsidRPr="007D4CCA">
        <w:rPr>
          <w:rFonts w:ascii="Times New Roman" w:hAnsi="Times New Roman" w:cs="Times New Roman"/>
          <w:sz w:val="26"/>
          <w:szCs w:val="26"/>
          <w:lang w:val="en-IN"/>
        </w:rPr>
        <w:t>}</w:t>
      </w:r>
    </w:p>
    <w:p w14:paraId="78F4ECAB" w14:textId="77777777" w:rsidR="007D4CCA" w:rsidRPr="007D4CCA" w:rsidRDefault="007D4CCA" w:rsidP="007D4CCA">
      <w:pPr>
        <w:spacing w:after="0" w:line="360" w:lineRule="auto"/>
        <w:ind w:firstLine="720"/>
        <w:rPr>
          <w:rFonts w:ascii="Times New Roman" w:hAnsi="Times New Roman" w:cs="Times New Roman"/>
          <w:b/>
          <w:bCs/>
          <w:sz w:val="26"/>
          <w:szCs w:val="26"/>
          <w:lang w:val="en-IN"/>
        </w:rPr>
      </w:pPr>
      <w:r w:rsidRPr="007D4CCA">
        <w:rPr>
          <w:rFonts w:ascii="Times New Roman" w:hAnsi="Times New Roman" w:cs="Times New Roman"/>
          <w:b/>
          <w:bCs/>
          <w:sz w:val="26"/>
          <w:szCs w:val="26"/>
          <w:lang w:val="en-IN"/>
        </w:rPr>
        <w:t>4. JWT Usage</w:t>
      </w:r>
    </w:p>
    <w:p w14:paraId="6728502F" w14:textId="77777777" w:rsidR="007D4CCA" w:rsidRPr="007D4CCA" w:rsidRDefault="007D4CCA" w:rsidP="00247B4D">
      <w:pPr>
        <w:numPr>
          <w:ilvl w:val="0"/>
          <w:numId w:val="25"/>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 xml:space="preserve">After logging in, the frontend stores the token (usually in </w:t>
      </w:r>
      <w:proofErr w:type="spellStart"/>
      <w:r w:rsidRPr="007D4CCA">
        <w:rPr>
          <w:rFonts w:ascii="Times New Roman" w:hAnsi="Times New Roman" w:cs="Times New Roman"/>
          <w:b/>
          <w:bCs/>
          <w:sz w:val="26"/>
          <w:szCs w:val="26"/>
          <w:lang w:val="en-IN"/>
        </w:rPr>
        <w:t>localStorage</w:t>
      </w:r>
      <w:proofErr w:type="spellEnd"/>
      <w:r w:rsidRPr="007D4CCA">
        <w:rPr>
          <w:rFonts w:ascii="Times New Roman" w:hAnsi="Times New Roman" w:cs="Times New Roman"/>
          <w:sz w:val="26"/>
          <w:szCs w:val="26"/>
          <w:lang w:val="en-IN"/>
        </w:rPr>
        <w:t xml:space="preserve"> or </w:t>
      </w:r>
      <w:r w:rsidRPr="007D4CCA">
        <w:rPr>
          <w:rFonts w:ascii="Times New Roman" w:hAnsi="Times New Roman" w:cs="Times New Roman"/>
          <w:b/>
          <w:bCs/>
          <w:sz w:val="26"/>
          <w:szCs w:val="26"/>
          <w:lang w:val="en-IN"/>
        </w:rPr>
        <w:t>HTTP-only cookie</w:t>
      </w:r>
      <w:r w:rsidRPr="007D4CCA">
        <w:rPr>
          <w:rFonts w:ascii="Times New Roman" w:hAnsi="Times New Roman" w:cs="Times New Roman"/>
          <w:sz w:val="26"/>
          <w:szCs w:val="26"/>
          <w:lang w:val="en-IN"/>
        </w:rPr>
        <w:t>) to include in the headers of all subsequent requests.</w:t>
      </w:r>
    </w:p>
    <w:p w14:paraId="109902DA" w14:textId="77777777" w:rsidR="007D4CCA" w:rsidRPr="007D4CCA" w:rsidRDefault="007D4CCA" w:rsidP="00247B4D">
      <w:pPr>
        <w:numPr>
          <w:ilvl w:val="0"/>
          <w:numId w:val="25"/>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When making requests to protected API routes, the frontend sends the Authorization header with the JWT token:</w:t>
      </w:r>
    </w:p>
    <w:p w14:paraId="590F2EA0" w14:textId="77777777" w:rsidR="007D4CCA" w:rsidRPr="007D4CCA" w:rsidRDefault="007D4CCA" w:rsidP="007D4CCA">
      <w:pPr>
        <w:spacing w:after="0" w:line="360" w:lineRule="auto"/>
        <w:ind w:firstLine="720"/>
        <w:rPr>
          <w:rFonts w:ascii="Times New Roman" w:hAnsi="Times New Roman" w:cs="Times New Roman"/>
          <w:sz w:val="26"/>
          <w:szCs w:val="26"/>
          <w:lang w:val="en-IN"/>
        </w:rPr>
      </w:pPr>
      <w:r w:rsidRPr="007D4CCA">
        <w:rPr>
          <w:rFonts w:ascii="Times New Roman" w:hAnsi="Times New Roman" w:cs="Times New Roman"/>
          <w:sz w:val="26"/>
          <w:szCs w:val="26"/>
          <w:lang w:val="en-IN"/>
        </w:rPr>
        <w:t>bash</w:t>
      </w:r>
    </w:p>
    <w:p w14:paraId="367C8A44" w14:textId="77777777" w:rsidR="007D4CCA" w:rsidRPr="007D4CCA" w:rsidRDefault="007D4CCA" w:rsidP="007D4CCA">
      <w:pPr>
        <w:spacing w:after="0" w:line="360" w:lineRule="auto"/>
        <w:ind w:firstLine="720"/>
        <w:rPr>
          <w:rFonts w:ascii="Times New Roman" w:hAnsi="Times New Roman" w:cs="Times New Roman"/>
          <w:sz w:val="26"/>
          <w:szCs w:val="26"/>
          <w:lang w:val="en-IN"/>
        </w:rPr>
      </w:pPr>
      <w:r w:rsidRPr="007D4CCA">
        <w:rPr>
          <w:rFonts w:ascii="Times New Roman" w:hAnsi="Times New Roman" w:cs="Times New Roman"/>
          <w:sz w:val="26"/>
          <w:szCs w:val="26"/>
          <w:lang w:val="en-IN"/>
        </w:rPr>
        <w:t>Copy code</w:t>
      </w:r>
    </w:p>
    <w:p w14:paraId="62D119E2" w14:textId="77777777" w:rsidR="007D4CCA" w:rsidRPr="007D4CCA" w:rsidRDefault="007D4CCA" w:rsidP="007D4CCA">
      <w:pPr>
        <w:spacing w:after="0" w:line="360" w:lineRule="auto"/>
        <w:ind w:firstLine="720"/>
        <w:rPr>
          <w:rFonts w:ascii="Times New Roman" w:hAnsi="Times New Roman" w:cs="Times New Roman"/>
          <w:sz w:val="26"/>
          <w:szCs w:val="26"/>
          <w:lang w:val="en-IN"/>
        </w:rPr>
      </w:pPr>
      <w:r w:rsidRPr="007D4CCA">
        <w:rPr>
          <w:rFonts w:ascii="Times New Roman" w:hAnsi="Times New Roman" w:cs="Times New Roman"/>
          <w:sz w:val="26"/>
          <w:szCs w:val="26"/>
          <w:lang w:val="en-IN"/>
        </w:rPr>
        <w:t>Authorization: Bearer &lt;JWT_TOKEN&gt;</w:t>
      </w:r>
    </w:p>
    <w:p w14:paraId="0ADAE260" w14:textId="77777777" w:rsidR="007D4CCA" w:rsidRPr="007D4CCA" w:rsidRDefault="007D4CCA" w:rsidP="00247B4D">
      <w:pPr>
        <w:numPr>
          <w:ilvl w:val="0"/>
          <w:numId w:val="25"/>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The backend verifies the token in the request header. If the token is valid, the backend allows access to the protected route.</w:t>
      </w:r>
    </w:p>
    <w:p w14:paraId="3466AFD4" w14:textId="761717C1" w:rsidR="007D4CCA" w:rsidRPr="007D4CCA" w:rsidRDefault="007D4CCA" w:rsidP="007D4CCA">
      <w:pPr>
        <w:spacing w:after="0" w:line="360" w:lineRule="auto"/>
        <w:ind w:firstLine="720"/>
        <w:rPr>
          <w:rFonts w:ascii="Times New Roman" w:hAnsi="Times New Roman" w:cs="Times New Roman"/>
          <w:b/>
          <w:bCs/>
          <w:sz w:val="26"/>
          <w:szCs w:val="26"/>
          <w:lang w:val="en-IN"/>
        </w:rPr>
      </w:pPr>
      <w:r w:rsidRPr="007D4CCA">
        <w:rPr>
          <w:rFonts w:ascii="Times New Roman" w:hAnsi="Times New Roman" w:cs="Times New Roman"/>
          <w:b/>
          <w:bCs/>
          <w:sz w:val="26"/>
          <w:szCs w:val="26"/>
          <w:lang w:val="en-IN"/>
        </w:rPr>
        <w:t>Authorization</w:t>
      </w:r>
    </w:p>
    <w:p w14:paraId="62741E4C" w14:textId="77777777" w:rsidR="007D4CCA" w:rsidRPr="007D4CCA" w:rsidRDefault="007D4CCA" w:rsidP="007D4CCA">
      <w:pPr>
        <w:spacing w:after="0" w:line="360" w:lineRule="auto"/>
        <w:ind w:firstLine="720"/>
        <w:rPr>
          <w:rFonts w:ascii="Times New Roman" w:hAnsi="Times New Roman" w:cs="Times New Roman"/>
          <w:sz w:val="26"/>
          <w:szCs w:val="26"/>
          <w:lang w:val="en-IN"/>
        </w:rPr>
      </w:pPr>
      <w:r w:rsidRPr="007D4CCA">
        <w:rPr>
          <w:rFonts w:ascii="Times New Roman" w:hAnsi="Times New Roman" w:cs="Times New Roman"/>
          <w:b/>
          <w:bCs/>
          <w:sz w:val="26"/>
          <w:szCs w:val="26"/>
          <w:lang w:val="en-IN"/>
        </w:rPr>
        <w:t>Authorization</w:t>
      </w:r>
      <w:r w:rsidRPr="007D4CCA">
        <w:rPr>
          <w:rFonts w:ascii="Times New Roman" w:hAnsi="Times New Roman" w:cs="Times New Roman"/>
          <w:sz w:val="26"/>
          <w:szCs w:val="26"/>
          <w:lang w:val="en-IN"/>
        </w:rPr>
        <w:t xml:space="preserve"> refers to the process of determining what actions an authenticated user is allowed to perform, based on their role or permissions.</w:t>
      </w:r>
    </w:p>
    <w:p w14:paraId="1BBB31FD" w14:textId="77777777" w:rsidR="007D4CCA" w:rsidRPr="007D4CCA" w:rsidRDefault="007D4CCA" w:rsidP="007D4CCA">
      <w:pPr>
        <w:spacing w:after="0" w:line="360" w:lineRule="auto"/>
        <w:ind w:firstLine="720"/>
        <w:rPr>
          <w:rFonts w:ascii="Times New Roman" w:hAnsi="Times New Roman" w:cs="Times New Roman"/>
          <w:b/>
          <w:bCs/>
          <w:sz w:val="26"/>
          <w:szCs w:val="26"/>
          <w:lang w:val="en-IN"/>
        </w:rPr>
      </w:pPr>
      <w:r w:rsidRPr="007D4CCA">
        <w:rPr>
          <w:rFonts w:ascii="Times New Roman" w:hAnsi="Times New Roman" w:cs="Times New Roman"/>
          <w:b/>
          <w:bCs/>
          <w:sz w:val="26"/>
          <w:szCs w:val="26"/>
          <w:lang w:val="en-IN"/>
        </w:rPr>
        <w:t>1. Role-Based Access Control (RBAC)</w:t>
      </w:r>
    </w:p>
    <w:p w14:paraId="77796B5B" w14:textId="77777777" w:rsidR="007D4CCA" w:rsidRPr="007D4CCA" w:rsidRDefault="007D4CCA" w:rsidP="007D4CCA">
      <w:pPr>
        <w:spacing w:after="0" w:line="360" w:lineRule="auto"/>
        <w:ind w:firstLine="720"/>
        <w:rPr>
          <w:rFonts w:ascii="Times New Roman" w:hAnsi="Times New Roman" w:cs="Times New Roman"/>
          <w:sz w:val="26"/>
          <w:szCs w:val="26"/>
          <w:lang w:val="en-IN"/>
        </w:rPr>
      </w:pPr>
      <w:r w:rsidRPr="007D4CCA">
        <w:rPr>
          <w:rFonts w:ascii="Times New Roman" w:hAnsi="Times New Roman" w:cs="Times New Roman"/>
          <w:sz w:val="26"/>
          <w:szCs w:val="26"/>
          <w:lang w:val="en-IN"/>
        </w:rPr>
        <w:t xml:space="preserve">In this system, we implement </w:t>
      </w:r>
      <w:r w:rsidRPr="007D4CCA">
        <w:rPr>
          <w:rFonts w:ascii="Times New Roman" w:hAnsi="Times New Roman" w:cs="Times New Roman"/>
          <w:b/>
          <w:bCs/>
          <w:sz w:val="26"/>
          <w:szCs w:val="26"/>
          <w:lang w:val="en-IN"/>
        </w:rPr>
        <w:t>role-based access control</w:t>
      </w:r>
      <w:r w:rsidRPr="007D4CCA">
        <w:rPr>
          <w:rFonts w:ascii="Times New Roman" w:hAnsi="Times New Roman" w:cs="Times New Roman"/>
          <w:sz w:val="26"/>
          <w:szCs w:val="26"/>
          <w:lang w:val="en-IN"/>
        </w:rPr>
        <w:t xml:space="preserve"> (RBAC), where each user is assigned a specific role (e.g., "user", "admin"). Different roles have different levels of access.</w:t>
      </w:r>
    </w:p>
    <w:p w14:paraId="081887F6" w14:textId="77777777" w:rsidR="007D4CCA" w:rsidRPr="007D4CCA" w:rsidRDefault="007D4CCA" w:rsidP="00247B4D">
      <w:pPr>
        <w:numPr>
          <w:ilvl w:val="0"/>
          <w:numId w:val="26"/>
        </w:numPr>
        <w:spacing w:after="0" w:line="360" w:lineRule="auto"/>
        <w:rPr>
          <w:rFonts w:ascii="Times New Roman" w:hAnsi="Times New Roman" w:cs="Times New Roman"/>
          <w:sz w:val="26"/>
          <w:szCs w:val="26"/>
          <w:lang w:val="en-IN"/>
        </w:rPr>
      </w:pPr>
      <w:r w:rsidRPr="007D4CCA">
        <w:rPr>
          <w:rFonts w:ascii="Times New Roman" w:hAnsi="Times New Roman" w:cs="Times New Roman"/>
          <w:b/>
          <w:bCs/>
          <w:sz w:val="26"/>
          <w:szCs w:val="26"/>
          <w:lang w:val="en-IN"/>
        </w:rPr>
        <w:t>User Roles</w:t>
      </w:r>
      <w:r w:rsidRPr="007D4CCA">
        <w:rPr>
          <w:rFonts w:ascii="Times New Roman" w:hAnsi="Times New Roman" w:cs="Times New Roman"/>
          <w:sz w:val="26"/>
          <w:szCs w:val="26"/>
          <w:lang w:val="en-IN"/>
        </w:rPr>
        <w:t>:</w:t>
      </w:r>
    </w:p>
    <w:p w14:paraId="30248C42" w14:textId="77777777" w:rsidR="007D4CCA" w:rsidRPr="007D4CCA" w:rsidRDefault="007D4CCA" w:rsidP="00247B4D">
      <w:pPr>
        <w:numPr>
          <w:ilvl w:val="1"/>
          <w:numId w:val="26"/>
        </w:numPr>
        <w:spacing w:after="0" w:line="360" w:lineRule="auto"/>
        <w:rPr>
          <w:rFonts w:ascii="Times New Roman" w:hAnsi="Times New Roman" w:cs="Times New Roman"/>
          <w:sz w:val="26"/>
          <w:szCs w:val="26"/>
          <w:lang w:val="en-IN"/>
        </w:rPr>
      </w:pPr>
      <w:r w:rsidRPr="007D4CCA">
        <w:rPr>
          <w:rFonts w:ascii="Times New Roman" w:hAnsi="Times New Roman" w:cs="Times New Roman"/>
          <w:b/>
          <w:bCs/>
          <w:sz w:val="26"/>
          <w:szCs w:val="26"/>
          <w:lang w:val="en-IN"/>
        </w:rPr>
        <w:t>User</w:t>
      </w:r>
      <w:r w:rsidRPr="007D4CCA">
        <w:rPr>
          <w:rFonts w:ascii="Times New Roman" w:hAnsi="Times New Roman" w:cs="Times New Roman"/>
          <w:sz w:val="26"/>
          <w:szCs w:val="26"/>
          <w:lang w:val="en-IN"/>
        </w:rPr>
        <w:t>: Regular users can register complaints, view their complaints, and interact with agents.</w:t>
      </w:r>
    </w:p>
    <w:p w14:paraId="05259A0B" w14:textId="77777777" w:rsidR="007D4CCA" w:rsidRPr="007D4CCA" w:rsidRDefault="007D4CCA" w:rsidP="00247B4D">
      <w:pPr>
        <w:numPr>
          <w:ilvl w:val="1"/>
          <w:numId w:val="26"/>
        </w:numPr>
        <w:spacing w:after="0" w:line="360" w:lineRule="auto"/>
        <w:rPr>
          <w:rFonts w:ascii="Times New Roman" w:hAnsi="Times New Roman" w:cs="Times New Roman"/>
          <w:sz w:val="26"/>
          <w:szCs w:val="26"/>
          <w:lang w:val="en-IN"/>
        </w:rPr>
      </w:pPr>
      <w:r w:rsidRPr="007D4CCA">
        <w:rPr>
          <w:rFonts w:ascii="Times New Roman" w:hAnsi="Times New Roman" w:cs="Times New Roman"/>
          <w:b/>
          <w:bCs/>
          <w:sz w:val="26"/>
          <w:szCs w:val="26"/>
          <w:lang w:val="en-IN"/>
        </w:rPr>
        <w:t>Admin</w:t>
      </w:r>
      <w:r w:rsidRPr="007D4CCA">
        <w:rPr>
          <w:rFonts w:ascii="Times New Roman" w:hAnsi="Times New Roman" w:cs="Times New Roman"/>
          <w:sz w:val="26"/>
          <w:szCs w:val="26"/>
          <w:lang w:val="en-IN"/>
        </w:rPr>
        <w:t>: Admins have more privileges, such as managing all complaints, assigning complaints to agents, and interacting with any user.</w:t>
      </w:r>
    </w:p>
    <w:p w14:paraId="0E935837" w14:textId="77777777" w:rsidR="007D4CCA" w:rsidRPr="007D4CCA" w:rsidRDefault="007D4CCA" w:rsidP="007D4CCA">
      <w:pPr>
        <w:spacing w:after="0" w:line="360" w:lineRule="auto"/>
        <w:ind w:firstLine="720"/>
        <w:rPr>
          <w:rFonts w:ascii="Times New Roman" w:hAnsi="Times New Roman" w:cs="Times New Roman"/>
          <w:b/>
          <w:bCs/>
          <w:sz w:val="26"/>
          <w:szCs w:val="26"/>
          <w:lang w:val="en-IN"/>
        </w:rPr>
      </w:pPr>
      <w:r w:rsidRPr="007D4CCA">
        <w:rPr>
          <w:rFonts w:ascii="Times New Roman" w:hAnsi="Times New Roman" w:cs="Times New Roman"/>
          <w:b/>
          <w:bCs/>
          <w:sz w:val="26"/>
          <w:szCs w:val="26"/>
          <w:lang w:val="en-IN"/>
        </w:rPr>
        <w:t>2. Role Management</w:t>
      </w:r>
    </w:p>
    <w:p w14:paraId="45ABDCA5" w14:textId="77777777" w:rsidR="007D4CCA" w:rsidRPr="007D4CCA" w:rsidRDefault="007D4CCA" w:rsidP="00247B4D">
      <w:pPr>
        <w:numPr>
          <w:ilvl w:val="0"/>
          <w:numId w:val="27"/>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 xml:space="preserve">Each user has a </w:t>
      </w:r>
      <w:r w:rsidRPr="007D4CCA">
        <w:rPr>
          <w:rFonts w:ascii="Times New Roman" w:hAnsi="Times New Roman" w:cs="Times New Roman"/>
          <w:b/>
          <w:bCs/>
          <w:sz w:val="26"/>
          <w:szCs w:val="26"/>
          <w:lang w:val="en-IN"/>
        </w:rPr>
        <w:t>role</w:t>
      </w:r>
      <w:r w:rsidRPr="007D4CCA">
        <w:rPr>
          <w:rFonts w:ascii="Times New Roman" w:hAnsi="Times New Roman" w:cs="Times New Roman"/>
          <w:sz w:val="26"/>
          <w:szCs w:val="26"/>
          <w:lang w:val="en-IN"/>
        </w:rPr>
        <w:t xml:space="preserve"> assigned when they register (e.g., a user might be assigned the "user" role by default, or "admin" can manually assign roles).</w:t>
      </w:r>
    </w:p>
    <w:p w14:paraId="6D3C754A" w14:textId="77777777" w:rsidR="007D4CCA" w:rsidRPr="007D4CCA" w:rsidRDefault="007D4CCA" w:rsidP="00247B4D">
      <w:pPr>
        <w:numPr>
          <w:ilvl w:val="0"/>
          <w:numId w:val="27"/>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 xml:space="preserve">During authentication, the user's role is included in the </w:t>
      </w:r>
      <w:r w:rsidRPr="007D4CCA">
        <w:rPr>
          <w:rFonts w:ascii="Times New Roman" w:hAnsi="Times New Roman" w:cs="Times New Roman"/>
          <w:b/>
          <w:bCs/>
          <w:sz w:val="26"/>
          <w:szCs w:val="26"/>
          <w:lang w:val="en-IN"/>
        </w:rPr>
        <w:t>JWT payload</w:t>
      </w:r>
      <w:r w:rsidRPr="007D4CCA">
        <w:rPr>
          <w:rFonts w:ascii="Times New Roman" w:hAnsi="Times New Roman" w:cs="Times New Roman"/>
          <w:sz w:val="26"/>
          <w:szCs w:val="26"/>
          <w:lang w:val="en-IN"/>
        </w:rPr>
        <w:t xml:space="preserve"> (as shown in the token structure above).</w:t>
      </w:r>
    </w:p>
    <w:p w14:paraId="436C7F6F" w14:textId="77777777" w:rsidR="007D4CCA" w:rsidRPr="007D4CCA" w:rsidRDefault="007D4CCA" w:rsidP="00247B4D">
      <w:pPr>
        <w:numPr>
          <w:ilvl w:val="0"/>
          <w:numId w:val="27"/>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lastRenderedPageBreak/>
        <w:t>The backend verifies the role by inspecting the JWT token’s payload, ensuring that the user has the appropriate role to access a given route.</w:t>
      </w:r>
    </w:p>
    <w:p w14:paraId="3461A05D" w14:textId="77777777" w:rsidR="007D4CCA" w:rsidRPr="007D4CCA" w:rsidRDefault="007D4CCA" w:rsidP="00247B4D">
      <w:pPr>
        <w:numPr>
          <w:ilvl w:val="0"/>
          <w:numId w:val="27"/>
        </w:numPr>
        <w:spacing w:after="0" w:line="360" w:lineRule="auto"/>
        <w:rPr>
          <w:rFonts w:ascii="Times New Roman" w:hAnsi="Times New Roman" w:cs="Times New Roman"/>
          <w:b/>
          <w:bCs/>
          <w:sz w:val="26"/>
          <w:szCs w:val="26"/>
          <w:lang w:val="en-IN"/>
        </w:rPr>
      </w:pPr>
      <w:r w:rsidRPr="007D4CCA">
        <w:rPr>
          <w:rFonts w:ascii="Times New Roman" w:hAnsi="Times New Roman" w:cs="Times New Roman"/>
          <w:b/>
          <w:bCs/>
          <w:sz w:val="26"/>
          <w:szCs w:val="26"/>
          <w:lang w:val="en-IN"/>
        </w:rPr>
        <w:t>3. Access Control for Routes</w:t>
      </w:r>
    </w:p>
    <w:p w14:paraId="2051DDDD" w14:textId="77777777" w:rsidR="007D4CCA" w:rsidRPr="007D4CCA" w:rsidRDefault="007D4CCA" w:rsidP="00247B4D">
      <w:pPr>
        <w:numPr>
          <w:ilvl w:val="0"/>
          <w:numId w:val="28"/>
        </w:numPr>
        <w:spacing w:after="0" w:line="360" w:lineRule="auto"/>
        <w:rPr>
          <w:rFonts w:ascii="Times New Roman" w:hAnsi="Times New Roman" w:cs="Times New Roman"/>
          <w:sz w:val="26"/>
          <w:szCs w:val="26"/>
          <w:lang w:val="en-IN"/>
        </w:rPr>
      </w:pPr>
      <w:r w:rsidRPr="007D4CCA">
        <w:rPr>
          <w:rFonts w:ascii="Times New Roman" w:hAnsi="Times New Roman" w:cs="Times New Roman"/>
          <w:b/>
          <w:bCs/>
          <w:sz w:val="26"/>
          <w:szCs w:val="26"/>
          <w:lang w:val="en-IN"/>
        </w:rPr>
        <w:t>Protected Routes</w:t>
      </w:r>
      <w:r w:rsidRPr="007D4CCA">
        <w:rPr>
          <w:rFonts w:ascii="Times New Roman" w:hAnsi="Times New Roman" w:cs="Times New Roman"/>
          <w:sz w:val="26"/>
          <w:szCs w:val="26"/>
          <w:lang w:val="en-IN"/>
        </w:rPr>
        <w:t>: Routes like complaint creation, viewing all complaints, or chat messages require the user to be authenticated via JWT.</w:t>
      </w:r>
    </w:p>
    <w:p w14:paraId="7FB92519" w14:textId="77777777" w:rsidR="007D4CCA" w:rsidRPr="007D4CCA" w:rsidRDefault="007D4CCA" w:rsidP="00247B4D">
      <w:pPr>
        <w:numPr>
          <w:ilvl w:val="0"/>
          <w:numId w:val="27"/>
        </w:numPr>
        <w:spacing w:after="0" w:line="360" w:lineRule="auto"/>
        <w:rPr>
          <w:rFonts w:ascii="Times New Roman" w:hAnsi="Times New Roman" w:cs="Times New Roman"/>
          <w:sz w:val="26"/>
          <w:szCs w:val="26"/>
          <w:lang w:val="en-IN"/>
        </w:rPr>
      </w:pPr>
      <w:r w:rsidRPr="007D4CCA">
        <w:rPr>
          <w:rFonts w:ascii="Times New Roman" w:hAnsi="Times New Roman" w:cs="Times New Roman"/>
          <w:b/>
          <w:bCs/>
          <w:sz w:val="26"/>
          <w:szCs w:val="26"/>
          <w:lang w:val="en-IN"/>
        </w:rPr>
        <w:t>Admin Routes</w:t>
      </w:r>
      <w:r w:rsidRPr="007D4CCA">
        <w:rPr>
          <w:rFonts w:ascii="Times New Roman" w:hAnsi="Times New Roman" w:cs="Times New Roman"/>
          <w:sz w:val="26"/>
          <w:szCs w:val="26"/>
          <w:lang w:val="en-IN"/>
        </w:rPr>
        <w:t xml:space="preserve">: Only users with an </w:t>
      </w:r>
      <w:r w:rsidRPr="007D4CCA">
        <w:rPr>
          <w:rFonts w:ascii="Times New Roman" w:hAnsi="Times New Roman" w:cs="Times New Roman"/>
          <w:b/>
          <w:bCs/>
          <w:sz w:val="26"/>
          <w:szCs w:val="26"/>
          <w:lang w:val="en-IN"/>
        </w:rPr>
        <w:t>admin</w:t>
      </w:r>
      <w:r w:rsidRPr="007D4CCA">
        <w:rPr>
          <w:rFonts w:ascii="Times New Roman" w:hAnsi="Times New Roman" w:cs="Times New Roman"/>
          <w:sz w:val="26"/>
          <w:szCs w:val="26"/>
          <w:lang w:val="en-IN"/>
        </w:rPr>
        <w:t xml:space="preserve"> role can access routes that involve managing all complaints, assigning agents, etc.</w:t>
      </w:r>
    </w:p>
    <w:p w14:paraId="7CD12AA9" w14:textId="77777777" w:rsidR="007D4CCA" w:rsidRPr="007D4CCA" w:rsidRDefault="007D4CCA" w:rsidP="007D4CCA">
      <w:pPr>
        <w:spacing w:after="0" w:line="360" w:lineRule="auto"/>
        <w:ind w:firstLine="720"/>
        <w:rPr>
          <w:rFonts w:ascii="Times New Roman" w:hAnsi="Times New Roman" w:cs="Times New Roman"/>
          <w:sz w:val="26"/>
          <w:szCs w:val="26"/>
          <w:lang w:val="en-IN"/>
        </w:rPr>
      </w:pPr>
      <w:r w:rsidRPr="007D4CCA">
        <w:rPr>
          <w:rFonts w:ascii="Times New Roman" w:hAnsi="Times New Roman" w:cs="Times New Roman"/>
          <w:b/>
          <w:bCs/>
          <w:sz w:val="26"/>
          <w:szCs w:val="26"/>
          <w:lang w:val="en-IN"/>
        </w:rPr>
        <w:t>Examples</w:t>
      </w:r>
      <w:r w:rsidRPr="007D4CCA">
        <w:rPr>
          <w:rFonts w:ascii="Times New Roman" w:hAnsi="Times New Roman" w:cs="Times New Roman"/>
          <w:sz w:val="26"/>
          <w:szCs w:val="26"/>
          <w:lang w:val="en-IN"/>
        </w:rPr>
        <w:t>:</w:t>
      </w:r>
    </w:p>
    <w:p w14:paraId="7F5E9BE3" w14:textId="77777777" w:rsidR="007D4CCA" w:rsidRPr="007D4CCA" w:rsidRDefault="007D4CCA" w:rsidP="00247B4D">
      <w:pPr>
        <w:numPr>
          <w:ilvl w:val="0"/>
          <w:numId w:val="29"/>
        </w:numPr>
        <w:spacing w:after="0" w:line="360" w:lineRule="auto"/>
        <w:rPr>
          <w:rFonts w:ascii="Times New Roman" w:hAnsi="Times New Roman" w:cs="Times New Roman"/>
          <w:sz w:val="26"/>
          <w:szCs w:val="26"/>
          <w:lang w:val="en-IN"/>
        </w:rPr>
      </w:pPr>
      <w:r w:rsidRPr="007D4CCA">
        <w:rPr>
          <w:rFonts w:ascii="Times New Roman" w:hAnsi="Times New Roman" w:cs="Times New Roman"/>
          <w:b/>
          <w:bCs/>
          <w:sz w:val="26"/>
          <w:szCs w:val="26"/>
          <w:lang w:val="en-IN"/>
        </w:rPr>
        <w:t>User Route</w:t>
      </w:r>
      <w:r w:rsidRPr="007D4CCA">
        <w:rPr>
          <w:rFonts w:ascii="Times New Roman" w:hAnsi="Times New Roman" w:cs="Times New Roman"/>
          <w:sz w:val="26"/>
          <w:szCs w:val="26"/>
          <w:lang w:val="en-IN"/>
        </w:rPr>
        <w:t xml:space="preserve"> (accessible by "user" role):</w:t>
      </w:r>
    </w:p>
    <w:p w14:paraId="6B8F5577" w14:textId="77777777" w:rsidR="007D4CCA" w:rsidRPr="007D4CCA" w:rsidRDefault="007D4CCA" w:rsidP="00247B4D">
      <w:pPr>
        <w:numPr>
          <w:ilvl w:val="1"/>
          <w:numId w:val="29"/>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GET /complaints - View user’s own complaints.</w:t>
      </w:r>
    </w:p>
    <w:p w14:paraId="74CE95C3" w14:textId="77777777" w:rsidR="007D4CCA" w:rsidRPr="007D4CCA" w:rsidRDefault="007D4CCA" w:rsidP="00247B4D">
      <w:pPr>
        <w:numPr>
          <w:ilvl w:val="1"/>
          <w:numId w:val="29"/>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POST /complaints - Register a new complaint.</w:t>
      </w:r>
    </w:p>
    <w:p w14:paraId="34544A75" w14:textId="77777777" w:rsidR="007D4CCA" w:rsidRPr="007D4CCA" w:rsidRDefault="007D4CCA" w:rsidP="00247B4D">
      <w:pPr>
        <w:numPr>
          <w:ilvl w:val="0"/>
          <w:numId w:val="29"/>
        </w:numPr>
        <w:spacing w:after="0" w:line="360" w:lineRule="auto"/>
        <w:rPr>
          <w:rFonts w:ascii="Times New Roman" w:hAnsi="Times New Roman" w:cs="Times New Roman"/>
          <w:sz w:val="26"/>
          <w:szCs w:val="26"/>
          <w:lang w:val="en-IN"/>
        </w:rPr>
      </w:pPr>
      <w:r w:rsidRPr="007D4CCA">
        <w:rPr>
          <w:rFonts w:ascii="Times New Roman" w:hAnsi="Times New Roman" w:cs="Times New Roman"/>
          <w:b/>
          <w:bCs/>
          <w:sz w:val="26"/>
          <w:szCs w:val="26"/>
          <w:lang w:val="en-IN"/>
        </w:rPr>
        <w:t>Admin Route</w:t>
      </w:r>
      <w:r w:rsidRPr="007D4CCA">
        <w:rPr>
          <w:rFonts w:ascii="Times New Roman" w:hAnsi="Times New Roman" w:cs="Times New Roman"/>
          <w:sz w:val="26"/>
          <w:szCs w:val="26"/>
          <w:lang w:val="en-IN"/>
        </w:rPr>
        <w:t xml:space="preserve"> (accessible by "admin" role):</w:t>
      </w:r>
    </w:p>
    <w:p w14:paraId="20B944A5" w14:textId="77777777" w:rsidR="007D4CCA" w:rsidRPr="007D4CCA" w:rsidRDefault="007D4CCA" w:rsidP="00247B4D">
      <w:pPr>
        <w:numPr>
          <w:ilvl w:val="1"/>
          <w:numId w:val="29"/>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GET /admin/complaints - View all complaints.</w:t>
      </w:r>
    </w:p>
    <w:p w14:paraId="7E8B351F" w14:textId="77777777" w:rsidR="007D4CCA" w:rsidRPr="007D4CCA" w:rsidRDefault="007D4CCA" w:rsidP="00247B4D">
      <w:pPr>
        <w:numPr>
          <w:ilvl w:val="1"/>
          <w:numId w:val="29"/>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POST /admin/</w:t>
      </w:r>
      <w:proofErr w:type="spellStart"/>
      <w:r w:rsidRPr="007D4CCA">
        <w:rPr>
          <w:rFonts w:ascii="Times New Roman" w:hAnsi="Times New Roman" w:cs="Times New Roman"/>
          <w:sz w:val="26"/>
          <w:szCs w:val="26"/>
          <w:lang w:val="en-IN"/>
        </w:rPr>
        <w:t>assignComplaint</w:t>
      </w:r>
      <w:proofErr w:type="spellEnd"/>
      <w:r w:rsidRPr="007D4CCA">
        <w:rPr>
          <w:rFonts w:ascii="Times New Roman" w:hAnsi="Times New Roman" w:cs="Times New Roman"/>
          <w:sz w:val="26"/>
          <w:szCs w:val="26"/>
          <w:lang w:val="en-IN"/>
        </w:rPr>
        <w:t xml:space="preserve"> - Assign complaints to agents.</w:t>
      </w:r>
    </w:p>
    <w:p w14:paraId="3D81D588" w14:textId="77777777" w:rsidR="007D4CCA" w:rsidRPr="007D4CCA" w:rsidRDefault="007D4CCA" w:rsidP="007D4CCA">
      <w:pPr>
        <w:spacing w:after="0" w:line="360" w:lineRule="auto"/>
        <w:ind w:firstLine="720"/>
        <w:rPr>
          <w:rFonts w:ascii="Times New Roman" w:hAnsi="Times New Roman" w:cs="Times New Roman"/>
          <w:sz w:val="26"/>
          <w:szCs w:val="26"/>
          <w:lang w:val="en-IN"/>
        </w:rPr>
      </w:pPr>
      <w:r w:rsidRPr="007D4CCA">
        <w:rPr>
          <w:rFonts w:ascii="Times New Roman" w:hAnsi="Times New Roman" w:cs="Times New Roman"/>
          <w:sz w:val="26"/>
          <w:szCs w:val="26"/>
          <w:lang w:val="en-IN"/>
        </w:rPr>
        <w:t>The server performs role checks before allowing access to a specific route:</w:t>
      </w:r>
    </w:p>
    <w:p w14:paraId="38E99235" w14:textId="77777777" w:rsidR="007D4CCA" w:rsidRPr="007D4CCA" w:rsidRDefault="007D4CCA" w:rsidP="00247B4D">
      <w:pPr>
        <w:numPr>
          <w:ilvl w:val="0"/>
          <w:numId w:val="30"/>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 xml:space="preserve">The </w:t>
      </w:r>
      <w:r w:rsidRPr="007D4CCA">
        <w:rPr>
          <w:rFonts w:ascii="Times New Roman" w:hAnsi="Times New Roman" w:cs="Times New Roman"/>
          <w:b/>
          <w:bCs/>
          <w:sz w:val="26"/>
          <w:szCs w:val="26"/>
          <w:lang w:val="en-IN"/>
        </w:rPr>
        <w:t>JWT token</w:t>
      </w:r>
      <w:r w:rsidRPr="007D4CCA">
        <w:rPr>
          <w:rFonts w:ascii="Times New Roman" w:hAnsi="Times New Roman" w:cs="Times New Roman"/>
          <w:sz w:val="26"/>
          <w:szCs w:val="26"/>
          <w:lang w:val="en-IN"/>
        </w:rPr>
        <w:t xml:space="preserve"> is decoded, and the user’s role is checked.</w:t>
      </w:r>
    </w:p>
    <w:p w14:paraId="739ABFE3" w14:textId="77777777" w:rsidR="007D4CCA" w:rsidRPr="007D4CCA" w:rsidRDefault="007D4CCA" w:rsidP="00247B4D">
      <w:pPr>
        <w:numPr>
          <w:ilvl w:val="0"/>
          <w:numId w:val="30"/>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 xml:space="preserve">If the role matches the required permission for the route, the user is authorized to proceed. Otherwise, an error message is returned (e.g., </w:t>
      </w:r>
      <w:r w:rsidRPr="007D4CCA">
        <w:rPr>
          <w:rFonts w:ascii="Times New Roman" w:hAnsi="Times New Roman" w:cs="Times New Roman"/>
          <w:b/>
          <w:bCs/>
          <w:sz w:val="26"/>
          <w:szCs w:val="26"/>
          <w:lang w:val="en-IN"/>
        </w:rPr>
        <w:t>403 Forbidden</w:t>
      </w:r>
      <w:r w:rsidRPr="007D4CCA">
        <w:rPr>
          <w:rFonts w:ascii="Times New Roman" w:hAnsi="Times New Roman" w:cs="Times New Roman"/>
          <w:sz w:val="26"/>
          <w:szCs w:val="26"/>
          <w:lang w:val="en-IN"/>
        </w:rPr>
        <w:t>).</w:t>
      </w:r>
    </w:p>
    <w:p w14:paraId="12C04FFE" w14:textId="6C39DE02" w:rsidR="007D4CCA" w:rsidRPr="007D4CCA" w:rsidRDefault="007D4CCA" w:rsidP="007D4CCA">
      <w:pPr>
        <w:spacing w:after="0" w:line="360" w:lineRule="auto"/>
        <w:ind w:firstLine="720"/>
        <w:rPr>
          <w:rFonts w:ascii="Times New Roman" w:hAnsi="Times New Roman" w:cs="Times New Roman"/>
          <w:sz w:val="26"/>
          <w:szCs w:val="26"/>
          <w:lang w:val="en-IN"/>
        </w:rPr>
      </w:pPr>
    </w:p>
    <w:p w14:paraId="76C985BB" w14:textId="77777777" w:rsidR="007D4CCA" w:rsidRPr="007D4CCA" w:rsidRDefault="007D4CCA" w:rsidP="007D4CCA">
      <w:pPr>
        <w:spacing w:after="0" w:line="360" w:lineRule="auto"/>
        <w:ind w:firstLine="720"/>
        <w:rPr>
          <w:rFonts w:ascii="Times New Roman" w:hAnsi="Times New Roman" w:cs="Times New Roman"/>
          <w:b/>
          <w:bCs/>
          <w:sz w:val="26"/>
          <w:szCs w:val="26"/>
          <w:lang w:val="en-IN"/>
        </w:rPr>
      </w:pPr>
      <w:r w:rsidRPr="007D4CCA">
        <w:rPr>
          <w:rFonts w:ascii="Times New Roman" w:hAnsi="Times New Roman" w:cs="Times New Roman"/>
          <w:b/>
          <w:bCs/>
          <w:sz w:val="26"/>
          <w:szCs w:val="26"/>
          <w:lang w:val="en-IN"/>
        </w:rPr>
        <w:t>Token Expiry and Refresh</w:t>
      </w:r>
    </w:p>
    <w:p w14:paraId="2C1C5B8F" w14:textId="77777777" w:rsidR="007D4CCA" w:rsidRPr="007D4CCA" w:rsidRDefault="007D4CCA" w:rsidP="007D4CCA">
      <w:pPr>
        <w:spacing w:after="0" w:line="360" w:lineRule="auto"/>
        <w:ind w:firstLine="720"/>
        <w:rPr>
          <w:rFonts w:ascii="Times New Roman" w:hAnsi="Times New Roman" w:cs="Times New Roman"/>
          <w:b/>
          <w:bCs/>
          <w:sz w:val="26"/>
          <w:szCs w:val="26"/>
          <w:lang w:val="en-IN"/>
        </w:rPr>
      </w:pPr>
      <w:r w:rsidRPr="007D4CCA">
        <w:rPr>
          <w:rFonts w:ascii="Times New Roman" w:hAnsi="Times New Roman" w:cs="Times New Roman"/>
          <w:b/>
          <w:bCs/>
          <w:sz w:val="26"/>
          <w:szCs w:val="26"/>
          <w:lang w:val="en-IN"/>
        </w:rPr>
        <w:t>1. Token Expiry</w:t>
      </w:r>
    </w:p>
    <w:p w14:paraId="56F143E8" w14:textId="77777777" w:rsidR="007D4CCA" w:rsidRPr="007D4CCA" w:rsidRDefault="007D4CCA" w:rsidP="00247B4D">
      <w:pPr>
        <w:numPr>
          <w:ilvl w:val="0"/>
          <w:numId w:val="31"/>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 xml:space="preserve">JWT tokens have an </w:t>
      </w:r>
      <w:r w:rsidRPr="007D4CCA">
        <w:rPr>
          <w:rFonts w:ascii="Times New Roman" w:hAnsi="Times New Roman" w:cs="Times New Roman"/>
          <w:b/>
          <w:bCs/>
          <w:sz w:val="26"/>
          <w:szCs w:val="26"/>
          <w:lang w:val="en-IN"/>
        </w:rPr>
        <w:t>expiry time</w:t>
      </w:r>
      <w:r w:rsidRPr="007D4CCA">
        <w:rPr>
          <w:rFonts w:ascii="Times New Roman" w:hAnsi="Times New Roman" w:cs="Times New Roman"/>
          <w:sz w:val="26"/>
          <w:szCs w:val="26"/>
          <w:lang w:val="en-IN"/>
        </w:rPr>
        <w:t xml:space="preserve"> (exp) set when they are created. After this time, the token becomes invalid.</w:t>
      </w:r>
    </w:p>
    <w:p w14:paraId="00C6F5A6" w14:textId="77777777" w:rsidR="007D4CCA" w:rsidRPr="007D4CCA" w:rsidRDefault="007D4CCA" w:rsidP="007D4CCA">
      <w:pPr>
        <w:spacing w:after="0" w:line="360" w:lineRule="auto"/>
        <w:ind w:firstLine="720"/>
        <w:rPr>
          <w:rFonts w:ascii="Times New Roman" w:hAnsi="Times New Roman" w:cs="Times New Roman"/>
          <w:b/>
          <w:bCs/>
          <w:sz w:val="26"/>
          <w:szCs w:val="26"/>
          <w:lang w:val="en-IN"/>
        </w:rPr>
      </w:pPr>
      <w:r w:rsidRPr="007D4CCA">
        <w:rPr>
          <w:rFonts w:ascii="Times New Roman" w:hAnsi="Times New Roman" w:cs="Times New Roman"/>
          <w:b/>
          <w:bCs/>
          <w:sz w:val="26"/>
          <w:szCs w:val="26"/>
          <w:lang w:val="en-IN"/>
        </w:rPr>
        <w:t>2. Refresh Token</w:t>
      </w:r>
    </w:p>
    <w:p w14:paraId="6BCA9707" w14:textId="77777777" w:rsidR="007D4CCA" w:rsidRPr="007D4CCA" w:rsidRDefault="007D4CCA" w:rsidP="00247B4D">
      <w:pPr>
        <w:numPr>
          <w:ilvl w:val="0"/>
          <w:numId w:val="32"/>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 xml:space="preserve">If a user’s token expires, they can use a </w:t>
      </w:r>
      <w:r w:rsidRPr="007D4CCA">
        <w:rPr>
          <w:rFonts w:ascii="Times New Roman" w:hAnsi="Times New Roman" w:cs="Times New Roman"/>
          <w:b/>
          <w:bCs/>
          <w:sz w:val="26"/>
          <w:szCs w:val="26"/>
          <w:lang w:val="en-IN"/>
        </w:rPr>
        <w:t>refresh token</w:t>
      </w:r>
      <w:r w:rsidRPr="007D4CCA">
        <w:rPr>
          <w:rFonts w:ascii="Times New Roman" w:hAnsi="Times New Roman" w:cs="Times New Roman"/>
          <w:sz w:val="26"/>
          <w:szCs w:val="26"/>
          <w:lang w:val="en-IN"/>
        </w:rPr>
        <w:t xml:space="preserve"> (issued alongside the JWT) to request a new JWT without having to log in again. The refresh token has a longer expiry and can be stored in the browser.</w:t>
      </w:r>
    </w:p>
    <w:p w14:paraId="5610CA73" w14:textId="759EAFD3" w:rsidR="007D4CCA" w:rsidRPr="007D4CCA" w:rsidRDefault="007D4CCA" w:rsidP="007D4CCA">
      <w:pPr>
        <w:spacing w:after="0" w:line="360" w:lineRule="auto"/>
        <w:rPr>
          <w:rFonts w:ascii="Times New Roman" w:hAnsi="Times New Roman" w:cs="Times New Roman"/>
          <w:sz w:val="26"/>
          <w:szCs w:val="26"/>
          <w:lang w:val="en-IN"/>
        </w:rPr>
      </w:pPr>
      <w:r>
        <w:rPr>
          <w:rFonts w:ascii="Times New Roman" w:hAnsi="Times New Roman" w:cs="Times New Roman"/>
          <w:b/>
          <w:bCs/>
          <w:sz w:val="26"/>
          <w:szCs w:val="26"/>
          <w:lang w:val="en-IN"/>
        </w:rPr>
        <w:t xml:space="preserve">     </w:t>
      </w:r>
      <w:r w:rsidRPr="007D4CCA">
        <w:rPr>
          <w:rFonts w:ascii="Times New Roman" w:hAnsi="Times New Roman" w:cs="Times New Roman"/>
          <w:b/>
          <w:bCs/>
          <w:sz w:val="26"/>
          <w:szCs w:val="26"/>
          <w:lang w:val="en-IN"/>
        </w:rPr>
        <w:t>Refresh Token Workflow</w:t>
      </w:r>
      <w:r w:rsidRPr="007D4CCA">
        <w:rPr>
          <w:rFonts w:ascii="Times New Roman" w:hAnsi="Times New Roman" w:cs="Times New Roman"/>
          <w:sz w:val="26"/>
          <w:szCs w:val="26"/>
          <w:lang w:val="en-IN"/>
        </w:rPr>
        <w:t>:</w:t>
      </w:r>
    </w:p>
    <w:p w14:paraId="5D337A2A" w14:textId="77777777" w:rsidR="007D4CCA" w:rsidRPr="007D4CCA" w:rsidRDefault="007D4CCA" w:rsidP="00247B4D">
      <w:pPr>
        <w:numPr>
          <w:ilvl w:val="0"/>
          <w:numId w:val="33"/>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When a user logs in, both a JWT and a refresh token are issued.</w:t>
      </w:r>
    </w:p>
    <w:p w14:paraId="1AE275AD" w14:textId="77777777" w:rsidR="007D4CCA" w:rsidRPr="007D4CCA" w:rsidRDefault="007D4CCA" w:rsidP="00247B4D">
      <w:pPr>
        <w:numPr>
          <w:ilvl w:val="0"/>
          <w:numId w:val="33"/>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 xml:space="preserve">The </w:t>
      </w:r>
      <w:r w:rsidRPr="007D4CCA">
        <w:rPr>
          <w:rFonts w:ascii="Times New Roman" w:hAnsi="Times New Roman" w:cs="Times New Roman"/>
          <w:b/>
          <w:bCs/>
          <w:sz w:val="26"/>
          <w:szCs w:val="26"/>
          <w:lang w:val="en-IN"/>
        </w:rPr>
        <w:t>JWT</w:t>
      </w:r>
      <w:r w:rsidRPr="007D4CCA">
        <w:rPr>
          <w:rFonts w:ascii="Times New Roman" w:hAnsi="Times New Roman" w:cs="Times New Roman"/>
          <w:sz w:val="26"/>
          <w:szCs w:val="26"/>
          <w:lang w:val="en-IN"/>
        </w:rPr>
        <w:t xml:space="preserve"> is used to authenticate API requests until it expires.</w:t>
      </w:r>
    </w:p>
    <w:p w14:paraId="7CC92E35" w14:textId="77777777" w:rsidR="007D4CCA" w:rsidRPr="007D4CCA" w:rsidRDefault="007D4CCA" w:rsidP="00247B4D">
      <w:pPr>
        <w:numPr>
          <w:ilvl w:val="0"/>
          <w:numId w:val="33"/>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 xml:space="preserve">Once the JWT expires, the frontend uses the </w:t>
      </w:r>
      <w:r w:rsidRPr="007D4CCA">
        <w:rPr>
          <w:rFonts w:ascii="Times New Roman" w:hAnsi="Times New Roman" w:cs="Times New Roman"/>
          <w:b/>
          <w:bCs/>
          <w:sz w:val="26"/>
          <w:szCs w:val="26"/>
          <w:lang w:val="en-IN"/>
        </w:rPr>
        <w:t>refresh token</w:t>
      </w:r>
      <w:r w:rsidRPr="007D4CCA">
        <w:rPr>
          <w:rFonts w:ascii="Times New Roman" w:hAnsi="Times New Roman" w:cs="Times New Roman"/>
          <w:sz w:val="26"/>
          <w:szCs w:val="26"/>
          <w:lang w:val="en-IN"/>
        </w:rPr>
        <w:t xml:space="preserve"> to request a new JWT from the backend.</w:t>
      </w:r>
    </w:p>
    <w:p w14:paraId="4CFEA894" w14:textId="77777777" w:rsidR="007D4CCA" w:rsidRPr="007D4CCA" w:rsidRDefault="007D4CCA" w:rsidP="00247B4D">
      <w:pPr>
        <w:numPr>
          <w:ilvl w:val="0"/>
          <w:numId w:val="33"/>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lastRenderedPageBreak/>
        <w:t>The backend verifies the refresh token, and if valid, issues a new JWT.</w:t>
      </w:r>
    </w:p>
    <w:p w14:paraId="60962362" w14:textId="625A6645" w:rsidR="007D4CCA" w:rsidRPr="007D4CCA" w:rsidRDefault="007D4CCA" w:rsidP="007D4CCA">
      <w:pPr>
        <w:spacing w:after="0" w:line="360" w:lineRule="auto"/>
        <w:ind w:firstLine="720"/>
        <w:rPr>
          <w:rFonts w:ascii="Times New Roman" w:hAnsi="Times New Roman" w:cs="Times New Roman"/>
          <w:sz w:val="26"/>
          <w:szCs w:val="26"/>
          <w:lang w:val="en-IN"/>
        </w:rPr>
      </w:pPr>
    </w:p>
    <w:p w14:paraId="7AD85CD6" w14:textId="63CC3932" w:rsidR="007D4CCA" w:rsidRPr="007D4CCA" w:rsidRDefault="007D4CCA" w:rsidP="007D4CCA">
      <w:pPr>
        <w:spacing w:after="0" w:line="360" w:lineRule="auto"/>
        <w:rPr>
          <w:rFonts w:ascii="Times New Roman" w:hAnsi="Times New Roman" w:cs="Times New Roman"/>
          <w:b/>
          <w:bCs/>
          <w:sz w:val="26"/>
          <w:szCs w:val="26"/>
          <w:lang w:val="en-IN"/>
        </w:rPr>
      </w:pPr>
      <w:r>
        <w:rPr>
          <w:rFonts w:ascii="Times New Roman" w:hAnsi="Times New Roman" w:cs="Times New Roman"/>
          <w:b/>
          <w:bCs/>
          <w:sz w:val="26"/>
          <w:szCs w:val="26"/>
          <w:lang w:val="en-IN"/>
        </w:rPr>
        <w:t xml:space="preserve">     </w:t>
      </w:r>
      <w:r w:rsidRPr="007D4CCA">
        <w:rPr>
          <w:rFonts w:ascii="Times New Roman" w:hAnsi="Times New Roman" w:cs="Times New Roman"/>
          <w:b/>
          <w:bCs/>
          <w:sz w:val="26"/>
          <w:szCs w:val="26"/>
          <w:lang w:val="en-IN"/>
        </w:rPr>
        <w:t>Session Management</w:t>
      </w:r>
      <w:r>
        <w:rPr>
          <w:rFonts w:ascii="Times New Roman" w:hAnsi="Times New Roman" w:cs="Times New Roman"/>
          <w:b/>
          <w:bCs/>
          <w:sz w:val="26"/>
          <w:szCs w:val="26"/>
          <w:lang w:val="en-IN"/>
        </w:rPr>
        <w:t>:</w:t>
      </w:r>
    </w:p>
    <w:p w14:paraId="596E6FB5" w14:textId="77777777" w:rsidR="007D4CCA" w:rsidRPr="007D4CCA" w:rsidRDefault="007D4CCA" w:rsidP="00247B4D">
      <w:pPr>
        <w:numPr>
          <w:ilvl w:val="0"/>
          <w:numId w:val="34"/>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 xml:space="preserve">For this system, </w:t>
      </w:r>
      <w:r w:rsidRPr="007D4CCA">
        <w:rPr>
          <w:rFonts w:ascii="Times New Roman" w:hAnsi="Times New Roman" w:cs="Times New Roman"/>
          <w:b/>
          <w:bCs/>
          <w:sz w:val="26"/>
          <w:szCs w:val="26"/>
          <w:lang w:val="en-IN"/>
        </w:rPr>
        <w:t>sessions are not directly used</w:t>
      </w:r>
      <w:r w:rsidRPr="007D4CCA">
        <w:rPr>
          <w:rFonts w:ascii="Times New Roman" w:hAnsi="Times New Roman" w:cs="Times New Roman"/>
          <w:sz w:val="26"/>
          <w:szCs w:val="26"/>
          <w:lang w:val="en-IN"/>
        </w:rPr>
        <w:t xml:space="preserve"> (because JWTs are stateless), but an optional session-based authentication method could be used in combination with JWT for added security (e.g., storing the JWT in a session cookie).</w:t>
      </w:r>
    </w:p>
    <w:p w14:paraId="7CC0573B" w14:textId="77777777" w:rsidR="007D4CCA" w:rsidRPr="007D4CCA" w:rsidRDefault="007D4CCA" w:rsidP="00247B4D">
      <w:pPr>
        <w:numPr>
          <w:ilvl w:val="0"/>
          <w:numId w:val="34"/>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If session management were to be added:</w:t>
      </w:r>
    </w:p>
    <w:p w14:paraId="79DF6286" w14:textId="77777777" w:rsidR="007D4CCA" w:rsidRPr="007D4CCA" w:rsidRDefault="007D4CCA" w:rsidP="00247B4D">
      <w:pPr>
        <w:numPr>
          <w:ilvl w:val="1"/>
          <w:numId w:val="34"/>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 xml:space="preserve">A </w:t>
      </w:r>
      <w:r w:rsidRPr="007D4CCA">
        <w:rPr>
          <w:rFonts w:ascii="Times New Roman" w:hAnsi="Times New Roman" w:cs="Times New Roman"/>
          <w:b/>
          <w:bCs/>
          <w:sz w:val="26"/>
          <w:szCs w:val="26"/>
          <w:lang w:val="en-IN"/>
        </w:rPr>
        <w:t>session ID</w:t>
      </w:r>
      <w:r w:rsidRPr="007D4CCA">
        <w:rPr>
          <w:rFonts w:ascii="Times New Roman" w:hAnsi="Times New Roman" w:cs="Times New Roman"/>
          <w:sz w:val="26"/>
          <w:szCs w:val="26"/>
          <w:lang w:val="en-IN"/>
        </w:rPr>
        <w:t xml:space="preserve"> would be stored on the server and associated with the user’s JWT.</w:t>
      </w:r>
    </w:p>
    <w:p w14:paraId="09D3A4B2" w14:textId="77777777" w:rsidR="007D4CCA" w:rsidRPr="007D4CCA" w:rsidRDefault="007D4CCA" w:rsidP="00247B4D">
      <w:pPr>
        <w:numPr>
          <w:ilvl w:val="1"/>
          <w:numId w:val="34"/>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The session ID would be stored in a cookie, and the server would use it to manage the user’s authenticated session.</w:t>
      </w:r>
    </w:p>
    <w:p w14:paraId="245E5510" w14:textId="2CBB23A2" w:rsidR="007D4CCA" w:rsidRPr="007D4CCA" w:rsidRDefault="007D4CCA" w:rsidP="007D4CCA">
      <w:pPr>
        <w:spacing w:after="0" w:line="360" w:lineRule="auto"/>
        <w:rPr>
          <w:rFonts w:ascii="Times New Roman" w:hAnsi="Times New Roman" w:cs="Times New Roman"/>
          <w:b/>
          <w:bCs/>
          <w:sz w:val="26"/>
          <w:szCs w:val="26"/>
          <w:lang w:val="en-IN"/>
        </w:rPr>
      </w:pPr>
      <w:r>
        <w:rPr>
          <w:rFonts w:ascii="Times New Roman" w:hAnsi="Times New Roman" w:cs="Times New Roman"/>
          <w:sz w:val="26"/>
          <w:szCs w:val="26"/>
          <w:lang w:val="en-IN"/>
        </w:rPr>
        <w:t xml:space="preserve">     </w:t>
      </w:r>
      <w:r w:rsidRPr="007D4CCA">
        <w:rPr>
          <w:rFonts w:ascii="Times New Roman" w:hAnsi="Times New Roman" w:cs="Times New Roman"/>
          <w:b/>
          <w:bCs/>
          <w:sz w:val="26"/>
          <w:szCs w:val="26"/>
          <w:lang w:val="en-IN"/>
        </w:rPr>
        <w:t>Security Considerations</w:t>
      </w:r>
      <w:r>
        <w:rPr>
          <w:rFonts w:ascii="Times New Roman" w:hAnsi="Times New Roman" w:cs="Times New Roman"/>
          <w:b/>
          <w:bCs/>
          <w:sz w:val="26"/>
          <w:szCs w:val="26"/>
          <w:lang w:val="en-IN"/>
        </w:rPr>
        <w:t>:</w:t>
      </w:r>
    </w:p>
    <w:p w14:paraId="51F20454" w14:textId="77777777" w:rsidR="007D4CCA" w:rsidRPr="007D4CCA" w:rsidRDefault="007D4CCA" w:rsidP="00247B4D">
      <w:pPr>
        <w:numPr>
          <w:ilvl w:val="0"/>
          <w:numId w:val="35"/>
        </w:numPr>
        <w:spacing w:after="0" w:line="360" w:lineRule="auto"/>
        <w:rPr>
          <w:rFonts w:ascii="Times New Roman" w:hAnsi="Times New Roman" w:cs="Times New Roman"/>
          <w:sz w:val="26"/>
          <w:szCs w:val="26"/>
          <w:lang w:val="en-IN"/>
        </w:rPr>
      </w:pPr>
      <w:r w:rsidRPr="007D4CCA">
        <w:rPr>
          <w:rFonts w:ascii="Times New Roman" w:hAnsi="Times New Roman" w:cs="Times New Roman"/>
          <w:b/>
          <w:bCs/>
          <w:sz w:val="26"/>
          <w:szCs w:val="26"/>
          <w:lang w:val="en-IN"/>
        </w:rPr>
        <w:t>Password Hashing</w:t>
      </w:r>
      <w:r w:rsidRPr="007D4CCA">
        <w:rPr>
          <w:rFonts w:ascii="Times New Roman" w:hAnsi="Times New Roman" w:cs="Times New Roman"/>
          <w:sz w:val="26"/>
          <w:szCs w:val="26"/>
          <w:lang w:val="en-IN"/>
        </w:rPr>
        <w:t xml:space="preserve">: Use a strong hashing algorithm like </w:t>
      </w:r>
      <w:proofErr w:type="spellStart"/>
      <w:r w:rsidRPr="007D4CCA">
        <w:rPr>
          <w:rFonts w:ascii="Times New Roman" w:hAnsi="Times New Roman" w:cs="Times New Roman"/>
          <w:b/>
          <w:bCs/>
          <w:sz w:val="26"/>
          <w:szCs w:val="26"/>
          <w:lang w:val="en-IN"/>
        </w:rPr>
        <w:t>bcrypt</w:t>
      </w:r>
      <w:proofErr w:type="spellEnd"/>
      <w:r w:rsidRPr="007D4CCA">
        <w:rPr>
          <w:rFonts w:ascii="Times New Roman" w:hAnsi="Times New Roman" w:cs="Times New Roman"/>
          <w:sz w:val="26"/>
          <w:szCs w:val="26"/>
          <w:lang w:val="en-IN"/>
        </w:rPr>
        <w:t xml:space="preserve"> to securely store passwords.</w:t>
      </w:r>
    </w:p>
    <w:p w14:paraId="4C9CE939" w14:textId="77777777" w:rsidR="007D4CCA" w:rsidRPr="007D4CCA" w:rsidRDefault="007D4CCA" w:rsidP="00247B4D">
      <w:pPr>
        <w:numPr>
          <w:ilvl w:val="0"/>
          <w:numId w:val="35"/>
        </w:numPr>
        <w:spacing w:after="0" w:line="360" w:lineRule="auto"/>
        <w:rPr>
          <w:rFonts w:ascii="Times New Roman" w:hAnsi="Times New Roman" w:cs="Times New Roman"/>
          <w:sz w:val="26"/>
          <w:szCs w:val="26"/>
          <w:lang w:val="en-IN"/>
        </w:rPr>
      </w:pPr>
      <w:r w:rsidRPr="007D4CCA">
        <w:rPr>
          <w:rFonts w:ascii="Times New Roman" w:hAnsi="Times New Roman" w:cs="Times New Roman"/>
          <w:b/>
          <w:bCs/>
          <w:sz w:val="26"/>
          <w:szCs w:val="26"/>
          <w:lang w:val="en-IN"/>
        </w:rPr>
        <w:t>HTTPS</w:t>
      </w:r>
      <w:r w:rsidRPr="007D4CCA">
        <w:rPr>
          <w:rFonts w:ascii="Times New Roman" w:hAnsi="Times New Roman" w:cs="Times New Roman"/>
          <w:sz w:val="26"/>
          <w:szCs w:val="26"/>
          <w:lang w:val="en-IN"/>
        </w:rPr>
        <w:t xml:space="preserve">: Always use </w:t>
      </w:r>
      <w:r w:rsidRPr="007D4CCA">
        <w:rPr>
          <w:rFonts w:ascii="Times New Roman" w:hAnsi="Times New Roman" w:cs="Times New Roman"/>
          <w:b/>
          <w:bCs/>
          <w:sz w:val="26"/>
          <w:szCs w:val="26"/>
          <w:lang w:val="en-IN"/>
        </w:rPr>
        <w:t>HTTPS</w:t>
      </w:r>
      <w:r w:rsidRPr="007D4CCA">
        <w:rPr>
          <w:rFonts w:ascii="Times New Roman" w:hAnsi="Times New Roman" w:cs="Times New Roman"/>
          <w:sz w:val="26"/>
          <w:szCs w:val="26"/>
          <w:lang w:val="en-IN"/>
        </w:rPr>
        <w:t xml:space="preserve"> to protect tokens and other sensitive data in transit.</w:t>
      </w:r>
    </w:p>
    <w:p w14:paraId="3AAC2053" w14:textId="77777777" w:rsidR="007D4CCA" w:rsidRPr="007D4CCA" w:rsidRDefault="007D4CCA" w:rsidP="00247B4D">
      <w:pPr>
        <w:numPr>
          <w:ilvl w:val="0"/>
          <w:numId w:val="35"/>
        </w:numPr>
        <w:spacing w:after="0" w:line="360" w:lineRule="auto"/>
        <w:rPr>
          <w:rFonts w:ascii="Times New Roman" w:hAnsi="Times New Roman" w:cs="Times New Roman"/>
          <w:sz w:val="26"/>
          <w:szCs w:val="26"/>
          <w:lang w:val="en-IN"/>
        </w:rPr>
      </w:pPr>
      <w:r w:rsidRPr="007D4CCA">
        <w:rPr>
          <w:rFonts w:ascii="Times New Roman" w:hAnsi="Times New Roman" w:cs="Times New Roman"/>
          <w:b/>
          <w:bCs/>
          <w:sz w:val="26"/>
          <w:szCs w:val="26"/>
          <w:lang w:val="en-IN"/>
        </w:rPr>
        <w:t>JWT Storage</w:t>
      </w:r>
      <w:r w:rsidRPr="007D4CCA">
        <w:rPr>
          <w:rFonts w:ascii="Times New Roman" w:hAnsi="Times New Roman" w:cs="Times New Roman"/>
          <w:sz w:val="26"/>
          <w:szCs w:val="26"/>
          <w:lang w:val="en-IN"/>
        </w:rPr>
        <w:t xml:space="preserve">: Store JWTs securely in </w:t>
      </w:r>
      <w:proofErr w:type="spellStart"/>
      <w:r w:rsidRPr="007D4CCA">
        <w:rPr>
          <w:rFonts w:ascii="Times New Roman" w:hAnsi="Times New Roman" w:cs="Times New Roman"/>
          <w:b/>
          <w:bCs/>
          <w:sz w:val="26"/>
          <w:szCs w:val="26"/>
          <w:lang w:val="en-IN"/>
        </w:rPr>
        <w:t>localStorage</w:t>
      </w:r>
      <w:proofErr w:type="spellEnd"/>
      <w:r w:rsidRPr="007D4CCA">
        <w:rPr>
          <w:rFonts w:ascii="Times New Roman" w:hAnsi="Times New Roman" w:cs="Times New Roman"/>
          <w:sz w:val="26"/>
          <w:szCs w:val="26"/>
          <w:lang w:val="en-IN"/>
        </w:rPr>
        <w:t xml:space="preserve"> or </w:t>
      </w:r>
      <w:proofErr w:type="spellStart"/>
      <w:r w:rsidRPr="007D4CCA">
        <w:rPr>
          <w:rFonts w:ascii="Times New Roman" w:hAnsi="Times New Roman" w:cs="Times New Roman"/>
          <w:b/>
          <w:bCs/>
          <w:sz w:val="26"/>
          <w:szCs w:val="26"/>
          <w:lang w:val="en-IN"/>
        </w:rPr>
        <w:t>sessionStorage</w:t>
      </w:r>
      <w:proofErr w:type="spellEnd"/>
      <w:r w:rsidRPr="007D4CCA">
        <w:rPr>
          <w:rFonts w:ascii="Times New Roman" w:hAnsi="Times New Roman" w:cs="Times New Roman"/>
          <w:sz w:val="26"/>
          <w:szCs w:val="26"/>
          <w:lang w:val="en-IN"/>
        </w:rPr>
        <w:t xml:space="preserve">. Avoid storing them in regular cookies unless using </w:t>
      </w:r>
      <w:r w:rsidRPr="007D4CCA">
        <w:rPr>
          <w:rFonts w:ascii="Times New Roman" w:hAnsi="Times New Roman" w:cs="Times New Roman"/>
          <w:b/>
          <w:bCs/>
          <w:sz w:val="26"/>
          <w:szCs w:val="26"/>
          <w:lang w:val="en-IN"/>
        </w:rPr>
        <w:t>HTTP-only cookies</w:t>
      </w:r>
      <w:r w:rsidRPr="007D4CCA">
        <w:rPr>
          <w:rFonts w:ascii="Times New Roman" w:hAnsi="Times New Roman" w:cs="Times New Roman"/>
          <w:sz w:val="26"/>
          <w:szCs w:val="26"/>
          <w:lang w:val="en-IN"/>
        </w:rPr>
        <w:t xml:space="preserve"> to prevent XSS attacks.</w:t>
      </w:r>
    </w:p>
    <w:p w14:paraId="7860EA37" w14:textId="77777777" w:rsidR="007D4CCA" w:rsidRPr="007D4CCA" w:rsidRDefault="007D4CCA" w:rsidP="00247B4D">
      <w:pPr>
        <w:numPr>
          <w:ilvl w:val="0"/>
          <w:numId w:val="35"/>
        </w:numPr>
        <w:spacing w:after="0" w:line="360" w:lineRule="auto"/>
        <w:rPr>
          <w:rFonts w:ascii="Times New Roman" w:hAnsi="Times New Roman" w:cs="Times New Roman"/>
          <w:sz w:val="26"/>
          <w:szCs w:val="26"/>
          <w:lang w:val="en-IN"/>
        </w:rPr>
      </w:pPr>
      <w:r w:rsidRPr="007D4CCA">
        <w:rPr>
          <w:rFonts w:ascii="Times New Roman" w:hAnsi="Times New Roman" w:cs="Times New Roman"/>
          <w:b/>
          <w:bCs/>
          <w:sz w:val="26"/>
          <w:szCs w:val="26"/>
          <w:lang w:val="en-IN"/>
        </w:rPr>
        <w:t>Token Expiry</w:t>
      </w:r>
      <w:r w:rsidRPr="007D4CCA">
        <w:rPr>
          <w:rFonts w:ascii="Times New Roman" w:hAnsi="Times New Roman" w:cs="Times New Roman"/>
          <w:sz w:val="26"/>
          <w:szCs w:val="26"/>
          <w:lang w:val="en-IN"/>
        </w:rPr>
        <w:t>: JWT tokens should have a short expiry time to limit potential abuse.</w:t>
      </w:r>
    </w:p>
    <w:p w14:paraId="3906268F" w14:textId="77777777" w:rsidR="007D4CCA" w:rsidRPr="007D4CCA" w:rsidRDefault="007D4CCA" w:rsidP="00247B4D">
      <w:pPr>
        <w:numPr>
          <w:ilvl w:val="0"/>
          <w:numId w:val="35"/>
        </w:numPr>
        <w:spacing w:after="0" w:line="360" w:lineRule="auto"/>
        <w:rPr>
          <w:rFonts w:ascii="Times New Roman" w:hAnsi="Times New Roman" w:cs="Times New Roman"/>
          <w:sz w:val="26"/>
          <w:szCs w:val="26"/>
          <w:lang w:val="en-IN"/>
        </w:rPr>
      </w:pPr>
      <w:r w:rsidRPr="007D4CCA">
        <w:rPr>
          <w:rFonts w:ascii="Times New Roman" w:hAnsi="Times New Roman" w:cs="Times New Roman"/>
          <w:b/>
          <w:bCs/>
          <w:sz w:val="26"/>
          <w:szCs w:val="26"/>
          <w:lang w:val="en-IN"/>
        </w:rPr>
        <w:t>Refresh Tokens</w:t>
      </w:r>
      <w:r w:rsidRPr="007D4CCA">
        <w:rPr>
          <w:rFonts w:ascii="Times New Roman" w:hAnsi="Times New Roman" w:cs="Times New Roman"/>
          <w:sz w:val="26"/>
          <w:szCs w:val="26"/>
          <w:lang w:val="en-IN"/>
        </w:rPr>
        <w:t>: Refresh tokens should be stored securely, and care should be taken to prevent abuse by using proper validation and rotating tokens.</w:t>
      </w:r>
    </w:p>
    <w:p w14:paraId="3C02090D" w14:textId="47DBEEE8" w:rsidR="007D4CCA" w:rsidRPr="007D4CCA" w:rsidRDefault="007D4CCA" w:rsidP="007D4CCA">
      <w:pPr>
        <w:spacing w:after="0" w:line="360" w:lineRule="auto"/>
        <w:ind w:firstLine="720"/>
        <w:rPr>
          <w:rFonts w:ascii="Times New Roman" w:hAnsi="Times New Roman" w:cs="Times New Roman"/>
          <w:sz w:val="26"/>
          <w:szCs w:val="26"/>
          <w:lang w:val="en-IN"/>
        </w:rPr>
      </w:pPr>
    </w:p>
    <w:p w14:paraId="35220E0B" w14:textId="77777777" w:rsidR="007D4CCA" w:rsidRPr="007D4CCA" w:rsidRDefault="007D4CCA" w:rsidP="007D4CCA">
      <w:pPr>
        <w:spacing w:after="0" w:line="360" w:lineRule="auto"/>
        <w:ind w:firstLine="720"/>
        <w:rPr>
          <w:rFonts w:ascii="Times New Roman" w:hAnsi="Times New Roman" w:cs="Times New Roman"/>
          <w:b/>
          <w:bCs/>
          <w:sz w:val="26"/>
          <w:szCs w:val="26"/>
          <w:lang w:val="en-IN"/>
        </w:rPr>
      </w:pPr>
      <w:r w:rsidRPr="007D4CCA">
        <w:rPr>
          <w:rFonts w:ascii="Times New Roman" w:hAnsi="Times New Roman" w:cs="Times New Roman"/>
          <w:b/>
          <w:bCs/>
          <w:sz w:val="26"/>
          <w:szCs w:val="26"/>
          <w:lang w:val="en-IN"/>
        </w:rPr>
        <w:t>Authentication and Authorization Flow Summary</w:t>
      </w:r>
    </w:p>
    <w:p w14:paraId="7681790F" w14:textId="77777777" w:rsidR="007D4CCA" w:rsidRPr="007D4CCA" w:rsidRDefault="007D4CCA" w:rsidP="00247B4D">
      <w:pPr>
        <w:numPr>
          <w:ilvl w:val="0"/>
          <w:numId w:val="36"/>
        </w:numPr>
        <w:spacing w:after="0" w:line="360" w:lineRule="auto"/>
        <w:rPr>
          <w:rFonts w:ascii="Times New Roman" w:hAnsi="Times New Roman" w:cs="Times New Roman"/>
          <w:sz w:val="26"/>
          <w:szCs w:val="26"/>
          <w:lang w:val="en-IN"/>
        </w:rPr>
      </w:pPr>
      <w:r w:rsidRPr="007D4CCA">
        <w:rPr>
          <w:rFonts w:ascii="Times New Roman" w:hAnsi="Times New Roman" w:cs="Times New Roman"/>
          <w:b/>
          <w:bCs/>
          <w:sz w:val="26"/>
          <w:szCs w:val="26"/>
          <w:lang w:val="en-IN"/>
        </w:rPr>
        <w:t>User Registration</w:t>
      </w:r>
      <w:r w:rsidRPr="007D4CCA">
        <w:rPr>
          <w:rFonts w:ascii="Times New Roman" w:hAnsi="Times New Roman" w:cs="Times New Roman"/>
          <w:sz w:val="26"/>
          <w:szCs w:val="26"/>
          <w:lang w:val="en-IN"/>
        </w:rPr>
        <w:t>:</w:t>
      </w:r>
    </w:p>
    <w:p w14:paraId="600E3613" w14:textId="77777777" w:rsidR="007D4CCA" w:rsidRPr="007D4CCA" w:rsidRDefault="007D4CCA" w:rsidP="00247B4D">
      <w:pPr>
        <w:numPr>
          <w:ilvl w:val="1"/>
          <w:numId w:val="36"/>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User provides their information (email, password) and is registered. Passwords are hashed, and a new user is saved.</w:t>
      </w:r>
    </w:p>
    <w:p w14:paraId="1C3D5A09" w14:textId="77777777" w:rsidR="007D4CCA" w:rsidRPr="007D4CCA" w:rsidRDefault="007D4CCA" w:rsidP="00247B4D">
      <w:pPr>
        <w:numPr>
          <w:ilvl w:val="0"/>
          <w:numId w:val="36"/>
        </w:numPr>
        <w:spacing w:after="0" w:line="360" w:lineRule="auto"/>
        <w:rPr>
          <w:rFonts w:ascii="Times New Roman" w:hAnsi="Times New Roman" w:cs="Times New Roman"/>
          <w:sz w:val="26"/>
          <w:szCs w:val="26"/>
          <w:lang w:val="en-IN"/>
        </w:rPr>
      </w:pPr>
      <w:r w:rsidRPr="007D4CCA">
        <w:rPr>
          <w:rFonts w:ascii="Times New Roman" w:hAnsi="Times New Roman" w:cs="Times New Roman"/>
          <w:b/>
          <w:bCs/>
          <w:sz w:val="26"/>
          <w:szCs w:val="26"/>
          <w:lang w:val="en-IN"/>
        </w:rPr>
        <w:t>Login</w:t>
      </w:r>
      <w:r w:rsidRPr="007D4CCA">
        <w:rPr>
          <w:rFonts w:ascii="Times New Roman" w:hAnsi="Times New Roman" w:cs="Times New Roman"/>
          <w:sz w:val="26"/>
          <w:szCs w:val="26"/>
          <w:lang w:val="en-IN"/>
        </w:rPr>
        <w:t>:</w:t>
      </w:r>
    </w:p>
    <w:p w14:paraId="78B3CAA8" w14:textId="77777777" w:rsidR="007D4CCA" w:rsidRPr="007D4CCA" w:rsidRDefault="007D4CCA" w:rsidP="00247B4D">
      <w:pPr>
        <w:numPr>
          <w:ilvl w:val="1"/>
          <w:numId w:val="36"/>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User logs in by providing their email and password. The system validates the credentials and generates a JWT token with the user's role and other details.</w:t>
      </w:r>
    </w:p>
    <w:p w14:paraId="2472827F" w14:textId="77777777" w:rsidR="007D4CCA" w:rsidRPr="007D4CCA" w:rsidRDefault="007D4CCA" w:rsidP="00247B4D">
      <w:pPr>
        <w:numPr>
          <w:ilvl w:val="0"/>
          <w:numId w:val="36"/>
        </w:numPr>
        <w:spacing w:after="0" w:line="360" w:lineRule="auto"/>
        <w:rPr>
          <w:rFonts w:ascii="Times New Roman" w:hAnsi="Times New Roman" w:cs="Times New Roman"/>
          <w:sz w:val="26"/>
          <w:szCs w:val="26"/>
          <w:lang w:val="en-IN"/>
        </w:rPr>
      </w:pPr>
      <w:r w:rsidRPr="007D4CCA">
        <w:rPr>
          <w:rFonts w:ascii="Times New Roman" w:hAnsi="Times New Roman" w:cs="Times New Roman"/>
          <w:b/>
          <w:bCs/>
          <w:sz w:val="26"/>
          <w:szCs w:val="26"/>
          <w:lang w:val="en-IN"/>
        </w:rPr>
        <w:t>JWT Token</w:t>
      </w:r>
      <w:r w:rsidRPr="007D4CCA">
        <w:rPr>
          <w:rFonts w:ascii="Times New Roman" w:hAnsi="Times New Roman" w:cs="Times New Roman"/>
          <w:sz w:val="26"/>
          <w:szCs w:val="26"/>
          <w:lang w:val="en-IN"/>
        </w:rPr>
        <w:t>:</w:t>
      </w:r>
    </w:p>
    <w:p w14:paraId="58051887" w14:textId="77777777" w:rsidR="007D4CCA" w:rsidRPr="007D4CCA" w:rsidRDefault="007D4CCA" w:rsidP="00247B4D">
      <w:pPr>
        <w:numPr>
          <w:ilvl w:val="1"/>
          <w:numId w:val="36"/>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The frontend stores the JWT token and includes it in the Authorization header of future API requests.</w:t>
      </w:r>
    </w:p>
    <w:p w14:paraId="568ADD71" w14:textId="77777777" w:rsidR="007D4CCA" w:rsidRPr="007D4CCA" w:rsidRDefault="007D4CCA" w:rsidP="00247B4D">
      <w:pPr>
        <w:numPr>
          <w:ilvl w:val="0"/>
          <w:numId w:val="36"/>
        </w:numPr>
        <w:spacing w:after="0" w:line="360" w:lineRule="auto"/>
        <w:rPr>
          <w:rFonts w:ascii="Times New Roman" w:hAnsi="Times New Roman" w:cs="Times New Roman"/>
          <w:sz w:val="26"/>
          <w:szCs w:val="26"/>
          <w:lang w:val="en-IN"/>
        </w:rPr>
      </w:pPr>
      <w:r w:rsidRPr="007D4CCA">
        <w:rPr>
          <w:rFonts w:ascii="Times New Roman" w:hAnsi="Times New Roman" w:cs="Times New Roman"/>
          <w:b/>
          <w:bCs/>
          <w:sz w:val="26"/>
          <w:szCs w:val="26"/>
          <w:lang w:val="en-IN"/>
        </w:rPr>
        <w:lastRenderedPageBreak/>
        <w:t>Authorization</w:t>
      </w:r>
      <w:r w:rsidRPr="007D4CCA">
        <w:rPr>
          <w:rFonts w:ascii="Times New Roman" w:hAnsi="Times New Roman" w:cs="Times New Roman"/>
          <w:sz w:val="26"/>
          <w:szCs w:val="26"/>
          <w:lang w:val="en-IN"/>
        </w:rPr>
        <w:t>:</w:t>
      </w:r>
    </w:p>
    <w:p w14:paraId="285E0F32" w14:textId="77777777" w:rsidR="007D4CCA" w:rsidRPr="007D4CCA" w:rsidRDefault="007D4CCA" w:rsidP="00247B4D">
      <w:pPr>
        <w:numPr>
          <w:ilvl w:val="1"/>
          <w:numId w:val="36"/>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Backend checks the role of the user using the JWT token to ensure the user has access to the requested route.</w:t>
      </w:r>
    </w:p>
    <w:p w14:paraId="3B79AE28" w14:textId="77777777" w:rsidR="007D4CCA" w:rsidRPr="007D4CCA" w:rsidRDefault="007D4CCA" w:rsidP="00247B4D">
      <w:pPr>
        <w:numPr>
          <w:ilvl w:val="0"/>
          <w:numId w:val="36"/>
        </w:numPr>
        <w:spacing w:after="0" w:line="360" w:lineRule="auto"/>
        <w:rPr>
          <w:rFonts w:ascii="Times New Roman" w:hAnsi="Times New Roman" w:cs="Times New Roman"/>
          <w:sz w:val="26"/>
          <w:szCs w:val="26"/>
          <w:lang w:val="en-IN"/>
        </w:rPr>
      </w:pPr>
      <w:r w:rsidRPr="007D4CCA">
        <w:rPr>
          <w:rFonts w:ascii="Times New Roman" w:hAnsi="Times New Roman" w:cs="Times New Roman"/>
          <w:b/>
          <w:bCs/>
          <w:sz w:val="26"/>
          <w:szCs w:val="26"/>
          <w:lang w:val="en-IN"/>
        </w:rPr>
        <w:t>Token Expiry &amp; Refresh</w:t>
      </w:r>
      <w:r w:rsidRPr="007D4CCA">
        <w:rPr>
          <w:rFonts w:ascii="Times New Roman" w:hAnsi="Times New Roman" w:cs="Times New Roman"/>
          <w:sz w:val="26"/>
          <w:szCs w:val="26"/>
          <w:lang w:val="en-IN"/>
        </w:rPr>
        <w:t>:</w:t>
      </w:r>
    </w:p>
    <w:p w14:paraId="461B08D3" w14:textId="77777777" w:rsidR="007D4CCA" w:rsidRPr="007D4CCA" w:rsidRDefault="007D4CCA" w:rsidP="00247B4D">
      <w:pPr>
        <w:numPr>
          <w:ilvl w:val="1"/>
          <w:numId w:val="36"/>
        </w:numPr>
        <w:spacing w:after="0" w:line="360" w:lineRule="auto"/>
        <w:rPr>
          <w:rFonts w:ascii="Times New Roman" w:hAnsi="Times New Roman" w:cs="Times New Roman"/>
          <w:sz w:val="26"/>
          <w:szCs w:val="26"/>
          <w:lang w:val="en-IN"/>
        </w:rPr>
      </w:pPr>
      <w:r w:rsidRPr="007D4CCA">
        <w:rPr>
          <w:rFonts w:ascii="Times New Roman" w:hAnsi="Times New Roman" w:cs="Times New Roman"/>
          <w:sz w:val="26"/>
          <w:szCs w:val="26"/>
          <w:lang w:val="en-IN"/>
        </w:rPr>
        <w:t>When the JWT expires, the frontend uses a refresh token to get a new JWT without requiring the user to log in again.</w:t>
      </w:r>
    </w:p>
    <w:p w14:paraId="37E6F622" w14:textId="6E34B0FF" w:rsidR="009D66FF" w:rsidRDefault="009D66FF" w:rsidP="004C5DAE">
      <w:pPr>
        <w:spacing w:line="360" w:lineRule="auto"/>
        <w:ind w:firstLine="720"/>
        <w:rPr>
          <w:rFonts w:ascii="Times New Roman" w:hAnsi="Times New Roman" w:cs="Times New Roman"/>
          <w:sz w:val="26"/>
          <w:szCs w:val="26"/>
          <w:lang w:val="en-IN"/>
        </w:rPr>
      </w:pPr>
    </w:p>
    <w:p w14:paraId="7677250A" w14:textId="77777777" w:rsidR="009D66FF" w:rsidRDefault="009D66FF">
      <w:pPr>
        <w:rPr>
          <w:rFonts w:ascii="Times New Roman" w:hAnsi="Times New Roman" w:cs="Times New Roman"/>
          <w:sz w:val="26"/>
          <w:szCs w:val="26"/>
          <w:lang w:val="en-IN"/>
        </w:rPr>
      </w:pPr>
      <w:r>
        <w:rPr>
          <w:rFonts w:ascii="Times New Roman" w:hAnsi="Times New Roman" w:cs="Times New Roman"/>
          <w:sz w:val="26"/>
          <w:szCs w:val="26"/>
          <w:lang w:val="en-IN"/>
        </w:rPr>
        <w:br w:type="page"/>
      </w:r>
    </w:p>
    <w:p w14:paraId="0CD54E97" w14:textId="53D4DAF5" w:rsidR="00A706DC" w:rsidRPr="003F715F" w:rsidRDefault="009D66FF" w:rsidP="004C5DAE">
      <w:pPr>
        <w:spacing w:line="360" w:lineRule="auto"/>
        <w:ind w:firstLine="720"/>
        <w:rPr>
          <w:rFonts w:ascii="Times New Roman" w:hAnsi="Times New Roman" w:cs="Times New Roman"/>
          <w:b/>
          <w:bCs/>
          <w:color w:val="000000"/>
          <w:sz w:val="36"/>
          <w:szCs w:val="36"/>
          <w:u w:val="single"/>
        </w:rPr>
      </w:pPr>
      <w:r w:rsidRPr="003F715F">
        <w:rPr>
          <w:rFonts w:ascii="Times New Roman" w:hAnsi="Times New Roman" w:cs="Times New Roman"/>
          <w:b/>
          <w:bCs/>
          <w:color w:val="000000"/>
          <w:sz w:val="36"/>
          <w:szCs w:val="36"/>
          <w:u w:val="single"/>
        </w:rPr>
        <w:lastRenderedPageBreak/>
        <w:t>User Interface</w:t>
      </w:r>
    </w:p>
    <w:p w14:paraId="5E0A6994" w14:textId="77777777" w:rsidR="00E0435A" w:rsidRPr="00E0435A" w:rsidRDefault="00E0435A" w:rsidP="00E0435A">
      <w:pPr>
        <w:spacing w:line="360" w:lineRule="auto"/>
        <w:ind w:firstLine="720"/>
        <w:rPr>
          <w:rFonts w:ascii="Times New Roman" w:hAnsi="Times New Roman" w:cs="Times New Roman"/>
          <w:sz w:val="26"/>
          <w:szCs w:val="26"/>
          <w:lang w:val="en-IN"/>
        </w:rPr>
      </w:pPr>
      <w:r w:rsidRPr="00E0435A">
        <w:rPr>
          <w:rFonts w:ascii="Times New Roman" w:hAnsi="Times New Roman" w:cs="Times New Roman"/>
          <w:sz w:val="26"/>
          <w:szCs w:val="26"/>
          <w:lang w:val="en-IN"/>
        </w:rPr>
        <w:t xml:space="preserve">The </w:t>
      </w:r>
      <w:r w:rsidRPr="00E0435A">
        <w:rPr>
          <w:rFonts w:ascii="Times New Roman" w:hAnsi="Times New Roman" w:cs="Times New Roman"/>
          <w:b/>
          <w:bCs/>
          <w:sz w:val="26"/>
          <w:szCs w:val="26"/>
          <w:lang w:val="en-IN"/>
        </w:rPr>
        <w:t>Online Complaint Registration and Management System</w:t>
      </w:r>
      <w:r w:rsidRPr="00E0435A">
        <w:rPr>
          <w:rFonts w:ascii="Times New Roman" w:hAnsi="Times New Roman" w:cs="Times New Roman"/>
          <w:sz w:val="26"/>
          <w:szCs w:val="26"/>
          <w:lang w:val="en-IN"/>
        </w:rPr>
        <w:t xml:space="preserve"> has a well-designed and user-friendly interface, ensuring seamless navigation for users, agents, and administrators. Below are the major sections of the UI with descriptions:</w:t>
      </w:r>
    </w:p>
    <w:p w14:paraId="50814841" w14:textId="77777777" w:rsidR="00E0435A" w:rsidRPr="00E0435A" w:rsidRDefault="00E0435A" w:rsidP="00E0435A">
      <w:pPr>
        <w:spacing w:line="360" w:lineRule="auto"/>
        <w:ind w:firstLine="720"/>
        <w:rPr>
          <w:rFonts w:ascii="Times New Roman" w:hAnsi="Times New Roman" w:cs="Times New Roman"/>
          <w:b/>
          <w:bCs/>
          <w:sz w:val="26"/>
          <w:szCs w:val="26"/>
          <w:lang w:val="en-IN"/>
        </w:rPr>
      </w:pPr>
      <w:r w:rsidRPr="00E0435A">
        <w:rPr>
          <w:rFonts w:ascii="Times New Roman" w:hAnsi="Times New Roman" w:cs="Times New Roman"/>
          <w:b/>
          <w:bCs/>
          <w:sz w:val="26"/>
          <w:szCs w:val="26"/>
          <w:lang w:val="en-IN"/>
        </w:rPr>
        <w:t>1. Login Page</w:t>
      </w:r>
    </w:p>
    <w:p w14:paraId="0ABDB843" w14:textId="77777777" w:rsidR="00E0435A" w:rsidRPr="00E0435A" w:rsidRDefault="00E0435A" w:rsidP="00E0435A">
      <w:pPr>
        <w:numPr>
          <w:ilvl w:val="0"/>
          <w:numId w:val="47"/>
        </w:numPr>
        <w:spacing w:line="360" w:lineRule="auto"/>
        <w:rPr>
          <w:rFonts w:ascii="Times New Roman" w:hAnsi="Times New Roman" w:cs="Times New Roman"/>
          <w:sz w:val="26"/>
          <w:szCs w:val="26"/>
          <w:lang w:val="en-IN"/>
        </w:rPr>
      </w:pPr>
      <w:r w:rsidRPr="00E0435A">
        <w:rPr>
          <w:rFonts w:ascii="Times New Roman" w:hAnsi="Times New Roman" w:cs="Times New Roman"/>
          <w:b/>
          <w:bCs/>
          <w:sz w:val="26"/>
          <w:szCs w:val="26"/>
          <w:lang w:val="en-IN"/>
        </w:rPr>
        <w:t>Purpose:</w:t>
      </w:r>
      <w:r w:rsidRPr="00E0435A">
        <w:rPr>
          <w:rFonts w:ascii="Times New Roman" w:hAnsi="Times New Roman" w:cs="Times New Roman"/>
          <w:sz w:val="26"/>
          <w:szCs w:val="26"/>
          <w:lang w:val="en-IN"/>
        </w:rPr>
        <w:t xml:space="preserve"> Allows users, agents, and admins to authenticate themselves using their credentials.</w:t>
      </w:r>
    </w:p>
    <w:p w14:paraId="2B52A33B" w14:textId="77777777" w:rsidR="00E0435A" w:rsidRPr="00E0435A" w:rsidRDefault="00E0435A" w:rsidP="00E0435A">
      <w:pPr>
        <w:numPr>
          <w:ilvl w:val="0"/>
          <w:numId w:val="47"/>
        </w:numPr>
        <w:spacing w:line="360" w:lineRule="auto"/>
        <w:rPr>
          <w:rFonts w:ascii="Times New Roman" w:hAnsi="Times New Roman" w:cs="Times New Roman"/>
          <w:sz w:val="26"/>
          <w:szCs w:val="26"/>
          <w:lang w:val="en-IN"/>
        </w:rPr>
      </w:pPr>
      <w:r w:rsidRPr="00E0435A">
        <w:rPr>
          <w:rFonts w:ascii="Times New Roman" w:hAnsi="Times New Roman" w:cs="Times New Roman"/>
          <w:b/>
          <w:bCs/>
          <w:sz w:val="26"/>
          <w:szCs w:val="26"/>
          <w:lang w:val="en-IN"/>
        </w:rPr>
        <w:t>Features:</w:t>
      </w:r>
    </w:p>
    <w:p w14:paraId="1C4CCD73" w14:textId="77777777" w:rsidR="00E0435A" w:rsidRPr="00E0435A" w:rsidRDefault="00E0435A" w:rsidP="00E0435A">
      <w:pPr>
        <w:numPr>
          <w:ilvl w:val="1"/>
          <w:numId w:val="47"/>
        </w:numPr>
        <w:spacing w:line="360" w:lineRule="auto"/>
        <w:rPr>
          <w:rFonts w:ascii="Times New Roman" w:hAnsi="Times New Roman" w:cs="Times New Roman"/>
          <w:sz w:val="26"/>
          <w:szCs w:val="26"/>
          <w:lang w:val="en-IN"/>
        </w:rPr>
      </w:pPr>
      <w:r w:rsidRPr="00E0435A">
        <w:rPr>
          <w:rFonts w:ascii="Times New Roman" w:hAnsi="Times New Roman" w:cs="Times New Roman"/>
          <w:sz w:val="26"/>
          <w:szCs w:val="26"/>
          <w:lang w:val="en-IN"/>
        </w:rPr>
        <w:t>Email and password fields.</w:t>
      </w:r>
    </w:p>
    <w:p w14:paraId="49728566" w14:textId="77777777" w:rsidR="00E0435A" w:rsidRPr="00E0435A" w:rsidRDefault="00E0435A" w:rsidP="00E0435A">
      <w:pPr>
        <w:numPr>
          <w:ilvl w:val="1"/>
          <w:numId w:val="47"/>
        </w:numPr>
        <w:spacing w:line="360" w:lineRule="auto"/>
        <w:rPr>
          <w:rFonts w:ascii="Times New Roman" w:hAnsi="Times New Roman" w:cs="Times New Roman"/>
          <w:sz w:val="26"/>
          <w:szCs w:val="26"/>
          <w:lang w:val="en-IN"/>
        </w:rPr>
      </w:pPr>
      <w:r w:rsidRPr="00E0435A">
        <w:rPr>
          <w:rFonts w:ascii="Times New Roman" w:hAnsi="Times New Roman" w:cs="Times New Roman"/>
          <w:sz w:val="26"/>
          <w:szCs w:val="26"/>
          <w:lang w:val="en-IN"/>
        </w:rPr>
        <w:t>"Forgot Password" link for recovery.</w:t>
      </w:r>
    </w:p>
    <w:p w14:paraId="497484FA" w14:textId="77777777" w:rsidR="00E0435A" w:rsidRPr="00E0435A" w:rsidRDefault="00E0435A" w:rsidP="00E0435A">
      <w:pPr>
        <w:numPr>
          <w:ilvl w:val="1"/>
          <w:numId w:val="47"/>
        </w:numPr>
        <w:spacing w:line="360" w:lineRule="auto"/>
        <w:rPr>
          <w:rFonts w:ascii="Times New Roman" w:hAnsi="Times New Roman" w:cs="Times New Roman"/>
          <w:sz w:val="26"/>
          <w:szCs w:val="26"/>
          <w:lang w:val="en-IN"/>
        </w:rPr>
      </w:pPr>
      <w:r w:rsidRPr="00E0435A">
        <w:rPr>
          <w:rFonts w:ascii="Times New Roman" w:hAnsi="Times New Roman" w:cs="Times New Roman"/>
          <w:sz w:val="26"/>
          <w:szCs w:val="26"/>
          <w:lang w:val="en-IN"/>
        </w:rPr>
        <w:t>"Sign Up" option for new users.</w:t>
      </w:r>
    </w:p>
    <w:p w14:paraId="161E4C61" w14:textId="77777777" w:rsidR="00E0435A" w:rsidRPr="00E0435A" w:rsidRDefault="00E0435A" w:rsidP="00E0435A">
      <w:pPr>
        <w:numPr>
          <w:ilvl w:val="0"/>
          <w:numId w:val="47"/>
        </w:numPr>
        <w:spacing w:line="360" w:lineRule="auto"/>
        <w:rPr>
          <w:rFonts w:ascii="Times New Roman" w:hAnsi="Times New Roman" w:cs="Times New Roman"/>
          <w:sz w:val="26"/>
          <w:szCs w:val="26"/>
          <w:lang w:val="en-IN"/>
        </w:rPr>
      </w:pPr>
      <w:r w:rsidRPr="00E0435A">
        <w:rPr>
          <w:rFonts w:ascii="Times New Roman" w:hAnsi="Times New Roman" w:cs="Times New Roman"/>
          <w:b/>
          <w:bCs/>
          <w:sz w:val="26"/>
          <w:szCs w:val="26"/>
          <w:lang w:val="en-IN"/>
        </w:rPr>
        <w:t>Design:</w:t>
      </w:r>
      <w:r w:rsidRPr="00E0435A">
        <w:rPr>
          <w:rFonts w:ascii="Times New Roman" w:hAnsi="Times New Roman" w:cs="Times New Roman"/>
          <w:sz w:val="26"/>
          <w:szCs w:val="26"/>
          <w:lang w:val="en-IN"/>
        </w:rPr>
        <w:t xml:space="preserve"> A clean and responsive layout using Material-UI components.</w:t>
      </w:r>
    </w:p>
    <w:p w14:paraId="71B4D54D" w14:textId="77A69A5F" w:rsidR="00E0435A" w:rsidRPr="00E0435A" w:rsidRDefault="00E0435A" w:rsidP="00E0435A">
      <w:pPr>
        <w:spacing w:line="360" w:lineRule="auto"/>
        <w:rPr>
          <w:rFonts w:ascii="Times New Roman" w:hAnsi="Times New Roman" w:cs="Times New Roman"/>
          <w:b/>
          <w:bCs/>
          <w:sz w:val="26"/>
          <w:szCs w:val="26"/>
          <w:lang w:val="en-IN"/>
        </w:rPr>
      </w:pPr>
      <w:r>
        <w:rPr>
          <w:rFonts w:ascii="Times New Roman" w:hAnsi="Times New Roman" w:cs="Times New Roman"/>
          <w:sz w:val="26"/>
          <w:szCs w:val="26"/>
          <w:lang w:val="en-IN"/>
        </w:rPr>
        <w:t xml:space="preserve">    </w:t>
      </w:r>
      <w:r w:rsidRPr="00E0435A">
        <w:rPr>
          <w:rFonts w:ascii="Times New Roman" w:hAnsi="Times New Roman" w:cs="Times New Roman"/>
          <w:b/>
          <w:bCs/>
          <w:sz w:val="26"/>
          <w:szCs w:val="26"/>
          <w:lang w:val="en-IN"/>
        </w:rPr>
        <w:t>2. Registration Page</w:t>
      </w:r>
    </w:p>
    <w:p w14:paraId="4167DFC9" w14:textId="77777777" w:rsidR="00E0435A" w:rsidRPr="00E0435A" w:rsidRDefault="00E0435A" w:rsidP="00E0435A">
      <w:pPr>
        <w:numPr>
          <w:ilvl w:val="0"/>
          <w:numId w:val="48"/>
        </w:numPr>
        <w:spacing w:line="360" w:lineRule="auto"/>
        <w:rPr>
          <w:rFonts w:ascii="Times New Roman" w:hAnsi="Times New Roman" w:cs="Times New Roman"/>
          <w:sz w:val="26"/>
          <w:szCs w:val="26"/>
          <w:lang w:val="en-IN"/>
        </w:rPr>
      </w:pPr>
      <w:r w:rsidRPr="00E0435A">
        <w:rPr>
          <w:rFonts w:ascii="Times New Roman" w:hAnsi="Times New Roman" w:cs="Times New Roman"/>
          <w:b/>
          <w:bCs/>
          <w:sz w:val="26"/>
          <w:szCs w:val="26"/>
          <w:lang w:val="en-IN"/>
        </w:rPr>
        <w:t>Purpose:</w:t>
      </w:r>
      <w:r w:rsidRPr="00E0435A">
        <w:rPr>
          <w:rFonts w:ascii="Times New Roman" w:hAnsi="Times New Roman" w:cs="Times New Roman"/>
          <w:sz w:val="26"/>
          <w:szCs w:val="26"/>
          <w:lang w:val="en-IN"/>
        </w:rPr>
        <w:t xml:space="preserve"> Enables new users to register on the platform.</w:t>
      </w:r>
    </w:p>
    <w:p w14:paraId="490102C0" w14:textId="77777777" w:rsidR="00E0435A" w:rsidRPr="00E0435A" w:rsidRDefault="00E0435A" w:rsidP="00E0435A">
      <w:pPr>
        <w:numPr>
          <w:ilvl w:val="0"/>
          <w:numId w:val="48"/>
        </w:numPr>
        <w:spacing w:line="360" w:lineRule="auto"/>
        <w:rPr>
          <w:rFonts w:ascii="Times New Roman" w:hAnsi="Times New Roman" w:cs="Times New Roman"/>
          <w:sz w:val="26"/>
          <w:szCs w:val="26"/>
          <w:lang w:val="en-IN"/>
        </w:rPr>
      </w:pPr>
      <w:r w:rsidRPr="00E0435A">
        <w:rPr>
          <w:rFonts w:ascii="Times New Roman" w:hAnsi="Times New Roman" w:cs="Times New Roman"/>
          <w:b/>
          <w:bCs/>
          <w:sz w:val="26"/>
          <w:szCs w:val="26"/>
          <w:lang w:val="en-IN"/>
        </w:rPr>
        <w:t>Features:</w:t>
      </w:r>
    </w:p>
    <w:p w14:paraId="46D36CB2" w14:textId="77777777" w:rsidR="00E0435A" w:rsidRPr="00E0435A" w:rsidRDefault="00E0435A" w:rsidP="00E0435A">
      <w:pPr>
        <w:numPr>
          <w:ilvl w:val="1"/>
          <w:numId w:val="48"/>
        </w:numPr>
        <w:spacing w:line="360" w:lineRule="auto"/>
        <w:rPr>
          <w:rFonts w:ascii="Times New Roman" w:hAnsi="Times New Roman" w:cs="Times New Roman"/>
          <w:sz w:val="26"/>
          <w:szCs w:val="26"/>
          <w:lang w:val="en-IN"/>
        </w:rPr>
      </w:pPr>
      <w:r w:rsidRPr="00E0435A">
        <w:rPr>
          <w:rFonts w:ascii="Times New Roman" w:hAnsi="Times New Roman" w:cs="Times New Roman"/>
          <w:sz w:val="26"/>
          <w:szCs w:val="26"/>
          <w:lang w:val="en-IN"/>
        </w:rPr>
        <w:t>Input fields for name, email, password, and contact details.</w:t>
      </w:r>
    </w:p>
    <w:p w14:paraId="37FDC68D" w14:textId="77777777" w:rsidR="00E0435A" w:rsidRPr="00E0435A" w:rsidRDefault="00E0435A" w:rsidP="00E0435A">
      <w:pPr>
        <w:numPr>
          <w:ilvl w:val="1"/>
          <w:numId w:val="48"/>
        </w:numPr>
        <w:spacing w:line="360" w:lineRule="auto"/>
        <w:rPr>
          <w:rFonts w:ascii="Times New Roman" w:hAnsi="Times New Roman" w:cs="Times New Roman"/>
          <w:sz w:val="26"/>
          <w:szCs w:val="26"/>
          <w:lang w:val="en-IN"/>
        </w:rPr>
      </w:pPr>
      <w:r w:rsidRPr="00E0435A">
        <w:rPr>
          <w:rFonts w:ascii="Times New Roman" w:hAnsi="Times New Roman" w:cs="Times New Roman"/>
          <w:sz w:val="26"/>
          <w:szCs w:val="26"/>
          <w:lang w:val="en-IN"/>
        </w:rPr>
        <w:t>Validation messages for incorrect or missing input.</w:t>
      </w:r>
    </w:p>
    <w:p w14:paraId="1DB6D98E" w14:textId="77777777" w:rsidR="00E0435A" w:rsidRPr="00E0435A" w:rsidRDefault="00E0435A" w:rsidP="00E0435A">
      <w:pPr>
        <w:numPr>
          <w:ilvl w:val="1"/>
          <w:numId w:val="48"/>
        </w:numPr>
        <w:spacing w:line="360" w:lineRule="auto"/>
        <w:rPr>
          <w:rFonts w:ascii="Times New Roman" w:hAnsi="Times New Roman" w:cs="Times New Roman"/>
          <w:sz w:val="26"/>
          <w:szCs w:val="26"/>
          <w:lang w:val="en-IN"/>
        </w:rPr>
      </w:pPr>
      <w:r w:rsidRPr="00E0435A">
        <w:rPr>
          <w:rFonts w:ascii="Times New Roman" w:hAnsi="Times New Roman" w:cs="Times New Roman"/>
          <w:sz w:val="26"/>
          <w:szCs w:val="26"/>
          <w:lang w:val="en-IN"/>
        </w:rPr>
        <w:t>Terms and Conditions checkbox.</w:t>
      </w:r>
    </w:p>
    <w:p w14:paraId="3C82BB12" w14:textId="77777777" w:rsidR="00E0435A" w:rsidRPr="00E0435A" w:rsidRDefault="00E0435A" w:rsidP="00E0435A">
      <w:pPr>
        <w:spacing w:line="360" w:lineRule="auto"/>
        <w:rPr>
          <w:rFonts w:ascii="Times New Roman" w:hAnsi="Times New Roman" w:cs="Times New Roman"/>
          <w:b/>
          <w:bCs/>
          <w:sz w:val="26"/>
          <w:szCs w:val="26"/>
          <w:lang w:val="en-IN"/>
        </w:rPr>
      </w:pPr>
      <w:r w:rsidRPr="00E0435A">
        <w:rPr>
          <w:rFonts w:ascii="Times New Roman" w:hAnsi="Times New Roman" w:cs="Times New Roman"/>
          <w:b/>
          <w:bCs/>
          <w:sz w:val="26"/>
          <w:szCs w:val="26"/>
          <w:lang w:val="en-IN"/>
        </w:rPr>
        <w:t>3. User Dashboard</w:t>
      </w:r>
    </w:p>
    <w:p w14:paraId="7E4F6EF0" w14:textId="77777777" w:rsidR="00E0435A" w:rsidRPr="00E0435A" w:rsidRDefault="00E0435A" w:rsidP="00E0435A">
      <w:pPr>
        <w:numPr>
          <w:ilvl w:val="0"/>
          <w:numId w:val="49"/>
        </w:numPr>
        <w:spacing w:line="360" w:lineRule="auto"/>
        <w:rPr>
          <w:rFonts w:ascii="Times New Roman" w:hAnsi="Times New Roman" w:cs="Times New Roman"/>
          <w:sz w:val="26"/>
          <w:szCs w:val="26"/>
          <w:lang w:val="en-IN"/>
        </w:rPr>
      </w:pPr>
      <w:r w:rsidRPr="00E0435A">
        <w:rPr>
          <w:rFonts w:ascii="Times New Roman" w:hAnsi="Times New Roman" w:cs="Times New Roman"/>
          <w:b/>
          <w:bCs/>
          <w:sz w:val="26"/>
          <w:szCs w:val="26"/>
          <w:lang w:val="en-IN"/>
        </w:rPr>
        <w:t>Purpose:</w:t>
      </w:r>
      <w:r w:rsidRPr="00E0435A">
        <w:rPr>
          <w:rFonts w:ascii="Times New Roman" w:hAnsi="Times New Roman" w:cs="Times New Roman"/>
          <w:sz w:val="26"/>
          <w:szCs w:val="26"/>
          <w:lang w:val="en-IN"/>
        </w:rPr>
        <w:t xml:space="preserve"> Displays complaint details and allows users to interact with the system.</w:t>
      </w:r>
    </w:p>
    <w:p w14:paraId="485FDF61" w14:textId="77777777" w:rsidR="00E0435A" w:rsidRPr="00E0435A" w:rsidRDefault="00E0435A" w:rsidP="00E0435A">
      <w:pPr>
        <w:numPr>
          <w:ilvl w:val="0"/>
          <w:numId w:val="49"/>
        </w:numPr>
        <w:spacing w:line="360" w:lineRule="auto"/>
        <w:rPr>
          <w:rFonts w:ascii="Times New Roman" w:hAnsi="Times New Roman" w:cs="Times New Roman"/>
          <w:sz w:val="26"/>
          <w:szCs w:val="26"/>
          <w:lang w:val="en-IN"/>
        </w:rPr>
      </w:pPr>
      <w:r w:rsidRPr="00E0435A">
        <w:rPr>
          <w:rFonts w:ascii="Times New Roman" w:hAnsi="Times New Roman" w:cs="Times New Roman"/>
          <w:b/>
          <w:bCs/>
          <w:sz w:val="26"/>
          <w:szCs w:val="26"/>
          <w:lang w:val="en-IN"/>
        </w:rPr>
        <w:t>Features:</w:t>
      </w:r>
    </w:p>
    <w:p w14:paraId="21095F30" w14:textId="77777777" w:rsidR="00E0435A" w:rsidRPr="00E0435A" w:rsidRDefault="00E0435A" w:rsidP="00E0435A">
      <w:pPr>
        <w:numPr>
          <w:ilvl w:val="1"/>
          <w:numId w:val="49"/>
        </w:numPr>
        <w:spacing w:line="360" w:lineRule="auto"/>
        <w:rPr>
          <w:rFonts w:ascii="Times New Roman" w:hAnsi="Times New Roman" w:cs="Times New Roman"/>
          <w:sz w:val="26"/>
          <w:szCs w:val="26"/>
          <w:lang w:val="en-IN"/>
        </w:rPr>
      </w:pPr>
      <w:r w:rsidRPr="00E0435A">
        <w:rPr>
          <w:rFonts w:ascii="Times New Roman" w:hAnsi="Times New Roman" w:cs="Times New Roman"/>
          <w:sz w:val="26"/>
          <w:szCs w:val="26"/>
          <w:lang w:val="en-IN"/>
        </w:rPr>
        <w:t>View the status of registered complaints.</w:t>
      </w:r>
    </w:p>
    <w:p w14:paraId="7F956AD5" w14:textId="77777777" w:rsidR="00E0435A" w:rsidRPr="00E0435A" w:rsidRDefault="00E0435A" w:rsidP="00E0435A">
      <w:pPr>
        <w:numPr>
          <w:ilvl w:val="1"/>
          <w:numId w:val="49"/>
        </w:numPr>
        <w:spacing w:line="360" w:lineRule="auto"/>
        <w:rPr>
          <w:rFonts w:ascii="Times New Roman" w:hAnsi="Times New Roman" w:cs="Times New Roman"/>
          <w:sz w:val="26"/>
          <w:szCs w:val="26"/>
          <w:lang w:val="en-IN"/>
        </w:rPr>
      </w:pPr>
      <w:r w:rsidRPr="00E0435A">
        <w:rPr>
          <w:rFonts w:ascii="Times New Roman" w:hAnsi="Times New Roman" w:cs="Times New Roman"/>
          <w:sz w:val="26"/>
          <w:szCs w:val="26"/>
          <w:lang w:val="en-IN"/>
        </w:rPr>
        <w:t>Submit a new complaint with an easy-to-use form.</w:t>
      </w:r>
    </w:p>
    <w:p w14:paraId="5CE88F92" w14:textId="0832DBC4" w:rsidR="008A015F" w:rsidRPr="00BC290F" w:rsidRDefault="00BC290F" w:rsidP="00BC290F">
      <w:pPr>
        <w:spacing w:line="360" w:lineRule="auto"/>
        <w:rPr>
          <w:rFonts w:ascii="Times New Roman" w:hAnsi="Times New Roman" w:cs="Times New Roman"/>
          <w:b/>
          <w:bCs/>
          <w:sz w:val="26"/>
          <w:szCs w:val="26"/>
          <w:lang w:val="en-IN"/>
        </w:rPr>
      </w:pPr>
      <w:r w:rsidRPr="00BC290F">
        <w:rPr>
          <w:rFonts w:ascii="Times New Roman" w:hAnsi="Times New Roman" w:cs="Times New Roman"/>
          <w:b/>
          <w:bCs/>
          <w:sz w:val="26"/>
          <w:szCs w:val="26"/>
          <w:lang w:val="en-IN"/>
        </w:rPr>
        <w:lastRenderedPageBreak/>
        <w:t>4.Admin Dashboard</w:t>
      </w:r>
    </w:p>
    <w:p w14:paraId="48E98231" w14:textId="3E51A30A" w:rsidR="00E0435A" w:rsidRPr="00E0435A" w:rsidRDefault="00E0435A" w:rsidP="00E0435A">
      <w:pPr>
        <w:numPr>
          <w:ilvl w:val="0"/>
          <w:numId w:val="50"/>
        </w:numPr>
        <w:spacing w:line="360" w:lineRule="auto"/>
        <w:rPr>
          <w:rFonts w:ascii="Times New Roman" w:hAnsi="Times New Roman" w:cs="Times New Roman"/>
          <w:sz w:val="26"/>
          <w:szCs w:val="26"/>
          <w:lang w:val="en-IN"/>
        </w:rPr>
      </w:pPr>
      <w:r w:rsidRPr="00E0435A">
        <w:rPr>
          <w:rFonts w:ascii="Times New Roman" w:hAnsi="Times New Roman" w:cs="Times New Roman"/>
          <w:b/>
          <w:bCs/>
          <w:sz w:val="26"/>
          <w:szCs w:val="26"/>
          <w:lang w:val="en-IN"/>
        </w:rPr>
        <w:t>Purpose:</w:t>
      </w:r>
      <w:r w:rsidRPr="00E0435A">
        <w:rPr>
          <w:rFonts w:ascii="Times New Roman" w:hAnsi="Times New Roman" w:cs="Times New Roman"/>
          <w:sz w:val="26"/>
          <w:szCs w:val="26"/>
          <w:lang w:val="en-IN"/>
        </w:rPr>
        <w:t xml:space="preserve"> Provides an overview of all system activities for administrators.</w:t>
      </w:r>
    </w:p>
    <w:p w14:paraId="41346B7D" w14:textId="77777777" w:rsidR="00E0435A" w:rsidRPr="00E0435A" w:rsidRDefault="00E0435A" w:rsidP="00E0435A">
      <w:pPr>
        <w:numPr>
          <w:ilvl w:val="0"/>
          <w:numId w:val="50"/>
        </w:numPr>
        <w:spacing w:line="360" w:lineRule="auto"/>
        <w:rPr>
          <w:rFonts w:ascii="Times New Roman" w:hAnsi="Times New Roman" w:cs="Times New Roman"/>
          <w:sz w:val="26"/>
          <w:szCs w:val="26"/>
          <w:lang w:val="en-IN"/>
        </w:rPr>
      </w:pPr>
      <w:r w:rsidRPr="00E0435A">
        <w:rPr>
          <w:rFonts w:ascii="Times New Roman" w:hAnsi="Times New Roman" w:cs="Times New Roman"/>
          <w:b/>
          <w:bCs/>
          <w:sz w:val="26"/>
          <w:szCs w:val="26"/>
          <w:lang w:val="en-IN"/>
        </w:rPr>
        <w:t>Features:</w:t>
      </w:r>
    </w:p>
    <w:p w14:paraId="130C8483" w14:textId="77777777" w:rsidR="00E0435A" w:rsidRPr="00E0435A" w:rsidRDefault="00E0435A" w:rsidP="00E0435A">
      <w:pPr>
        <w:numPr>
          <w:ilvl w:val="1"/>
          <w:numId w:val="50"/>
        </w:numPr>
        <w:spacing w:line="360" w:lineRule="auto"/>
        <w:rPr>
          <w:rFonts w:ascii="Times New Roman" w:hAnsi="Times New Roman" w:cs="Times New Roman"/>
          <w:sz w:val="26"/>
          <w:szCs w:val="26"/>
          <w:lang w:val="en-IN"/>
        </w:rPr>
      </w:pPr>
      <w:r w:rsidRPr="00E0435A">
        <w:rPr>
          <w:rFonts w:ascii="Times New Roman" w:hAnsi="Times New Roman" w:cs="Times New Roman"/>
          <w:sz w:val="26"/>
          <w:szCs w:val="26"/>
          <w:lang w:val="en-IN"/>
        </w:rPr>
        <w:t>List of all registered complaints with their statuses.</w:t>
      </w:r>
    </w:p>
    <w:p w14:paraId="624450DB" w14:textId="77777777" w:rsidR="00E0435A" w:rsidRPr="00E0435A" w:rsidRDefault="00E0435A" w:rsidP="00E0435A">
      <w:pPr>
        <w:numPr>
          <w:ilvl w:val="1"/>
          <w:numId w:val="50"/>
        </w:numPr>
        <w:spacing w:line="360" w:lineRule="auto"/>
        <w:rPr>
          <w:rFonts w:ascii="Times New Roman" w:hAnsi="Times New Roman" w:cs="Times New Roman"/>
          <w:sz w:val="26"/>
          <w:szCs w:val="26"/>
          <w:lang w:val="en-IN"/>
        </w:rPr>
      </w:pPr>
      <w:r w:rsidRPr="00E0435A">
        <w:rPr>
          <w:rFonts w:ascii="Times New Roman" w:hAnsi="Times New Roman" w:cs="Times New Roman"/>
          <w:sz w:val="26"/>
          <w:szCs w:val="26"/>
          <w:lang w:val="en-IN"/>
        </w:rPr>
        <w:t>User and agent management tools.</w:t>
      </w:r>
    </w:p>
    <w:p w14:paraId="71DED565" w14:textId="77777777" w:rsidR="00E0435A" w:rsidRPr="00E0435A" w:rsidRDefault="00E0435A" w:rsidP="00E0435A">
      <w:pPr>
        <w:numPr>
          <w:ilvl w:val="1"/>
          <w:numId w:val="50"/>
        </w:numPr>
        <w:spacing w:line="360" w:lineRule="auto"/>
        <w:rPr>
          <w:rFonts w:ascii="Times New Roman" w:hAnsi="Times New Roman" w:cs="Times New Roman"/>
          <w:sz w:val="26"/>
          <w:szCs w:val="26"/>
          <w:lang w:val="en-IN"/>
        </w:rPr>
      </w:pPr>
      <w:r w:rsidRPr="00E0435A">
        <w:rPr>
          <w:rFonts w:ascii="Times New Roman" w:hAnsi="Times New Roman" w:cs="Times New Roman"/>
          <w:sz w:val="26"/>
          <w:szCs w:val="26"/>
          <w:lang w:val="en-IN"/>
        </w:rPr>
        <w:t>Complaint assignment functionality.</w:t>
      </w:r>
    </w:p>
    <w:p w14:paraId="0CAD7CDB" w14:textId="77777777" w:rsidR="00E0435A" w:rsidRPr="00E0435A" w:rsidRDefault="00E0435A" w:rsidP="00E0435A">
      <w:pPr>
        <w:numPr>
          <w:ilvl w:val="1"/>
          <w:numId w:val="50"/>
        </w:numPr>
        <w:spacing w:line="360" w:lineRule="auto"/>
        <w:rPr>
          <w:rFonts w:ascii="Times New Roman" w:hAnsi="Times New Roman" w:cs="Times New Roman"/>
          <w:sz w:val="26"/>
          <w:szCs w:val="26"/>
          <w:lang w:val="en-IN"/>
        </w:rPr>
      </w:pPr>
      <w:r w:rsidRPr="00E0435A">
        <w:rPr>
          <w:rFonts w:ascii="Times New Roman" w:hAnsi="Times New Roman" w:cs="Times New Roman"/>
          <w:sz w:val="26"/>
          <w:szCs w:val="26"/>
          <w:lang w:val="en-IN"/>
        </w:rPr>
        <w:t>Reports and analytics on complaint trends.</w:t>
      </w:r>
    </w:p>
    <w:p w14:paraId="769B8618" w14:textId="541C165A" w:rsidR="00E0435A" w:rsidRPr="00E0435A" w:rsidRDefault="00E0435A" w:rsidP="00E0435A">
      <w:pPr>
        <w:spacing w:line="360" w:lineRule="auto"/>
        <w:ind w:firstLine="720"/>
        <w:rPr>
          <w:rFonts w:ascii="Times New Roman" w:hAnsi="Times New Roman" w:cs="Times New Roman"/>
          <w:sz w:val="26"/>
          <w:szCs w:val="26"/>
          <w:lang w:val="en-IN"/>
        </w:rPr>
      </w:pPr>
    </w:p>
    <w:p w14:paraId="47742AD3" w14:textId="77777777" w:rsidR="00E0435A" w:rsidRPr="00E0435A" w:rsidRDefault="00E0435A" w:rsidP="00E0435A">
      <w:pPr>
        <w:spacing w:line="360" w:lineRule="auto"/>
        <w:ind w:firstLine="720"/>
        <w:rPr>
          <w:rFonts w:ascii="Times New Roman" w:hAnsi="Times New Roman" w:cs="Times New Roman"/>
          <w:b/>
          <w:bCs/>
          <w:sz w:val="26"/>
          <w:szCs w:val="26"/>
          <w:lang w:val="en-IN"/>
        </w:rPr>
      </w:pPr>
      <w:r w:rsidRPr="00E0435A">
        <w:rPr>
          <w:rFonts w:ascii="Times New Roman" w:hAnsi="Times New Roman" w:cs="Times New Roman"/>
          <w:b/>
          <w:bCs/>
          <w:sz w:val="26"/>
          <w:szCs w:val="26"/>
          <w:lang w:val="en-IN"/>
        </w:rPr>
        <w:t>5. Agent Interface</w:t>
      </w:r>
    </w:p>
    <w:p w14:paraId="4E9BADE7" w14:textId="77777777" w:rsidR="00E0435A" w:rsidRPr="00E0435A" w:rsidRDefault="00E0435A" w:rsidP="00E0435A">
      <w:pPr>
        <w:numPr>
          <w:ilvl w:val="0"/>
          <w:numId w:val="51"/>
        </w:numPr>
        <w:spacing w:line="360" w:lineRule="auto"/>
        <w:rPr>
          <w:rFonts w:ascii="Times New Roman" w:hAnsi="Times New Roman" w:cs="Times New Roman"/>
          <w:sz w:val="26"/>
          <w:szCs w:val="26"/>
          <w:lang w:val="en-IN"/>
        </w:rPr>
      </w:pPr>
      <w:r w:rsidRPr="00E0435A">
        <w:rPr>
          <w:rFonts w:ascii="Times New Roman" w:hAnsi="Times New Roman" w:cs="Times New Roman"/>
          <w:b/>
          <w:bCs/>
          <w:sz w:val="26"/>
          <w:szCs w:val="26"/>
          <w:lang w:val="en-IN"/>
        </w:rPr>
        <w:t>Purpose:</w:t>
      </w:r>
      <w:r w:rsidRPr="00E0435A">
        <w:rPr>
          <w:rFonts w:ascii="Times New Roman" w:hAnsi="Times New Roman" w:cs="Times New Roman"/>
          <w:sz w:val="26"/>
          <w:szCs w:val="26"/>
          <w:lang w:val="en-IN"/>
        </w:rPr>
        <w:t xml:space="preserve"> Enables agents to manage and resolve complaints assigned to them.</w:t>
      </w:r>
    </w:p>
    <w:p w14:paraId="456B5B2C" w14:textId="77777777" w:rsidR="00E0435A" w:rsidRPr="00E0435A" w:rsidRDefault="00E0435A" w:rsidP="00E0435A">
      <w:pPr>
        <w:numPr>
          <w:ilvl w:val="0"/>
          <w:numId w:val="51"/>
        </w:numPr>
        <w:spacing w:line="360" w:lineRule="auto"/>
        <w:rPr>
          <w:rFonts w:ascii="Times New Roman" w:hAnsi="Times New Roman" w:cs="Times New Roman"/>
          <w:sz w:val="26"/>
          <w:szCs w:val="26"/>
          <w:lang w:val="en-IN"/>
        </w:rPr>
      </w:pPr>
      <w:r w:rsidRPr="00E0435A">
        <w:rPr>
          <w:rFonts w:ascii="Times New Roman" w:hAnsi="Times New Roman" w:cs="Times New Roman"/>
          <w:b/>
          <w:bCs/>
          <w:sz w:val="26"/>
          <w:szCs w:val="26"/>
          <w:lang w:val="en-IN"/>
        </w:rPr>
        <w:t>Features:</w:t>
      </w:r>
    </w:p>
    <w:p w14:paraId="4295822C" w14:textId="77777777" w:rsidR="00E0435A" w:rsidRPr="00E0435A" w:rsidRDefault="00E0435A" w:rsidP="00E0435A">
      <w:pPr>
        <w:numPr>
          <w:ilvl w:val="1"/>
          <w:numId w:val="51"/>
        </w:numPr>
        <w:spacing w:line="360" w:lineRule="auto"/>
        <w:rPr>
          <w:rFonts w:ascii="Times New Roman" w:hAnsi="Times New Roman" w:cs="Times New Roman"/>
          <w:sz w:val="26"/>
          <w:szCs w:val="26"/>
          <w:lang w:val="en-IN"/>
        </w:rPr>
      </w:pPr>
      <w:r w:rsidRPr="00E0435A">
        <w:rPr>
          <w:rFonts w:ascii="Times New Roman" w:hAnsi="Times New Roman" w:cs="Times New Roman"/>
          <w:sz w:val="26"/>
          <w:szCs w:val="26"/>
          <w:lang w:val="en-IN"/>
        </w:rPr>
        <w:t>List of assigned complaints with filtering and sorting options.</w:t>
      </w:r>
    </w:p>
    <w:p w14:paraId="7CAFADFE" w14:textId="77777777" w:rsidR="00E0435A" w:rsidRPr="00E0435A" w:rsidRDefault="00E0435A" w:rsidP="00E0435A">
      <w:pPr>
        <w:numPr>
          <w:ilvl w:val="1"/>
          <w:numId w:val="51"/>
        </w:numPr>
        <w:spacing w:line="360" w:lineRule="auto"/>
        <w:rPr>
          <w:rFonts w:ascii="Times New Roman" w:hAnsi="Times New Roman" w:cs="Times New Roman"/>
          <w:sz w:val="26"/>
          <w:szCs w:val="26"/>
          <w:lang w:val="en-IN"/>
        </w:rPr>
      </w:pPr>
      <w:r w:rsidRPr="00E0435A">
        <w:rPr>
          <w:rFonts w:ascii="Times New Roman" w:hAnsi="Times New Roman" w:cs="Times New Roman"/>
          <w:sz w:val="26"/>
          <w:szCs w:val="26"/>
          <w:lang w:val="en-IN"/>
        </w:rPr>
        <w:t>Chat system to communicate with users.</w:t>
      </w:r>
    </w:p>
    <w:p w14:paraId="7AB2EB92" w14:textId="77777777" w:rsidR="00E0435A" w:rsidRPr="00E0435A" w:rsidRDefault="00E0435A" w:rsidP="00E0435A">
      <w:pPr>
        <w:numPr>
          <w:ilvl w:val="1"/>
          <w:numId w:val="51"/>
        </w:numPr>
        <w:spacing w:line="360" w:lineRule="auto"/>
        <w:rPr>
          <w:rFonts w:ascii="Times New Roman" w:hAnsi="Times New Roman" w:cs="Times New Roman"/>
          <w:sz w:val="26"/>
          <w:szCs w:val="26"/>
          <w:lang w:val="en-IN"/>
        </w:rPr>
      </w:pPr>
      <w:r w:rsidRPr="00E0435A">
        <w:rPr>
          <w:rFonts w:ascii="Times New Roman" w:hAnsi="Times New Roman" w:cs="Times New Roman"/>
          <w:sz w:val="26"/>
          <w:szCs w:val="26"/>
          <w:lang w:val="en-IN"/>
        </w:rPr>
        <w:t>Ability to update complaint statuses.</w:t>
      </w:r>
    </w:p>
    <w:p w14:paraId="3D043B72" w14:textId="22C9EAF0" w:rsidR="00E0435A" w:rsidRPr="00E0435A" w:rsidRDefault="00E0435A" w:rsidP="00E0435A">
      <w:pPr>
        <w:spacing w:line="360" w:lineRule="auto"/>
        <w:ind w:firstLine="720"/>
        <w:rPr>
          <w:rFonts w:ascii="Times New Roman" w:hAnsi="Times New Roman" w:cs="Times New Roman"/>
          <w:sz w:val="26"/>
          <w:szCs w:val="26"/>
          <w:lang w:val="en-IN"/>
        </w:rPr>
      </w:pPr>
    </w:p>
    <w:p w14:paraId="6669648C" w14:textId="77777777" w:rsidR="00E0435A" w:rsidRPr="00E0435A" w:rsidRDefault="00E0435A" w:rsidP="00E0435A">
      <w:pPr>
        <w:spacing w:line="360" w:lineRule="auto"/>
        <w:ind w:firstLine="720"/>
        <w:rPr>
          <w:rFonts w:ascii="Times New Roman" w:hAnsi="Times New Roman" w:cs="Times New Roman"/>
          <w:b/>
          <w:bCs/>
          <w:sz w:val="26"/>
          <w:szCs w:val="26"/>
          <w:lang w:val="en-IN"/>
        </w:rPr>
      </w:pPr>
      <w:r w:rsidRPr="00E0435A">
        <w:rPr>
          <w:rFonts w:ascii="Times New Roman" w:hAnsi="Times New Roman" w:cs="Times New Roman"/>
          <w:b/>
          <w:bCs/>
          <w:sz w:val="26"/>
          <w:szCs w:val="26"/>
          <w:lang w:val="en-IN"/>
        </w:rPr>
        <w:t>6. Complaint Submission Page</w:t>
      </w:r>
    </w:p>
    <w:p w14:paraId="74432A6B" w14:textId="77777777" w:rsidR="00E0435A" w:rsidRPr="00E0435A" w:rsidRDefault="00E0435A" w:rsidP="00E0435A">
      <w:pPr>
        <w:numPr>
          <w:ilvl w:val="0"/>
          <w:numId w:val="52"/>
        </w:numPr>
        <w:spacing w:line="360" w:lineRule="auto"/>
        <w:rPr>
          <w:rFonts w:ascii="Times New Roman" w:hAnsi="Times New Roman" w:cs="Times New Roman"/>
          <w:sz w:val="26"/>
          <w:szCs w:val="26"/>
          <w:lang w:val="en-IN"/>
        </w:rPr>
      </w:pPr>
      <w:r w:rsidRPr="00E0435A">
        <w:rPr>
          <w:rFonts w:ascii="Times New Roman" w:hAnsi="Times New Roman" w:cs="Times New Roman"/>
          <w:b/>
          <w:bCs/>
          <w:sz w:val="26"/>
          <w:szCs w:val="26"/>
          <w:lang w:val="en-IN"/>
        </w:rPr>
        <w:t>Purpose:</w:t>
      </w:r>
      <w:r w:rsidRPr="00E0435A">
        <w:rPr>
          <w:rFonts w:ascii="Times New Roman" w:hAnsi="Times New Roman" w:cs="Times New Roman"/>
          <w:sz w:val="26"/>
          <w:szCs w:val="26"/>
          <w:lang w:val="en-IN"/>
        </w:rPr>
        <w:t xml:space="preserve"> Allows users to submit new complaints.</w:t>
      </w:r>
    </w:p>
    <w:p w14:paraId="4FBF49B9" w14:textId="77777777" w:rsidR="00E0435A" w:rsidRPr="00E0435A" w:rsidRDefault="00E0435A" w:rsidP="00E0435A">
      <w:pPr>
        <w:numPr>
          <w:ilvl w:val="0"/>
          <w:numId w:val="52"/>
        </w:numPr>
        <w:spacing w:line="360" w:lineRule="auto"/>
        <w:rPr>
          <w:rFonts w:ascii="Times New Roman" w:hAnsi="Times New Roman" w:cs="Times New Roman"/>
          <w:sz w:val="26"/>
          <w:szCs w:val="26"/>
          <w:lang w:val="en-IN"/>
        </w:rPr>
      </w:pPr>
      <w:r w:rsidRPr="00E0435A">
        <w:rPr>
          <w:rFonts w:ascii="Times New Roman" w:hAnsi="Times New Roman" w:cs="Times New Roman"/>
          <w:b/>
          <w:bCs/>
          <w:sz w:val="26"/>
          <w:szCs w:val="26"/>
          <w:lang w:val="en-IN"/>
        </w:rPr>
        <w:t>Features:</w:t>
      </w:r>
    </w:p>
    <w:p w14:paraId="787C2BF9" w14:textId="77777777" w:rsidR="00E0435A" w:rsidRPr="00E0435A" w:rsidRDefault="00E0435A" w:rsidP="00E0435A">
      <w:pPr>
        <w:numPr>
          <w:ilvl w:val="1"/>
          <w:numId w:val="52"/>
        </w:numPr>
        <w:spacing w:line="360" w:lineRule="auto"/>
        <w:rPr>
          <w:rFonts w:ascii="Times New Roman" w:hAnsi="Times New Roman" w:cs="Times New Roman"/>
          <w:sz w:val="26"/>
          <w:szCs w:val="26"/>
          <w:lang w:val="en-IN"/>
        </w:rPr>
      </w:pPr>
      <w:r w:rsidRPr="00E0435A">
        <w:rPr>
          <w:rFonts w:ascii="Times New Roman" w:hAnsi="Times New Roman" w:cs="Times New Roman"/>
          <w:sz w:val="26"/>
          <w:szCs w:val="26"/>
          <w:lang w:val="en-IN"/>
        </w:rPr>
        <w:t>Input fields for complaint title, description, and supporting documents.</w:t>
      </w:r>
    </w:p>
    <w:p w14:paraId="4EAFF3A1" w14:textId="77777777" w:rsidR="00E0435A" w:rsidRPr="00E0435A" w:rsidRDefault="00E0435A" w:rsidP="00E0435A">
      <w:pPr>
        <w:numPr>
          <w:ilvl w:val="1"/>
          <w:numId w:val="52"/>
        </w:numPr>
        <w:spacing w:line="360" w:lineRule="auto"/>
        <w:rPr>
          <w:rFonts w:ascii="Times New Roman" w:hAnsi="Times New Roman" w:cs="Times New Roman"/>
          <w:sz w:val="26"/>
          <w:szCs w:val="26"/>
          <w:lang w:val="en-IN"/>
        </w:rPr>
      </w:pPr>
      <w:r w:rsidRPr="00E0435A">
        <w:rPr>
          <w:rFonts w:ascii="Times New Roman" w:hAnsi="Times New Roman" w:cs="Times New Roman"/>
          <w:sz w:val="26"/>
          <w:szCs w:val="26"/>
          <w:lang w:val="en-IN"/>
        </w:rPr>
        <w:t>Dropdowns for category and urgency level.</w:t>
      </w:r>
    </w:p>
    <w:p w14:paraId="4F225136" w14:textId="77777777" w:rsidR="00E0435A" w:rsidRPr="00E0435A" w:rsidRDefault="00E0435A" w:rsidP="00E0435A">
      <w:pPr>
        <w:numPr>
          <w:ilvl w:val="1"/>
          <w:numId w:val="52"/>
        </w:numPr>
        <w:spacing w:line="360" w:lineRule="auto"/>
        <w:rPr>
          <w:rFonts w:ascii="Times New Roman" w:hAnsi="Times New Roman" w:cs="Times New Roman"/>
          <w:sz w:val="26"/>
          <w:szCs w:val="26"/>
          <w:lang w:val="en-IN"/>
        </w:rPr>
      </w:pPr>
      <w:r w:rsidRPr="00E0435A">
        <w:rPr>
          <w:rFonts w:ascii="Times New Roman" w:hAnsi="Times New Roman" w:cs="Times New Roman"/>
          <w:sz w:val="26"/>
          <w:szCs w:val="26"/>
          <w:lang w:val="en-IN"/>
        </w:rPr>
        <w:t>Confirmation message upon successful submission.</w:t>
      </w:r>
    </w:p>
    <w:p w14:paraId="729269C5" w14:textId="34D5FD9B" w:rsidR="00E0435A" w:rsidRPr="00E0435A" w:rsidRDefault="00E0435A" w:rsidP="00E0435A">
      <w:pPr>
        <w:spacing w:line="360" w:lineRule="auto"/>
        <w:ind w:firstLine="720"/>
        <w:rPr>
          <w:rFonts w:ascii="Times New Roman" w:hAnsi="Times New Roman" w:cs="Times New Roman"/>
          <w:sz w:val="26"/>
          <w:szCs w:val="26"/>
          <w:lang w:val="en-IN"/>
        </w:rPr>
      </w:pPr>
    </w:p>
    <w:p w14:paraId="75F08CA5" w14:textId="77777777" w:rsidR="00E0435A" w:rsidRPr="00E0435A" w:rsidRDefault="00E0435A" w:rsidP="00E0435A">
      <w:pPr>
        <w:spacing w:line="360" w:lineRule="auto"/>
        <w:ind w:firstLine="720"/>
        <w:rPr>
          <w:rFonts w:ascii="Times New Roman" w:hAnsi="Times New Roman" w:cs="Times New Roman"/>
          <w:b/>
          <w:bCs/>
          <w:sz w:val="26"/>
          <w:szCs w:val="26"/>
          <w:lang w:val="en-IN"/>
        </w:rPr>
      </w:pPr>
      <w:r w:rsidRPr="00E0435A">
        <w:rPr>
          <w:rFonts w:ascii="Times New Roman" w:hAnsi="Times New Roman" w:cs="Times New Roman"/>
          <w:b/>
          <w:bCs/>
          <w:sz w:val="26"/>
          <w:szCs w:val="26"/>
          <w:lang w:val="en-IN"/>
        </w:rPr>
        <w:lastRenderedPageBreak/>
        <w:t>7. Real-time Chat Window</w:t>
      </w:r>
    </w:p>
    <w:p w14:paraId="28508D4E" w14:textId="77777777" w:rsidR="00E0435A" w:rsidRPr="00E0435A" w:rsidRDefault="00E0435A" w:rsidP="00E0435A">
      <w:pPr>
        <w:numPr>
          <w:ilvl w:val="0"/>
          <w:numId w:val="53"/>
        </w:numPr>
        <w:spacing w:line="360" w:lineRule="auto"/>
        <w:rPr>
          <w:rFonts w:ascii="Times New Roman" w:hAnsi="Times New Roman" w:cs="Times New Roman"/>
          <w:sz w:val="26"/>
          <w:szCs w:val="26"/>
          <w:lang w:val="en-IN"/>
        </w:rPr>
      </w:pPr>
      <w:r w:rsidRPr="00E0435A">
        <w:rPr>
          <w:rFonts w:ascii="Times New Roman" w:hAnsi="Times New Roman" w:cs="Times New Roman"/>
          <w:b/>
          <w:bCs/>
          <w:sz w:val="26"/>
          <w:szCs w:val="26"/>
          <w:lang w:val="en-IN"/>
        </w:rPr>
        <w:t>Purpose:</w:t>
      </w:r>
      <w:r w:rsidRPr="00E0435A">
        <w:rPr>
          <w:rFonts w:ascii="Times New Roman" w:hAnsi="Times New Roman" w:cs="Times New Roman"/>
          <w:sz w:val="26"/>
          <w:szCs w:val="26"/>
          <w:lang w:val="en-IN"/>
        </w:rPr>
        <w:t xml:space="preserve"> Facilitates direct communication between users and agents.</w:t>
      </w:r>
    </w:p>
    <w:p w14:paraId="3549AA73" w14:textId="77777777" w:rsidR="00E0435A" w:rsidRPr="00E0435A" w:rsidRDefault="00E0435A" w:rsidP="00E0435A">
      <w:pPr>
        <w:numPr>
          <w:ilvl w:val="0"/>
          <w:numId w:val="53"/>
        </w:numPr>
        <w:spacing w:line="360" w:lineRule="auto"/>
        <w:rPr>
          <w:rFonts w:ascii="Times New Roman" w:hAnsi="Times New Roman" w:cs="Times New Roman"/>
          <w:sz w:val="26"/>
          <w:szCs w:val="26"/>
          <w:lang w:val="en-IN"/>
        </w:rPr>
      </w:pPr>
      <w:r w:rsidRPr="00E0435A">
        <w:rPr>
          <w:rFonts w:ascii="Times New Roman" w:hAnsi="Times New Roman" w:cs="Times New Roman"/>
          <w:b/>
          <w:bCs/>
          <w:sz w:val="26"/>
          <w:szCs w:val="26"/>
          <w:lang w:val="en-IN"/>
        </w:rPr>
        <w:t>Features:</w:t>
      </w:r>
    </w:p>
    <w:p w14:paraId="661CD1B2" w14:textId="77777777" w:rsidR="00E0435A" w:rsidRPr="00E0435A" w:rsidRDefault="00E0435A" w:rsidP="00E0435A">
      <w:pPr>
        <w:numPr>
          <w:ilvl w:val="1"/>
          <w:numId w:val="53"/>
        </w:numPr>
        <w:spacing w:line="360" w:lineRule="auto"/>
        <w:rPr>
          <w:rFonts w:ascii="Times New Roman" w:hAnsi="Times New Roman" w:cs="Times New Roman"/>
          <w:sz w:val="26"/>
          <w:szCs w:val="26"/>
          <w:lang w:val="en-IN"/>
        </w:rPr>
      </w:pPr>
      <w:r w:rsidRPr="00E0435A">
        <w:rPr>
          <w:rFonts w:ascii="Times New Roman" w:hAnsi="Times New Roman" w:cs="Times New Roman"/>
          <w:sz w:val="26"/>
          <w:szCs w:val="26"/>
          <w:lang w:val="en-IN"/>
        </w:rPr>
        <w:t>Chat history for each complaint.</w:t>
      </w:r>
    </w:p>
    <w:p w14:paraId="7AA58449" w14:textId="77777777" w:rsidR="00E0435A" w:rsidRPr="00E0435A" w:rsidRDefault="00E0435A" w:rsidP="00E0435A">
      <w:pPr>
        <w:numPr>
          <w:ilvl w:val="1"/>
          <w:numId w:val="53"/>
        </w:numPr>
        <w:spacing w:line="360" w:lineRule="auto"/>
        <w:rPr>
          <w:rFonts w:ascii="Times New Roman" w:hAnsi="Times New Roman" w:cs="Times New Roman"/>
          <w:sz w:val="26"/>
          <w:szCs w:val="26"/>
          <w:lang w:val="en-IN"/>
        </w:rPr>
      </w:pPr>
      <w:r w:rsidRPr="00E0435A">
        <w:rPr>
          <w:rFonts w:ascii="Times New Roman" w:hAnsi="Times New Roman" w:cs="Times New Roman"/>
          <w:sz w:val="26"/>
          <w:szCs w:val="26"/>
          <w:lang w:val="en-IN"/>
        </w:rPr>
        <w:t>Input box for messages.</w:t>
      </w:r>
    </w:p>
    <w:p w14:paraId="3AD0D091" w14:textId="77777777" w:rsidR="00E0435A" w:rsidRPr="00E0435A" w:rsidRDefault="00E0435A" w:rsidP="00E0435A">
      <w:pPr>
        <w:numPr>
          <w:ilvl w:val="1"/>
          <w:numId w:val="53"/>
        </w:numPr>
        <w:spacing w:line="360" w:lineRule="auto"/>
        <w:rPr>
          <w:rFonts w:ascii="Times New Roman" w:hAnsi="Times New Roman" w:cs="Times New Roman"/>
          <w:sz w:val="26"/>
          <w:szCs w:val="26"/>
          <w:lang w:val="en-IN"/>
        </w:rPr>
      </w:pPr>
      <w:r w:rsidRPr="00E0435A">
        <w:rPr>
          <w:rFonts w:ascii="Times New Roman" w:hAnsi="Times New Roman" w:cs="Times New Roman"/>
          <w:sz w:val="26"/>
          <w:szCs w:val="26"/>
          <w:lang w:val="en-IN"/>
        </w:rPr>
        <w:t>Real-time notifications for new messages.</w:t>
      </w:r>
    </w:p>
    <w:p w14:paraId="77DE21D0" w14:textId="40454A9C" w:rsidR="00E0435A" w:rsidRPr="00E0435A" w:rsidRDefault="00E0435A" w:rsidP="00E0435A">
      <w:pPr>
        <w:spacing w:line="360" w:lineRule="auto"/>
        <w:ind w:firstLine="720"/>
        <w:rPr>
          <w:rFonts w:ascii="Times New Roman" w:hAnsi="Times New Roman" w:cs="Times New Roman"/>
          <w:sz w:val="26"/>
          <w:szCs w:val="26"/>
          <w:lang w:val="en-IN"/>
        </w:rPr>
      </w:pPr>
    </w:p>
    <w:p w14:paraId="1FC43248" w14:textId="77777777" w:rsidR="00E0435A" w:rsidRPr="00E0435A" w:rsidRDefault="00E0435A" w:rsidP="00E0435A">
      <w:pPr>
        <w:spacing w:line="360" w:lineRule="auto"/>
        <w:ind w:firstLine="720"/>
        <w:rPr>
          <w:rFonts w:ascii="Times New Roman" w:hAnsi="Times New Roman" w:cs="Times New Roman"/>
          <w:b/>
          <w:bCs/>
          <w:sz w:val="26"/>
          <w:szCs w:val="26"/>
          <w:lang w:val="en-IN"/>
        </w:rPr>
      </w:pPr>
      <w:r w:rsidRPr="00E0435A">
        <w:rPr>
          <w:rFonts w:ascii="Times New Roman" w:hAnsi="Times New Roman" w:cs="Times New Roman"/>
          <w:b/>
          <w:bCs/>
          <w:sz w:val="26"/>
          <w:szCs w:val="26"/>
          <w:lang w:val="en-IN"/>
        </w:rPr>
        <w:t>Design Principles</w:t>
      </w:r>
    </w:p>
    <w:p w14:paraId="44C9C89A" w14:textId="77777777" w:rsidR="00E0435A" w:rsidRPr="00E0435A" w:rsidRDefault="00E0435A" w:rsidP="00E0435A">
      <w:pPr>
        <w:numPr>
          <w:ilvl w:val="0"/>
          <w:numId w:val="54"/>
        </w:numPr>
        <w:spacing w:line="360" w:lineRule="auto"/>
        <w:rPr>
          <w:rFonts w:ascii="Times New Roman" w:hAnsi="Times New Roman" w:cs="Times New Roman"/>
          <w:sz w:val="26"/>
          <w:szCs w:val="26"/>
          <w:lang w:val="en-IN"/>
        </w:rPr>
      </w:pPr>
      <w:r w:rsidRPr="00E0435A">
        <w:rPr>
          <w:rFonts w:ascii="Times New Roman" w:hAnsi="Times New Roman" w:cs="Times New Roman"/>
          <w:b/>
          <w:bCs/>
          <w:sz w:val="26"/>
          <w:szCs w:val="26"/>
          <w:lang w:val="en-IN"/>
        </w:rPr>
        <w:t>Responsive Design:</w:t>
      </w:r>
      <w:r w:rsidRPr="00E0435A">
        <w:rPr>
          <w:rFonts w:ascii="Times New Roman" w:hAnsi="Times New Roman" w:cs="Times New Roman"/>
          <w:sz w:val="26"/>
          <w:szCs w:val="26"/>
          <w:lang w:val="en-IN"/>
        </w:rPr>
        <w:t xml:space="preserve"> Optimized for desktops, tablets, and mobile devices.</w:t>
      </w:r>
    </w:p>
    <w:p w14:paraId="0C218AA0" w14:textId="77777777" w:rsidR="00E0435A" w:rsidRPr="00E0435A" w:rsidRDefault="00E0435A" w:rsidP="00E0435A">
      <w:pPr>
        <w:numPr>
          <w:ilvl w:val="0"/>
          <w:numId w:val="54"/>
        </w:numPr>
        <w:spacing w:line="360" w:lineRule="auto"/>
        <w:rPr>
          <w:rFonts w:ascii="Times New Roman" w:hAnsi="Times New Roman" w:cs="Times New Roman"/>
          <w:sz w:val="26"/>
          <w:szCs w:val="26"/>
          <w:lang w:val="en-IN"/>
        </w:rPr>
      </w:pPr>
      <w:r w:rsidRPr="00E0435A">
        <w:rPr>
          <w:rFonts w:ascii="Times New Roman" w:hAnsi="Times New Roman" w:cs="Times New Roman"/>
          <w:b/>
          <w:bCs/>
          <w:sz w:val="26"/>
          <w:szCs w:val="26"/>
          <w:lang w:val="en-IN"/>
        </w:rPr>
        <w:t>Consistent Theme:</w:t>
      </w:r>
      <w:r w:rsidRPr="00E0435A">
        <w:rPr>
          <w:rFonts w:ascii="Times New Roman" w:hAnsi="Times New Roman" w:cs="Times New Roman"/>
          <w:sz w:val="26"/>
          <w:szCs w:val="26"/>
          <w:lang w:val="en-IN"/>
        </w:rPr>
        <w:t xml:space="preserve"> Uses Material-UI for a unified look and feel.</w:t>
      </w:r>
    </w:p>
    <w:p w14:paraId="6E9C3197" w14:textId="77777777" w:rsidR="00E0435A" w:rsidRDefault="00E0435A" w:rsidP="00E0435A">
      <w:pPr>
        <w:rPr>
          <w:rFonts w:ascii="Times New Roman" w:hAnsi="Times New Roman" w:cs="Times New Roman"/>
          <w:sz w:val="26"/>
          <w:szCs w:val="26"/>
          <w:lang w:val="en-IN"/>
        </w:rPr>
      </w:pPr>
    </w:p>
    <w:p w14:paraId="45121401" w14:textId="77777777" w:rsidR="00B5049A" w:rsidRDefault="00B5049A" w:rsidP="00E0435A">
      <w:pPr>
        <w:rPr>
          <w:rFonts w:ascii="Times New Roman" w:hAnsi="Times New Roman" w:cs="Times New Roman"/>
          <w:b/>
          <w:bCs/>
          <w:color w:val="000000"/>
          <w:sz w:val="36"/>
          <w:szCs w:val="36"/>
          <w:u w:val="single"/>
        </w:rPr>
      </w:pPr>
    </w:p>
    <w:p w14:paraId="5C3676E6" w14:textId="77777777" w:rsidR="00B5049A" w:rsidRDefault="00B5049A" w:rsidP="00E0435A">
      <w:pPr>
        <w:rPr>
          <w:rFonts w:ascii="Times New Roman" w:hAnsi="Times New Roman" w:cs="Times New Roman"/>
          <w:b/>
          <w:bCs/>
          <w:color w:val="000000"/>
          <w:sz w:val="36"/>
          <w:szCs w:val="36"/>
          <w:u w:val="single"/>
        </w:rPr>
      </w:pPr>
    </w:p>
    <w:p w14:paraId="28A5D6AF" w14:textId="77777777" w:rsidR="00B5049A" w:rsidRDefault="00B5049A" w:rsidP="00E0435A">
      <w:pPr>
        <w:rPr>
          <w:rFonts w:ascii="Times New Roman" w:hAnsi="Times New Roman" w:cs="Times New Roman"/>
          <w:b/>
          <w:bCs/>
          <w:color w:val="000000"/>
          <w:sz w:val="36"/>
          <w:szCs w:val="36"/>
          <w:u w:val="single"/>
        </w:rPr>
      </w:pPr>
    </w:p>
    <w:p w14:paraId="43547ABB" w14:textId="77777777" w:rsidR="00B5049A" w:rsidRDefault="00B5049A" w:rsidP="00E0435A">
      <w:pPr>
        <w:rPr>
          <w:rFonts w:ascii="Times New Roman" w:hAnsi="Times New Roman" w:cs="Times New Roman"/>
          <w:b/>
          <w:bCs/>
          <w:color w:val="000000"/>
          <w:sz w:val="36"/>
          <w:szCs w:val="36"/>
          <w:u w:val="single"/>
        </w:rPr>
      </w:pPr>
    </w:p>
    <w:p w14:paraId="50D72890" w14:textId="77777777" w:rsidR="00B5049A" w:rsidRDefault="00B5049A" w:rsidP="00E0435A">
      <w:pPr>
        <w:rPr>
          <w:rFonts w:ascii="Times New Roman" w:hAnsi="Times New Roman" w:cs="Times New Roman"/>
          <w:b/>
          <w:bCs/>
          <w:color w:val="000000"/>
          <w:sz w:val="36"/>
          <w:szCs w:val="36"/>
          <w:u w:val="single"/>
        </w:rPr>
      </w:pPr>
    </w:p>
    <w:p w14:paraId="3CAF8438" w14:textId="77777777" w:rsidR="00B5049A" w:rsidRDefault="00B5049A" w:rsidP="00E0435A">
      <w:pPr>
        <w:rPr>
          <w:rFonts w:ascii="Times New Roman" w:hAnsi="Times New Roman" w:cs="Times New Roman"/>
          <w:b/>
          <w:bCs/>
          <w:color w:val="000000"/>
          <w:sz w:val="36"/>
          <w:szCs w:val="36"/>
          <w:u w:val="single"/>
        </w:rPr>
      </w:pPr>
    </w:p>
    <w:p w14:paraId="4F25480A" w14:textId="77777777" w:rsidR="00B5049A" w:rsidRDefault="00B5049A" w:rsidP="00E0435A">
      <w:pPr>
        <w:rPr>
          <w:rFonts w:ascii="Times New Roman" w:hAnsi="Times New Roman" w:cs="Times New Roman"/>
          <w:b/>
          <w:bCs/>
          <w:color w:val="000000"/>
          <w:sz w:val="36"/>
          <w:szCs w:val="36"/>
          <w:u w:val="single"/>
        </w:rPr>
      </w:pPr>
    </w:p>
    <w:p w14:paraId="7354CC7D" w14:textId="77777777" w:rsidR="00B5049A" w:rsidRDefault="00B5049A" w:rsidP="00E0435A">
      <w:pPr>
        <w:rPr>
          <w:rFonts w:ascii="Times New Roman" w:hAnsi="Times New Roman" w:cs="Times New Roman"/>
          <w:b/>
          <w:bCs/>
          <w:color w:val="000000"/>
          <w:sz w:val="36"/>
          <w:szCs w:val="36"/>
          <w:u w:val="single"/>
        </w:rPr>
      </w:pPr>
    </w:p>
    <w:p w14:paraId="6F684AB2" w14:textId="77777777" w:rsidR="007B5443" w:rsidRDefault="007B5443" w:rsidP="00E0435A">
      <w:pPr>
        <w:rPr>
          <w:rFonts w:ascii="Times New Roman" w:hAnsi="Times New Roman" w:cs="Times New Roman"/>
          <w:b/>
          <w:bCs/>
          <w:color w:val="000000"/>
          <w:sz w:val="36"/>
          <w:szCs w:val="36"/>
          <w:u w:val="single"/>
        </w:rPr>
      </w:pPr>
    </w:p>
    <w:p w14:paraId="07A12379" w14:textId="77777777" w:rsidR="007B5443" w:rsidRDefault="007B5443" w:rsidP="00E0435A">
      <w:pPr>
        <w:rPr>
          <w:rFonts w:ascii="Times New Roman" w:hAnsi="Times New Roman" w:cs="Times New Roman"/>
          <w:b/>
          <w:bCs/>
          <w:color w:val="000000"/>
          <w:sz w:val="36"/>
          <w:szCs w:val="36"/>
          <w:u w:val="single"/>
        </w:rPr>
      </w:pPr>
    </w:p>
    <w:p w14:paraId="203CA777" w14:textId="77777777" w:rsidR="003A0BB1" w:rsidRDefault="003A0BB1" w:rsidP="00E0435A">
      <w:pPr>
        <w:rPr>
          <w:rFonts w:ascii="Times New Roman" w:hAnsi="Times New Roman" w:cs="Times New Roman"/>
          <w:b/>
          <w:bCs/>
          <w:color w:val="000000"/>
          <w:sz w:val="36"/>
          <w:szCs w:val="36"/>
          <w:u w:val="single"/>
        </w:rPr>
      </w:pPr>
    </w:p>
    <w:p w14:paraId="3116283C" w14:textId="515E0D9A" w:rsidR="009D66FF" w:rsidRPr="00E0435A" w:rsidRDefault="009D66FF" w:rsidP="00E0435A">
      <w:pPr>
        <w:rPr>
          <w:rFonts w:ascii="Times New Roman" w:hAnsi="Times New Roman" w:cs="Times New Roman"/>
          <w:sz w:val="26"/>
          <w:szCs w:val="26"/>
          <w:lang w:val="en-IN"/>
        </w:rPr>
      </w:pPr>
      <w:r w:rsidRPr="0021631E">
        <w:rPr>
          <w:rFonts w:ascii="Times New Roman" w:hAnsi="Times New Roman" w:cs="Times New Roman"/>
          <w:b/>
          <w:bCs/>
          <w:color w:val="000000"/>
          <w:sz w:val="36"/>
          <w:szCs w:val="36"/>
          <w:u w:val="single"/>
        </w:rPr>
        <w:lastRenderedPageBreak/>
        <w:t>T</w:t>
      </w:r>
      <w:r w:rsidRPr="009D66FF">
        <w:rPr>
          <w:rFonts w:ascii="Times New Roman" w:hAnsi="Times New Roman" w:cs="Times New Roman"/>
          <w:b/>
          <w:bCs/>
          <w:color w:val="000000"/>
          <w:sz w:val="36"/>
          <w:szCs w:val="36"/>
          <w:u w:val="single"/>
        </w:rPr>
        <w:t>esting Strategy and Tools</w:t>
      </w:r>
    </w:p>
    <w:p w14:paraId="3A1252C0" w14:textId="77777777" w:rsidR="009D66FF" w:rsidRPr="009D66FF" w:rsidRDefault="009D66FF" w:rsidP="0021631E">
      <w:pPr>
        <w:spacing w:after="0" w:line="360" w:lineRule="auto"/>
        <w:ind w:firstLine="720"/>
        <w:jc w:val="both"/>
        <w:rPr>
          <w:rFonts w:ascii="Times New Roman" w:hAnsi="Times New Roman" w:cs="Times New Roman"/>
          <w:sz w:val="26"/>
          <w:szCs w:val="26"/>
          <w:lang w:val="en-IN"/>
        </w:rPr>
      </w:pPr>
      <w:r w:rsidRPr="009D66FF">
        <w:rPr>
          <w:rFonts w:ascii="Times New Roman" w:hAnsi="Times New Roman" w:cs="Times New Roman"/>
          <w:sz w:val="26"/>
          <w:szCs w:val="26"/>
          <w:lang w:val="en-IN"/>
        </w:rPr>
        <w:t>Testing is essential to ensure the functionality, reliability, and security of the system. The strategy includes unit tests, integration tests, end-to-end (E2E) tests, security testing, performance testing, and user acceptance testing (UAT) to validate both individual components and the overall system.</w:t>
      </w:r>
    </w:p>
    <w:p w14:paraId="6BFD5821" w14:textId="77777777" w:rsidR="009D66FF" w:rsidRPr="009D66FF" w:rsidRDefault="009D66FF" w:rsidP="0021631E">
      <w:pPr>
        <w:spacing w:after="0" w:line="360" w:lineRule="auto"/>
        <w:rPr>
          <w:rFonts w:ascii="Times New Roman" w:hAnsi="Times New Roman" w:cs="Times New Roman"/>
          <w:b/>
          <w:bCs/>
          <w:sz w:val="26"/>
          <w:szCs w:val="26"/>
          <w:lang w:val="en-IN"/>
        </w:rPr>
      </w:pPr>
      <w:r w:rsidRPr="009D66FF">
        <w:rPr>
          <w:rFonts w:ascii="Times New Roman" w:hAnsi="Times New Roman" w:cs="Times New Roman"/>
          <w:b/>
          <w:bCs/>
          <w:sz w:val="26"/>
          <w:szCs w:val="26"/>
          <w:lang w:val="en-IN"/>
        </w:rPr>
        <w:t>1. Unit Testing</w:t>
      </w:r>
    </w:p>
    <w:p w14:paraId="712AD5A8" w14:textId="77777777" w:rsidR="009D66FF" w:rsidRPr="009D66FF" w:rsidRDefault="009D66FF" w:rsidP="0021631E">
      <w:pPr>
        <w:spacing w:after="0" w:line="360" w:lineRule="auto"/>
        <w:ind w:firstLine="720"/>
        <w:rPr>
          <w:rFonts w:ascii="Times New Roman" w:hAnsi="Times New Roman" w:cs="Times New Roman"/>
          <w:sz w:val="26"/>
          <w:szCs w:val="26"/>
          <w:lang w:val="en-IN"/>
        </w:rPr>
      </w:pPr>
      <w:r w:rsidRPr="009D66FF">
        <w:rPr>
          <w:rFonts w:ascii="Times New Roman" w:hAnsi="Times New Roman" w:cs="Times New Roman"/>
          <w:b/>
          <w:bCs/>
          <w:sz w:val="26"/>
          <w:szCs w:val="26"/>
          <w:lang w:val="en-IN"/>
        </w:rPr>
        <w:t>Objective:</w:t>
      </w:r>
      <w:r w:rsidRPr="009D66FF">
        <w:rPr>
          <w:rFonts w:ascii="Times New Roman" w:hAnsi="Times New Roman" w:cs="Times New Roman"/>
          <w:sz w:val="26"/>
          <w:szCs w:val="26"/>
          <w:lang w:val="en-IN"/>
        </w:rPr>
        <w:t xml:space="preserve"> Verify individual functions or methods in isolation to ensure correctness.</w:t>
      </w:r>
      <w:r w:rsidRPr="009D66FF">
        <w:rPr>
          <w:rFonts w:ascii="Times New Roman" w:hAnsi="Times New Roman" w:cs="Times New Roman"/>
          <w:sz w:val="26"/>
          <w:szCs w:val="26"/>
          <w:lang w:val="en-IN"/>
        </w:rPr>
        <w:br/>
      </w:r>
      <w:r w:rsidRPr="009D66FF">
        <w:rPr>
          <w:rFonts w:ascii="Times New Roman" w:hAnsi="Times New Roman" w:cs="Times New Roman"/>
          <w:b/>
          <w:bCs/>
          <w:sz w:val="26"/>
          <w:szCs w:val="26"/>
          <w:lang w:val="en-IN"/>
        </w:rPr>
        <w:t>Tools Used:</w:t>
      </w:r>
    </w:p>
    <w:p w14:paraId="13538EFC" w14:textId="77777777" w:rsidR="009D66FF" w:rsidRPr="009D66FF" w:rsidRDefault="009D66FF" w:rsidP="00247B4D">
      <w:pPr>
        <w:numPr>
          <w:ilvl w:val="0"/>
          <w:numId w:val="37"/>
        </w:numPr>
        <w:spacing w:after="0" w:line="360" w:lineRule="auto"/>
        <w:rPr>
          <w:rFonts w:ascii="Times New Roman" w:hAnsi="Times New Roman" w:cs="Times New Roman"/>
          <w:sz w:val="26"/>
          <w:szCs w:val="26"/>
          <w:lang w:val="en-IN"/>
        </w:rPr>
      </w:pPr>
      <w:r w:rsidRPr="009D66FF">
        <w:rPr>
          <w:rFonts w:ascii="Times New Roman" w:hAnsi="Times New Roman" w:cs="Times New Roman"/>
          <w:b/>
          <w:bCs/>
          <w:sz w:val="26"/>
          <w:szCs w:val="26"/>
          <w:lang w:val="en-IN"/>
        </w:rPr>
        <w:t>Jest</w:t>
      </w:r>
      <w:r w:rsidRPr="009D66FF">
        <w:rPr>
          <w:rFonts w:ascii="Times New Roman" w:hAnsi="Times New Roman" w:cs="Times New Roman"/>
          <w:sz w:val="26"/>
          <w:szCs w:val="26"/>
          <w:lang w:val="en-IN"/>
        </w:rPr>
        <w:t>: A popular JavaScript testing framework for unit tests.</w:t>
      </w:r>
    </w:p>
    <w:p w14:paraId="07A12441" w14:textId="77777777" w:rsidR="009D66FF" w:rsidRPr="009D66FF" w:rsidRDefault="009D66FF" w:rsidP="00247B4D">
      <w:pPr>
        <w:numPr>
          <w:ilvl w:val="0"/>
          <w:numId w:val="37"/>
        </w:numPr>
        <w:spacing w:after="0" w:line="360" w:lineRule="auto"/>
        <w:rPr>
          <w:rFonts w:ascii="Times New Roman" w:hAnsi="Times New Roman" w:cs="Times New Roman"/>
          <w:sz w:val="26"/>
          <w:szCs w:val="26"/>
          <w:lang w:val="en-IN"/>
        </w:rPr>
      </w:pPr>
      <w:r w:rsidRPr="009D66FF">
        <w:rPr>
          <w:rFonts w:ascii="Times New Roman" w:hAnsi="Times New Roman" w:cs="Times New Roman"/>
          <w:b/>
          <w:bCs/>
          <w:sz w:val="26"/>
          <w:szCs w:val="26"/>
          <w:lang w:val="en-IN"/>
        </w:rPr>
        <w:t>Mocha &amp; Chai</w:t>
      </w:r>
      <w:r w:rsidRPr="009D66FF">
        <w:rPr>
          <w:rFonts w:ascii="Times New Roman" w:hAnsi="Times New Roman" w:cs="Times New Roman"/>
          <w:sz w:val="26"/>
          <w:szCs w:val="26"/>
          <w:lang w:val="en-IN"/>
        </w:rPr>
        <w:t>: Alternative tools for testing and assertions in Node.js.</w:t>
      </w:r>
    </w:p>
    <w:p w14:paraId="4BF888C3" w14:textId="77777777" w:rsidR="009D66FF" w:rsidRPr="009D66FF" w:rsidRDefault="009D66FF" w:rsidP="009D66FF">
      <w:pPr>
        <w:spacing w:after="0" w:line="360" w:lineRule="auto"/>
        <w:ind w:firstLine="720"/>
        <w:rPr>
          <w:rFonts w:ascii="Times New Roman" w:hAnsi="Times New Roman" w:cs="Times New Roman"/>
          <w:b/>
          <w:bCs/>
          <w:sz w:val="26"/>
          <w:szCs w:val="26"/>
          <w:lang w:val="en-IN"/>
        </w:rPr>
      </w:pPr>
      <w:r w:rsidRPr="009D66FF">
        <w:rPr>
          <w:rFonts w:ascii="Times New Roman" w:hAnsi="Times New Roman" w:cs="Times New Roman"/>
          <w:b/>
          <w:bCs/>
          <w:sz w:val="26"/>
          <w:szCs w:val="26"/>
          <w:lang w:val="en-IN"/>
        </w:rPr>
        <w:t>2. Integration Testing</w:t>
      </w:r>
    </w:p>
    <w:p w14:paraId="18A36EB1" w14:textId="77777777" w:rsidR="009D66FF" w:rsidRPr="009D66FF" w:rsidRDefault="009D66FF" w:rsidP="009D66FF">
      <w:pPr>
        <w:spacing w:after="0" w:line="360" w:lineRule="auto"/>
        <w:ind w:firstLine="720"/>
        <w:rPr>
          <w:rFonts w:ascii="Times New Roman" w:hAnsi="Times New Roman" w:cs="Times New Roman"/>
          <w:sz w:val="26"/>
          <w:szCs w:val="26"/>
          <w:lang w:val="en-IN"/>
        </w:rPr>
      </w:pPr>
      <w:r w:rsidRPr="009D66FF">
        <w:rPr>
          <w:rFonts w:ascii="Times New Roman" w:hAnsi="Times New Roman" w:cs="Times New Roman"/>
          <w:b/>
          <w:bCs/>
          <w:sz w:val="26"/>
          <w:szCs w:val="26"/>
          <w:lang w:val="en-IN"/>
        </w:rPr>
        <w:t>Objective:</w:t>
      </w:r>
      <w:r w:rsidRPr="009D66FF">
        <w:rPr>
          <w:rFonts w:ascii="Times New Roman" w:hAnsi="Times New Roman" w:cs="Times New Roman"/>
          <w:sz w:val="26"/>
          <w:szCs w:val="26"/>
          <w:lang w:val="en-IN"/>
        </w:rPr>
        <w:t xml:space="preserve"> Test the interaction between different system components (e.g., APIs, database).</w:t>
      </w:r>
      <w:r w:rsidRPr="009D66FF">
        <w:rPr>
          <w:rFonts w:ascii="Times New Roman" w:hAnsi="Times New Roman" w:cs="Times New Roman"/>
          <w:sz w:val="26"/>
          <w:szCs w:val="26"/>
          <w:lang w:val="en-IN"/>
        </w:rPr>
        <w:br/>
      </w:r>
      <w:r w:rsidRPr="009D66FF">
        <w:rPr>
          <w:rFonts w:ascii="Times New Roman" w:hAnsi="Times New Roman" w:cs="Times New Roman"/>
          <w:b/>
          <w:bCs/>
          <w:sz w:val="26"/>
          <w:szCs w:val="26"/>
          <w:lang w:val="en-IN"/>
        </w:rPr>
        <w:t>Tools Used:</w:t>
      </w:r>
    </w:p>
    <w:p w14:paraId="50DA4B93" w14:textId="77777777" w:rsidR="009D66FF" w:rsidRPr="009D66FF" w:rsidRDefault="009D66FF" w:rsidP="00247B4D">
      <w:pPr>
        <w:numPr>
          <w:ilvl w:val="0"/>
          <w:numId w:val="38"/>
        </w:numPr>
        <w:spacing w:after="0" w:line="360" w:lineRule="auto"/>
        <w:rPr>
          <w:rFonts w:ascii="Times New Roman" w:hAnsi="Times New Roman" w:cs="Times New Roman"/>
          <w:sz w:val="26"/>
          <w:szCs w:val="26"/>
          <w:lang w:val="en-IN"/>
        </w:rPr>
      </w:pPr>
      <w:proofErr w:type="spellStart"/>
      <w:r w:rsidRPr="009D66FF">
        <w:rPr>
          <w:rFonts w:ascii="Times New Roman" w:hAnsi="Times New Roman" w:cs="Times New Roman"/>
          <w:b/>
          <w:bCs/>
          <w:sz w:val="26"/>
          <w:szCs w:val="26"/>
          <w:lang w:val="en-IN"/>
        </w:rPr>
        <w:t>Supertest</w:t>
      </w:r>
      <w:proofErr w:type="spellEnd"/>
      <w:r w:rsidRPr="009D66FF">
        <w:rPr>
          <w:rFonts w:ascii="Times New Roman" w:hAnsi="Times New Roman" w:cs="Times New Roman"/>
          <w:sz w:val="26"/>
          <w:szCs w:val="26"/>
          <w:lang w:val="en-IN"/>
        </w:rPr>
        <w:t>: Used for testing REST APIs with HTTP assertions.</w:t>
      </w:r>
    </w:p>
    <w:p w14:paraId="619226FC" w14:textId="77777777" w:rsidR="009D66FF" w:rsidRPr="009D66FF" w:rsidRDefault="009D66FF" w:rsidP="00247B4D">
      <w:pPr>
        <w:numPr>
          <w:ilvl w:val="0"/>
          <w:numId w:val="38"/>
        </w:numPr>
        <w:spacing w:after="0" w:line="360" w:lineRule="auto"/>
        <w:rPr>
          <w:rFonts w:ascii="Times New Roman" w:hAnsi="Times New Roman" w:cs="Times New Roman"/>
          <w:sz w:val="26"/>
          <w:szCs w:val="26"/>
          <w:lang w:val="en-IN"/>
        </w:rPr>
      </w:pPr>
      <w:r w:rsidRPr="009D66FF">
        <w:rPr>
          <w:rFonts w:ascii="Times New Roman" w:hAnsi="Times New Roman" w:cs="Times New Roman"/>
          <w:b/>
          <w:bCs/>
          <w:sz w:val="26"/>
          <w:szCs w:val="26"/>
          <w:lang w:val="en-IN"/>
        </w:rPr>
        <w:t>Database Mocks</w:t>
      </w:r>
      <w:r w:rsidRPr="009D66FF">
        <w:rPr>
          <w:rFonts w:ascii="Times New Roman" w:hAnsi="Times New Roman" w:cs="Times New Roman"/>
          <w:sz w:val="26"/>
          <w:szCs w:val="26"/>
          <w:lang w:val="en-IN"/>
        </w:rPr>
        <w:t>: Tools like mock-</w:t>
      </w:r>
      <w:proofErr w:type="spellStart"/>
      <w:r w:rsidRPr="009D66FF">
        <w:rPr>
          <w:rFonts w:ascii="Times New Roman" w:hAnsi="Times New Roman" w:cs="Times New Roman"/>
          <w:sz w:val="26"/>
          <w:szCs w:val="26"/>
          <w:lang w:val="en-IN"/>
        </w:rPr>
        <w:t>knex</w:t>
      </w:r>
      <w:proofErr w:type="spellEnd"/>
      <w:r w:rsidRPr="009D66FF">
        <w:rPr>
          <w:rFonts w:ascii="Times New Roman" w:hAnsi="Times New Roman" w:cs="Times New Roman"/>
          <w:sz w:val="26"/>
          <w:szCs w:val="26"/>
          <w:lang w:val="en-IN"/>
        </w:rPr>
        <w:t xml:space="preserve"> or mongoose simulate database interactions to test components that rely on a database.</w:t>
      </w:r>
    </w:p>
    <w:p w14:paraId="3EEE708E" w14:textId="77777777" w:rsidR="009D66FF" w:rsidRPr="009D66FF" w:rsidRDefault="009D66FF" w:rsidP="009D66FF">
      <w:pPr>
        <w:spacing w:after="0" w:line="360" w:lineRule="auto"/>
        <w:ind w:firstLine="720"/>
        <w:rPr>
          <w:rFonts w:ascii="Times New Roman" w:hAnsi="Times New Roman" w:cs="Times New Roman"/>
          <w:b/>
          <w:bCs/>
          <w:sz w:val="26"/>
          <w:szCs w:val="26"/>
          <w:lang w:val="en-IN"/>
        </w:rPr>
      </w:pPr>
      <w:r w:rsidRPr="009D66FF">
        <w:rPr>
          <w:rFonts w:ascii="Times New Roman" w:hAnsi="Times New Roman" w:cs="Times New Roman"/>
          <w:b/>
          <w:bCs/>
          <w:sz w:val="26"/>
          <w:szCs w:val="26"/>
          <w:lang w:val="en-IN"/>
        </w:rPr>
        <w:t>3. End-to-End (E2E) Testing</w:t>
      </w:r>
    </w:p>
    <w:p w14:paraId="5C60DDB6" w14:textId="77777777" w:rsidR="009D66FF" w:rsidRPr="009D66FF" w:rsidRDefault="009D66FF" w:rsidP="009D66FF">
      <w:pPr>
        <w:spacing w:after="0" w:line="360" w:lineRule="auto"/>
        <w:ind w:firstLine="720"/>
        <w:rPr>
          <w:rFonts w:ascii="Times New Roman" w:hAnsi="Times New Roman" w:cs="Times New Roman"/>
          <w:sz w:val="26"/>
          <w:szCs w:val="26"/>
          <w:lang w:val="en-IN"/>
        </w:rPr>
      </w:pPr>
      <w:r w:rsidRPr="009D66FF">
        <w:rPr>
          <w:rFonts w:ascii="Times New Roman" w:hAnsi="Times New Roman" w:cs="Times New Roman"/>
          <w:b/>
          <w:bCs/>
          <w:sz w:val="26"/>
          <w:szCs w:val="26"/>
          <w:lang w:val="en-IN"/>
        </w:rPr>
        <w:t>Objective:</w:t>
      </w:r>
      <w:r w:rsidRPr="009D66FF">
        <w:rPr>
          <w:rFonts w:ascii="Times New Roman" w:hAnsi="Times New Roman" w:cs="Times New Roman"/>
          <w:sz w:val="26"/>
          <w:szCs w:val="26"/>
          <w:lang w:val="en-IN"/>
        </w:rPr>
        <w:t xml:space="preserve"> Simulate real user interactions to test the entire system, from front-end to back-end.</w:t>
      </w:r>
      <w:r w:rsidRPr="009D66FF">
        <w:rPr>
          <w:rFonts w:ascii="Times New Roman" w:hAnsi="Times New Roman" w:cs="Times New Roman"/>
          <w:sz w:val="26"/>
          <w:szCs w:val="26"/>
          <w:lang w:val="en-IN"/>
        </w:rPr>
        <w:br/>
      </w:r>
      <w:r w:rsidRPr="009D66FF">
        <w:rPr>
          <w:rFonts w:ascii="Times New Roman" w:hAnsi="Times New Roman" w:cs="Times New Roman"/>
          <w:b/>
          <w:bCs/>
          <w:sz w:val="26"/>
          <w:szCs w:val="26"/>
          <w:lang w:val="en-IN"/>
        </w:rPr>
        <w:t>Tools Used:</w:t>
      </w:r>
    </w:p>
    <w:p w14:paraId="0B267F10" w14:textId="77777777" w:rsidR="009D66FF" w:rsidRPr="009D66FF" w:rsidRDefault="009D66FF" w:rsidP="00247B4D">
      <w:pPr>
        <w:numPr>
          <w:ilvl w:val="0"/>
          <w:numId w:val="39"/>
        </w:numPr>
        <w:spacing w:after="0" w:line="360" w:lineRule="auto"/>
        <w:rPr>
          <w:rFonts w:ascii="Times New Roman" w:hAnsi="Times New Roman" w:cs="Times New Roman"/>
          <w:sz w:val="26"/>
          <w:szCs w:val="26"/>
          <w:lang w:val="en-IN"/>
        </w:rPr>
      </w:pPr>
      <w:r w:rsidRPr="009D66FF">
        <w:rPr>
          <w:rFonts w:ascii="Times New Roman" w:hAnsi="Times New Roman" w:cs="Times New Roman"/>
          <w:b/>
          <w:bCs/>
          <w:sz w:val="26"/>
          <w:szCs w:val="26"/>
          <w:lang w:val="en-IN"/>
        </w:rPr>
        <w:t>Cypress</w:t>
      </w:r>
      <w:r w:rsidRPr="009D66FF">
        <w:rPr>
          <w:rFonts w:ascii="Times New Roman" w:hAnsi="Times New Roman" w:cs="Times New Roman"/>
          <w:sz w:val="26"/>
          <w:szCs w:val="26"/>
          <w:lang w:val="en-IN"/>
        </w:rPr>
        <w:t>: A tool for automating browser interactions to test the whole application.</w:t>
      </w:r>
    </w:p>
    <w:p w14:paraId="5EE54A86" w14:textId="77777777" w:rsidR="009D66FF" w:rsidRPr="009D66FF" w:rsidRDefault="009D66FF" w:rsidP="00247B4D">
      <w:pPr>
        <w:numPr>
          <w:ilvl w:val="0"/>
          <w:numId w:val="39"/>
        </w:numPr>
        <w:spacing w:after="0" w:line="360" w:lineRule="auto"/>
        <w:rPr>
          <w:rFonts w:ascii="Times New Roman" w:hAnsi="Times New Roman" w:cs="Times New Roman"/>
          <w:sz w:val="26"/>
          <w:szCs w:val="26"/>
          <w:lang w:val="en-IN"/>
        </w:rPr>
      </w:pPr>
      <w:r w:rsidRPr="009D66FF">
        <w:rPr>
          <w:rFonts w:ascii="Times New Roman" w:hAnsi="Times New Roman" w:cs="Times New Roman"/>
          <w:b/>
          <w:bCs/>
          <w:sz w:val="26"/>
          <w:szCs w:val="26"/>
          <w:lang w:val="en-IN"/>
        </w:rPr>
        <w:t>Selenium &amp; Playwright</w:t>
      </w:r>
      <w:r w:rsidRPr="009D66FF">
        <w:rPr>
          <w:rFonts w:ascii="Times New Roman" w:hAnsi="Times New Roman" w:cs="Times New Roman"/>
          <w:sz w:val="26"/>
          <w:szCs w:val="26"/>
          <w:lang w:val="en-IN"/>
        </w:rPr>
        <w:t>: Other alternatives for browser-based E2E testing.</w:t>
      </w:r>
    </w:p>
    <w:p w14:paraId="1D68DBFC" w14:textId="77777777" w:rsidR="009D66FF" w:rsidRPr="009D66FF" w:rsidRDefault="009D66FF" w:rsidP="009D66FF">
      <w:pPr>
        <w:spacing w:after="0" w:line="360" w:lineRule="auto"/>
        <w:ind w:firstLine="720"/>
        <w:rPr>
          <w:rFonts w:ascii="Times New Roman" w:hAnsi="Times New Roman" w:cs="Times New Roman"/>
          <w:b/>
          <w:bCs/>
          <w:sz w:val="26"/>
          <w:szCs w:val="26"/>
          <w:lang w:val="en-IN"/>
        </w:rPr>
      </w:pPr>
      <w:r w:rsidRPr="009D66FF">
        <w:rPr>
          <w:rFonts w:ascii="Times New Roman" w:hAnsi="Times New Roman" w:cs="Times New Roman"/>
          <w:b/>
          <w:bCs/>
          <w:sz w:val="26"/>
          <w:szCs w:val="26"/>
          <w:lang w:val="en-IN"/>
        </w:rPr>
        <w:t>4. Security Testing</w:t>
      </w:r>
    </w:p>
    <w:p w14:paraId="5ACC1C33" w14:textId="77777777" w:rsidR="009D66FF" w:rsidRPr="009D66FF" w:rsidRDefault="009D66FF" w:rsidP="009D66FF">
      <w:pPr>
        <w:spacing w:after="0" w:line="360" w:lineRule="auto"/>
        <w:ind w:firstLine="720"/>
        <w:rPr>
          <w:rFonts w:ascii="Times New Roman" w:hAnsi="Times New Roman" w:cs="Times New Roman"/>
          <w:sz w:val="26"/>
          <w:szCs w:val="26"/>
          <w:lang w:val="en-IN"/>
        </w:rPr>
      </w:pPr>
      <w:r w:rsidRPr="009D66FF">
        <w:rPr>
          <w:rFonts w:ascii="Times New Roman" w:hAnsi="Times New Roman" w:cs="Times New Roman"/>
          <w:b/>
          <w:bCs/>
          <w:sz w:val="26"/>
          <w:szCs w:val="26"/>
          <w:lang w:val="en-IN"/>
        </w:rPr>
        <w:t>Objective:</w:t>
      </w:r>
      <w:r w:rsidRPr="009D66FF">
        <w:rPr>
          <w:rFonts w:ascii="Times New Roman" w:hAnsi="Times New Roman" w:cs="Times New Roman"/>
          <w:sz w:val="26"/>
          <w:szCs w:val="26"/>
          <w:lang w:val="en-IN"/>
        </w:rPr>
        <w:t xml:space="preserve"> Identify vulnerabilities such as SQL injection, XSS, and CSRF.</w:t>
      </w:r>
      <w:r w:rsidRPr="009D66FF">
        <w:rPr>
          <w:rFonts w:ascii="Times New Roman" w:hAnsi="Times New Roman" w:cs="Times New Roman"/>
          <w:sz w:val="26"/>
          <w:szCs w:val="26"/>
          <w:lang w:val="en-IN"/>
        </w:rPr>
        <w:br/>
      </w:r>
      <w:r w:rsidRPr="009D66FF">
        <w:rPr>
          <w:rFonts w:ascii="Times New Roman" w:hAnsi="Times New Roman" w:cs="Times New Roman"/>
          <w:b/>
          <w:bCs/>
          <w:sz w:val="26"/>
          <w:szCs w:val="26"/>
          <w:lang w:val="en-IN"/>
        </w:rPr>
        <w:t>Tools Used:</w:t>
      </w:r>
    </w:p>
    <w:p w14:paraId="6362BF92" w14:textId="77777777" w:rsidR="009D66FF" w:rsidRPr="009D66FF" w:rsidRDefault="009D66FF" w:rsidP="00247B4D">
      <w:pPr>
        <w:numPr>
          <w:ilvl w:val="0"/>
          <w:numId w:val="40"/>
        </w:numPr>
        <w:spacing w:after="0" w:line="360" w:lineRule="auto"/>
        <w:rPr>
          <w:rFonts w:ascii="Times New Roman" w:hAnsi="Times New Roman" w:cs="Times New Roman"/>
          <w:sz w:val="26"/>
          <w:szCs w:val="26"/>
          <w:lang w:val="en-IN"/>
        </w:rPr>
      </w:pPr>
      <w:r w:rsidRPr="009D66FF">
        <w:rPr>
          <w:rFonts w:ascii="Times New Roman" w:hAnsi="Times New Roman" w:cs="Times New Roman"/>
          <w:b/>
          <w:bCs/>
          <w:sz w:val="26"/>
          <w:szCs w:val="26"/>
          <w:lang w:val="en-IN"/>
        </w:rPr>
        <w:t>OWASP ZAP</w:t>
      </w:r>
      <w:r w:rsidRPr="009D66FF">
        <w:rPr>
          <w:rFonts w:ascii="Times New Roman" w:hAnsi="Times New Roman" w:cs="Times New Roman"/>
          <w:sz w:val="26"/>
          <w:szCs w:val="26"/>
          <w:lang w:val="en-IN"/>
        </w:rPr>
        <w:t>: A security testing tool to identify vulnerabilities.</w:t>
      </w:r>
    </w:p>
    <w:p w14:paraId="5E5C2538" w14:textId="77777777" w:rsidR="009D66FF" w:rsidRPr="009D66FF" w:rsidRDefault="009D66FF" w:rsidP="00247B4D">
      <w:pPr>
        <w:numPr>
          <w:ilvl w:val="0"/>
          <w:numId w:val="40"/>
        </w:numPr>
        <w:spacing w:after="0" w:line="360" w:lineRule="auto"/>
        <w:rPr>
          <w:rFonts w:ascii="Times New Roman" w:hAnsi="Times New Roman" w:cs="Times New Roman"/>
          <w:sz w:val="26"/>
          <w:szCs w:val="26"/>
          <w:lang w:val="en-IN"/>
        </w:rPr>
      </w:pPr>
      <w:r w:rsidRPr="009D66FF">
        <w:rPr>
          <w:rFonts w:ascii="Times New Roman" w:hAnsi="Times New Roman" w:cs="Times New Roman"/>
          <w:b/>
          <w:bCs/>
          <w:sz w:val="26"/>
          <w:szCs w:val="26"/>
          <w:lang w:val="en-IN"/>
        </w:rPr>
        <w:t>Burp Suite</w:t>
      </w:r>
      <w:r w:rsidRPr="009D66FF">
        <w:rPr>
          <w:rFonts w:ascii="Times New Roman" w:hAnsi="Times New Roman" w:cs="Times New Roman"/>
          <w:sz w:val="26"/>
          <w:szCs w:val="26"/>
          <w:lang w:val="en-IN"/>
        </w:rPr>
        <w:t>: A tool for intercepting web traffic and testing for security flaws.</w:t>
      </w:r>
    </w:p>
    <w:p w14:paraId="100CC5BD" w14:textId="77777777" w:rsidR="009D66FF" w:rsidRPr="009D66FF" w:rsidRDefault="009D66FF" w:rsidP="009D66FF">
      <w:pPr>
        <w:spacing w:after="0" w:line="360" w:lineRule="auto"/>
        <w:ind w:firstLine="720"/>
        <w:rPr>
          <w:rFonts w:ascii="Times New Roman" w:hAnsi="Times New Roman" w:cs="Times New Roman"/>
          <w:b/>
          <w:bCs/>
          <w:sz w:val="26"/>
          <w:szCs w:val="26"/>
          <w:lang w:val="en-IN"/>
        </w:rPr>
      </w:pPr>
      <w:r w:rsidRPr="009D66FF">
        <w:rPr>
          <w:rFonts w:ascii="Times New Roman" w:hAnsi="Times New Roman" w:cs="Times New Roman"/>
          <w:b/>
          <w:bCs/>
          <w:sz w:val="26"/>
          <w:szCs w:val="26"/>
          <w:lang w:val="en-IN"/>
        </w:rPr>
        <w:t>5. Performance Testing</w:t>
      </w:r>
    </w:p>
    <w:p w14:paraId="550AA8D1" w14:textId="77777777" w:rsidR="009D66FF" w:rsidRPr="009D66FF" w:rsidRDefault="009D66FF" w:rsidP="009D66FF">
      <w:pPr>
        <w:spacing w:after="0" w:line="360" w:lineRule="auto"/>
        <w:ind w:firstLine="720"/>
        <w:rPr>
          <w:rFonts w:ascii="Times New Roman" w:hAnsi="Times New Roman" w:cs="Times New Roman"/>
          <w:sz w:val="26"/>
          <w:szCs w:val="26"/>
          <w:lang w:val="en-IN"/>
        </w:rPr>
      </w:pPr>
      <w:r w:rsidRPr="009D66FF">
        <w:rPr>
          <w:rFonts w:ascii="Times New Roman" w:hAnsi="Times New Roman" w:cs="Times New Roman"/>
          <w:b/>
          <w:bCs/>
          <w:sz w:val="26"/>
          <w:szCs w:val="26"/>
          <w:lang w:val="en-IN"/>
        </w:rPr>
        <w:t>Objective:</w:t>
      </w:r>
      <w:r w:rsidRPr="009D66FF">
        <w:rPr>
          <w:rFonts w:ascii="Times New Roman" w:hAnsi="Times New Roman" w:cs="Times New Roman"/>
          <w:sz w:val="26"/>
          <w:szCs w:val="26"/>
          <w:lang w:val="en-IN"/>
        </w:rPr>
        <w:t xml:space="preserve"> Assess the system's ability to handle large traffic loads and high user volumes.</w:t>
      </w:r>
      <w:r w:rsidRPr="009D66FF">
        <w:rPr>
          <w:rFonts w:ascii="Times New Roman" w:hAnsi="Times New Roman" w:cs="Times New Roman"/>
          <w:sz w:val="26"/>
          <w:szCs w:val="26"/>
          <w:lang w:val="en-IN"/>
        </w:rPr>
        <w:br/>
      </w:r>
      <w:r w:rsidRPr="009D66FF">
        <w:rPr>
          <w:rFonts w:ascii="Times New Roman" w:hAnsi="Times New Roman" w:cs="Times New Roman"/>
          <w:b/>
          <w:bCs/>
          <w:sz w:val="26"/>
          <w:szCs w:val="26"/>
          <w:lang w:val="en-IN"/>
        </w:rPr>
        <w:t>Tools Used:</w:t>
      </w:r>
    </w:p>
    <w:p w14:paraId="14FB4CDE" w14:textId="77777777" w:rsidR="009D66FF" w:rsidRPr="009D66FF" w:rsidRDefault="009D66FF" w:rsidP="00247B4D">
      <w:pPr>
        <w:numPr>
          <w:ilvl w:val="0"/>
          <w:numId w:val="41"/>
        </w:numPr>
        <w:spacing w:after="0" w:line="360" w:lineRule="auto"/>
        <w:rPr>
          <w:rFonts w:ascii="Times New Roman" w:hAnsi="Times New Roman" w:cs="Times New Roman"/>
          <w:sz w:val="26"/>
          <w:szCs w:val="26"/>
          <w:lang w:val="en-IN"/>
        </w:rPr>
      </w:pPr>
      <w:r w:rsidRPr="009D66FF">
        <w:rPr>
          <w:rFonts w:ascii="Times New Roman" w:hAnsi="Times New Roman" w:cs="Times New Roman"/>
          <w:b/>
          <w:bCs/>
          <w:sz w:val="26"/>
          <w:szCs w:val="26"/>
          <w:lang w:val="en-IN"/>
        </w:rPr>
        <w:lastRenderedPageBreak/>
        <w:t>JMeter</w:t>
      </w:r>
      <w:r w:rsidRPr="009D66FF">
        <w:rPr>
          <w:rFonts w:ascii="Times New Roman" w:hAnsi="Times New Roman" w:cs="Times New Roman"/>
          <w:sz w:val="26"/>
          <w:szCs w:val="26"/>
          <w:lang w:val="en-IN"/>
        </w:rPr>
        <w:t>: A load testing tool for measuring API performance.</w:t>
      </w:r>
    </w:p>
    <w:p w14:paraId="07C0AC8E" w14:textId="77777777" w:rsidR="009D66FF" w:rsidRPr="009D66FF" w:rsidRDefault="009D66FF" w:rsidP="00247B4D">
      <w:pPr>
        <w:numPr>
          <w:ilvl w:val="0"/>
          <w:numId w:val="41"/>
        </w:numPr>
        <w:spacing w:after="0" w:line="360" w:lineRule="auto"/>
        <w:rPr>
          <w:rFonts w:ascii="Times New Roman" w:hAnsi="Times New Roman" w:cs="Times New Roman"/>
          <w:sz w:val="26"/>
          <w:szCs w:val="26"/>
          <w:lang w:val="en-IN"/>
        </w:rPr>
      </w:pPr>
      <w:r w:rsidRPr="009D66FF">
        <w:rPr>
          <w:rFonts w:ascii="Times New Roman" w:hAnsi="Times New Roman" w:cs="Times New Roman"/>
          <w:b/>
          <w:bCs/>
          <w:sz w:val="26"/>
          <w:szCs w:val="26"/>
          <w:lang w:val="en-IN"/>
        </w:rPr>
        <w:t>Artillery</w:t>
      </w:r>
      <w:r w:rsidRPr="009D66FF">
        <w:rPr>
          <w:rFonts w:ascii="Times New Roman" w:hAnsi="Times New Roman" w:cs="Times New Roman"/>
          <w:sz w:val="26"/>
          <w:szCs w:val="26"/>
          <w:lang w:val="en-IN"/>
        </w:rPr>
        <w:t>: A modern tool for simulating high traffic and load.</w:t>
      </w:r>
    </w:p>
    <w:p w14:paraId="05A87724" w14:textId="77777777" w:rsidR="009D66FF" w:rsidRPr="009D66FF" w:rsidRDefault="009D66FF" w:rsidP="009D66FF">
      <w:pPr>
        <w:spacing w:after="0" w:line="360" w:lineRule="auto"/>
        <w:ind w:firstLine="720"/>
        <w:rPr>
          <w:rFonts w:ascii="Times New Roman" w:hAnsi="Times New Roman" w:cs="Times New Roman"/>
          <w:b/>
          <w:bCs/>
          <w:sz w:val="26"/>
          <w:szCs w:val="26"/>
          <w:lang w:val="en-IN"/>
        </w:rPr>
      </w:pPr>
      <w:r w:rsidRPr="009D66FF">
        <w:rPr>
          <w:rFonts w:ascii="Times New Roman" w:hAnsi="Times New Roman" w:cs="Times New Roman"/>
          <w:b/>
          <w:bCs/>
          <w:sz w:val="26"/>
          <w:szCs w:val="26"/>
          <w:lang w:val="en-IN"/>
        </w:rPr>
        <w:t>6. Continuous Integration and Automation</w:t>
      </w:r>
    </w:p>
    <w:p w14:paraId="2AEF525B" w14:textId="77777777" w:rsidR="009D66FF" w:rsidRPr="009D66FF" w:rsidRDefault="009D66FF" w:rsidP="009D66FF">
      <w:pPr>
        <w:spacing w:after="0" w:line="360" w:lineRule="auto"/>
        <w:ind w:firstLine="720"/>
        <w:rPr>
          <w:rFonts w:ascii="Times New Roman" w:hAnsi="Times New Roman" w:cs="Times New Roman"/>
          <w:sz w:val="26"/>
          <w:szCs w:val="26"/>
          <w:lang w:val="en-IN"/>
        </w:rPr>
      </w:pPr>
      <w:r w:rsidRPr="009D66FF">
        <w:rPr>
          <w:rFonts w:ascii="Times New Roman" w:hAnsi="Times New Roman" w:cs="Times New Roman"/>
          <w:b/>
          <w:bCs/>
          <w:sz w:val="26"/>
          <w:szCs w:val="26"/>
          <w:lang w:val="en-IN"/>
        </w:rPr>
        <w:t>Objective:</w:t>
      </w:r>
      <w:r w:rsidRPr="009D66FF">
        <w:rPr>
          <w:rFonts w:ascii="Times New Roman" w:hAnsi="Times New Roman" w:cs="Times New Roman"/>
          <w:sz w:val="26"/>
          <w:szCs w:val="26"/>
          <w:lang w:val="en-IN"/>
        </w:rPr>
        <w:t xml:space="preserve"> Automate tests to run with every code change to maintain high-quality code.</w:t>
      </w:r>
      <w:r w:rsidRPr="009D66FF">
        <w:rPr>
          <w:rFonts w:ascii="Times New Roman" w:hAnsi="Times New Roman" w:cs="Times New Roman"/>
          <w:sz w:val="26"/>
          <w:szCs w:val="26"/>
          <w:lang w:val="en-IN"/>
        </w:rPr>
        <w:br/>
      </w:r>
      <w:r w:rsidRPr="009D66FF">
        <w:rPr>
          <w:rFonts w:ascii="Times New Roman" w:hAnsi="Times New Roman" w:cs="Times New Roman"/>
          <w:b/>
          <w:bCs/>
          <w:sz w:val="26"/>
          <w:szCs w:val="26"/>
          <w:lang w:val="en-IN"/>
        </w:rPr>
        <w:t>Tools Used:</w:t>
      </w:r>
    </w:p>
    <w:p w14:paraId="3A374254" w14:textId="77777777" w:rsidR="009D66FF" w:rsidRPr="009D66FF" w:rsidRDefault="009D66FF" w:rsidP="00247B4D">
      <w:pPr>
        <w:numPr>
          <w:ilvl w:val="0"/>
          <w:numId w:val="42"/>
        </w:numPr>
        <w:spacing w:after="0" w:line="360" w:lineRule="auto"/>
        <w:rPr>
          <w:rFonts w:ascii="Times New Roman" w:hAnsi="Times New Roman" w:cs="Times New Roman"/>
          <w:sz w:val="26"/>
          <w:szCs w:val="26"/>
          <w:lang w:val="en-IN"/>
        </w:rPr>
      </w:pPr>
      <w:r w:rsidRPr="009D66FF">
        <w:rPr>
          <w:rFonts w:ascii="Times New Roman" w:hAnsi="Times New Roman" w:cs="Times New Roman"/>
          <w:b/>
          <w:bCs/>
          <w:sz w:val="26"/>
          <w:szCs w:val="26"/>
          <w:lang w:val="en-IN"/>
        </w:rPr>
        <w:t>GitHub Actions / Jenkins</w:t>
      </w:r>
      <w:r w:rsidRPr="009D66FF">
        <w:rPr>
          <w:rFonts w:ascii="Times New Roman" w:hAnsi="Times New Roman" w:cs="Times New Roman"/>
          <w:sz w:val="26"/>
          <w:szCs w:val="26"/>
          <w:lang w:val="en-IN"/>
        </w:rPr>
        <w:t>: Continuous integration tools that automate the testing process to ensure smooth deployments.</w:t>
      </w:r>
    </w:p>
    <w:p w14:paraId="74F85F1D" w14:textId="77777777" w:rsidR="009D66FF" w:rsidRPr="009D66FF" w:rsidRDefault="009D66FF" w:rsidP="009D66FF">
      <w:pPr>
        <w:spacing w:after="0" w:line="360" w:lineRule="auto"/>
        <w:ind w:firstLine="720"/>
        <w:rPr>
          <w:rFonts w:ascii="Times New Roman" w:hAnsi="Times New Roman" w:cs="Times New Roman"/>
          <w:b/>
          <w:bCs/>
          <w:sz w:val="26"/>
          <w:szCs w:val="26"/>
          <w:lang w:val="en-IN"/>
        </w:rPr>
      </w:pPr>
      <w:r w:rsidRPr="009D66FF">
        <w:rPr>
          <w:rFonts w:ascii="Times New Roman" w:hAnsi="Times New Roman" w:cs="Times New Roman"/>
          <w:b/>
          <w:bCs/>
          <w:sz w:val="26"/>
          <w:szCs w:val="26"/>
          <w:lang w:val="en-IN"/>
        </w:rPr>
        <w:t>7. User Acceptance Testing (UAT)</w:t>
      </w:r>
    </w:p>
    <w:p w14:paraId="7765CA20" w14:textId="77777777" w:rsidR="009D66FF" w:rsidRPr="009D66FF" w:rsidRDefault="009D66FF" w:rsidP="009D66FF">
      <w:pPr>
        <w:spacing w:after="0" w:line="360" w:lineRule="auto"/>
        <w:ind w:firstLine="720"/>
        <w:rPr>
          <w:rFonts w:ascii="Times New Roman" w:hAnsi="Times New Roman" w:cs="Times New Roman"/>
          <w:sz w:val="26"/>
          <w:szCs w:val="26"/>
          <w:lang w:val="en-IN"/>
        </w:rPr>
      </w:pPr>
      <w:r w:rsidRPr="009D66FF">
        <w:rPr>
          <w:rFonts w:ascii="Times New Roman" w:hAnsi="Times New Roman" w:cs="Times New Roman"/>
          <w:b/>
          <w:bCs/>
          <w:sz w:val="26"/>
          <w:szCs w:val="26"/>
          <w:lang w:val="en-IN"/>
        </w:rPr>
        <w:t>Objective:</w:t>
      </w:r>
      <w:r w:rsidRPr="009D66FF">
        <w:rPr>
          <w:rFonts w:ascii="Times New Roman" w:hAnsi="Times New Roman" w:cs="Times New Roman"/>
          <w:sz w:val="26"/>
          <w:szCs w:val="26"/>
          <w:lang w:val="en-IN"/>
        </w:rPr>
        <w:t xml:space="preserve"> Validate that the system meets the business requirements and user expectations.</w:t>
      </w:r>
      <w:r w:rsidRPr="009D66FF">
        <w:rPr>
          <w:rFonts w:ascii="Times New Roman" w:hAnsi="Times New Roman" w:cs="Times New Roman"/>
          <w:sz w:val="26"/>
          <w:szCs w:val="26"/>
          <w:lang w:val="en-IN"/>
        </w:rPr>
        <w:br/>
      </w:r>
      <w:r w:rsidRPr="009D66FF">
        <w:rPr>
          <w:rFonts w:ascii="Times New Roman" w:hAnsi="Times New Roman" w:cs="Times New Roman"/>
          <w:b/>
          <w:bCs/>
          <w:sz w:val="26"/>
          <w:szCs w:val="26"/>
          <w:lang w:val="en-IN"/>
        </w:rPr>
        <w:t>Tools Used:</w:t>
      </w:r>
    </w:p>
    <w:p w14:paraId="170831BA" w14:textId="77777777" w:rsidR="009D66FF" w:rsidRPr="009D66FF" w:rsidRDefault="009D66FF" w:rsidP="00247B4D">
      <w:pPr>
        <w:numPr>
          <w:ilvl w:val="0"/>
          <w:numId w:val="43"/>
        </w:numPr>
        <w:spacing w:after="0" w:line="360" w:lineRule="auto"/>
        <w:rPr>
          <w:rFonts w:ascii="Times New Roman" w:hAnsi="Times New Roman" w:cs="Times New Roman"/>
          <w:sz w:val="26"/>
          <w:szCs w:val="26"/>
          <w:lang w:val="en-IN"/>
        </w:rPr>
      </w:pPr>
      <w:r w:rsidRPr="009D66FF">
        <w:rPr>
          <w:rFonts w:ascii="Times New Roman" w:hAnsi="Times New Roman" w:cs="Times New Roman"/>
          <w:b/>
          <w:bCs/>
          <w:sz w:val="26"/>
          <w:szCs w:val="26"/>
          <w:lang w:val="en-IN"/>
        </w:rPr>
        <w:t>TestRail</w:t>
      </w:r>
      <w:r w:rsidRPr="009D66FF">
        <w:rPr>
          <w:rFonts w:ascii="Times New Roman" w:hAnsi="Times New Roman" w:cs="Times New Roman"/>
          <w:sz w:val="26"/>
          <w:szCs w:val="26"/>
          <w:lang w:val="en-IN"/>
        </w:rPr>
        <w:t>: A test management tool for tracking UAT progress.</w:t>
      </w:r>
    </w:p>
    <w:p w14:paraId="3068690A" w14:textId="42C9A8ED" w:rsidR="009D66FF" w:rsidRDefault="009D66FF" w:rsidP="00247B4D">
      <w:pPr>
        <w:numPr>
          <w:ilvl w:val="0"/>
          <w:numId w:val="43"/>
        </w:numPr>
        <w:spacing w:line="360" w:lineRule="auto"/>
        <w:rPr>
          <w:rFonts w:ascii="Times New Roman" w:hAnsi="Times New Roman" w:cs="Times New Roman"/>
          <w:sz w:val="26"/>
          <w:szCs w:val="26"/>
          <w:lang w:val="en-IN"/>
        </w:rPr>
      </w:pPr>
      <w:r w:rsidRPr="009D66FF">
        <w:rPr>
          <w:rFonts w:ascii="Times New Roman" w:hAnsi="Times New Roman" w:cs="Times New Roman"/>
          <w:b/>
          <w:bCs/>
          <w:sz w:val="26"/>
          <w:szCs w:val="26"/>
          <w:lang w:val="en-IN"/>
        </w:rPr>
        <w:t>Manual Testing</w:t>
      </w:r>
      <w:r w:rsidRPr="009D66FF">
        <w:rPr>
          <w:rFonts w:ascii="Times New Roman" w:hAnsi="Times New Roman" w:cs="Times New Roman"/>
          <w:sz w:val="26"/>
          <w:szCs w:val="26"/>
          <w:lang w:val="en-IN"/>
        </w:rPr>
        <w:t>: Users test the application in real-world scenarios to ensure it functions as expected.</w:t>
      </w:r>
    </w:p>
    <w:p w14:paraId="4D6267F6" w14:textId="77777777" w:rsidR="009D66FF" w:rsidRDefault="009D66FF">
      <w:pPr>
        <w:rPr>
          <w:rFonts w:ascii="Times New Roman" w:hAnsi="Times New Roman" w:cs="Times New Roman"/>
          <w:sz w:val="26"/>
          <w:szCs w:val="26"/>
          <w:lang w:val="en-IN"/>
        </w:rPr>
      </w:pPr>
      <w:r>
        <w:rPr>
          <w:rFonts w:ascii="Times New Roman" w:hAnsi="Times New Roman" w:cs="Times New Roman"/>
          <w:sz w:val="26"/>
          <w:szCs w:val="26"/>
          <w:lang w:val="en-IN"/>
        </w:rPr>
        <w:br w:type="page"/>
      </w:r>
    </w:p>
    <w:p w14:paraId="59162D03" w14:textId="3944F8DF" w:rsidR="0021631E" w:rsidRPr="0021631E" w:rsidRDefault="0021631E" w:rsidP="0021631E">
      <w:pPr>
        <w:spacing w:after="0" w:line="360" w:lineRule="auto"/>
        <w:ind w:left="720"/>
        <w:rPr>
          <w:rFonts w:ascii="Times New Roman" w:hAnsi="Times New Roman" w:cs="Times New Roman"/>
          <w:b/>
          <w:bCs/>
          <w:color w:val="000000"/>
          <w:sz w:val="36"/>
          <w:szCs w:val="36"/>
          <w:u w:val="single"/>
        </w:rPr>
      </w:pPr>
      <w:r w:rsidRPr="0021631E">
        <w:rPr>
          <w:rFonts w:ascii="Times New Roman" w:hAnsi="Times New Roman" w:cs="Times New Roman"/>
          <w:b/>
          <w:bCs/>
          <w:color w:val="000000"/>
          <w:sz w:val="36"/>
          <w:szCs w:val="36"/>
          <w:u w:val="single"/>
        </w:rPr>
        <w:lastRenderedPageBreak/>
        <w:t>Screenshots or Demos</w:t>
      </w:r>
    </w:p>
    <w:p w14:paraId="28532C6E" w14:textId="1EDEBE80" w:rsidR="00E0435A" w:rsidRPr="00E0435A" w:rsidRDefault="00E0435A" w:rsidP="00E0435A">
      <w:pPr>
        <w:pStyle w:val="ListParagraph"/>
        <w:widowControl w:val="0"/>
        <w:numPr>
          <w:ilvl w:val="0"/>
          <w:numId w:val="46"/>
        </w:numPr>
        <w:tabs>
          <w:tab w:val="left" w:pos="1064"/>
          <w:tab w:val="left" w:pos="1279"/>
        </w:tabs>
        <w:autoSpaceDE w:val="0"/>
        <w:autoSpaceDN w:val="0"/>
        <w:spacing w:after="0" w:line="240" w:lineRule="auto"/>
        <w:ind w:right="566"/>
        <w:contextualSpacing w:val="0"/>
        <w:jc w:val="both"/>
        <w:rPr>
          <w:rFonts w:cstheme="minorHAnsi"/>
          <w:sz w:val="24"/>
        </w:rPr>
      </w:pPr>
      <w:r w:rsidRPr="00E0435A">
        <w:rPr>
          <w:rFonts w:cstheme="minorHAnsi"/>
          <w:sz w:val="24"/>
        </w:rPr>
        <w:t>Landing Page</w:t>
      </w:r>
    </w:p>
    <w:p w14:paraId="19DC49B6" w14:textId="77777777" w:rsidR="00E0435A" w:rsidRPr="006A74E9" w:rsidRDefault="00E0435A" w:rsidP="00E0435A">
      <w:pPr>
        <w:pStyle w:val="ListParagraph"/>
        <w:tabs>
          <w:tab w:val="left" w:pos="1064"/>
          <w:tab w:val="left" w:pos="1279"/>
        </w:tabs>
        <w:ind w:right="566"/>
        <w:jc w:val="both"/>
        <w:rPr>
          <w:rFonts w:cstheme="minorHAnsi"/>
          <w:sz w:val="24"/>
        </w:rPr>
      </w:pPr>
    </w:p>
    <w:p w14:paraId="3304851D" w14:textId="77777777" w:rsidR="00E0435A" w:rsidRPr="006A74E9" w:rsidRDefault="00E0435A" w:rsidP="00E0435A">
      <w:pPr>
        <w:tabs>
          <w:tab w:val="left" w:pos="1064"/>
          <w:tab w:val="left" w:pos="1279"/>
        </w:tabs>
        <w:ind w:left="360" w:right="566"/>
        <w:jc w:val="center"/>
        <w:rPr>
          <w:rFonts w:cstheme="minorHAnsi"/>
          <w:sz w:val="24"/>
        </w:rPr>
      </w:pPr>
      <w:r w:rsidRPr="006A74E9">
        <w:rPr>
          <w:rFonts w:cstheme="minorHAnsi"/>
          <w:noProof/>
          <w:sz w:val="24"/>
        </w:rPr>
        <w:drawing>
          <wp:inline distT="0" distB="0" distL="0" distR="0" wp14:anchorId="1B03A2D8" wp14:editId="758AFFF3">
            <wp:extent cx="5943600" cy="2737485"/>
            <wp:effectExtent l="0" t="0" r="0" b="0"/>
            <wp:docPr id="159051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9343" name=""/>
                    <pic:cNvPicPr/>
                  </pic:nvPicPr>
                  <pic:blipFill>
                    <a:blip r:embed="rId18"/>
                    <a:stretch>
                      <a:fillRect/>
                    </a:stretch>
                  </pic:blipFill>
                  <pic:spPr>
                    <a:xfrm>
                      <a:off x="0" y="0"/>
                      <a:ext cx="5943600" cy="2737485"/>
                    </a:xfrm>
                    <a:prstGeom prst="rect">
                      <a:avLst/>
                    </a:prstGeom>
                  </pic:spPr>
                </pic:pic>
              </a:graphicData>
            </a:graphic>
          </wp:inline>
        </w:drawing>
      </w:r>
    </w:p>
    <w:p w14:paraId="4F7373A3" w14:textId="77777777" w:rsidR="00E0435A" w:rsidRPr="004812F9" w:rsidRDefault="00E0435A" w:rsidP="00E0435A">
      <w:pPr>
        <w:widowControl w:val="0"/>
        <w:tabs>
          <w:tab w:val="left" w:pos="1064"/>
          <w:tab w:val="left" w:pos="1279"/>
        </w:tabs>
        <w:autoSpaceDE w:val="0"/>
        <w:autoSpaceDN w:val="0"/>
        <w:spacing w:before="5" w:after="0" w:line="240" w:lineRule="auto"/>
        <w:ind w:right="566"/>
        <w:jc w:val="both"/>
        <w:rPr>
          <w:rFonts w:eastAsia="Times New Roman" w:cstheme="minorHAnsi"/>
          <w:sz w:val="24"/>
        </w:rPr>
      </w:pPr>
    </w:p>
    <w:p w14:paraId="1B2826B5" w14:textId="77777777" w:rsidR="00E0435A" w:rsidRPr="001B7703" w:rsidRDefault="00E0435A" w:rsidP="00E0435A">
      <w:pPr>
        <w:pStyle w:val="ListParagraph"/>
        <w:widowControl w:val="0"/>
        <w:numPr>
          <w:ilvl w:val="0"/>
          <w:numId w:val="46"/>
        </w:numPr>
        <w:autoSpaceDE w:val="0"/>
        <w:autoSpaceDN w:val="0"/>
        <w:spacing w:after="0" w:line="240" w:lineRule="auto"/>
        <w:contextualSpacing w:val="0"/>
        <w:rPr>
          <w:rFonts w:cstheme="minorHAnsi"/>
        </w:rPr>
      </w:pPr>
      <w:r w:rsidRPr="001B7703">
        <w:rPr>
          <w:rFonts w:cstheme="minorHAnsi"/>
        </w:rPr>
        <w:t>Login Page</w:t>
      </w:r>
    </w:p>
    <w:p w14:paraId="6E61B635" w14:textId="77777777" w:rsidR="00E0435A" w:rsidRDefault="00E0435A" w:rsidP="00E0435A">
      <w:pPr>
        <w:spacing w:line="240" w:lineRule="auto"/>
        <w:rPr>
          <w:rFonts w:cstheme="minorHAnsi"/>
        </w:rPr>
      </w:pPr>
    </w:p>
    <w:p w14:paraId="359801E5" w14:textId="77777777" w:rsidR="00E0435A" w:rsidRDefault="00E0435A" w:rsidP="00E0435A">
      <w:pPr>
        <w:spacing w:line="240" w:lineRule="auto"/>
        <w:rPr>
          <w:rFonts w:cstheme="minorHAnsi"/>
        </w:rPr>
      </w:pPr>
      <w:r w:rsidRPr="001B7703">
        <w:rPr>
          <w:rFonts w:cstheme="minorHAnsi"/>
          <w:noProof/>
        </w:rPr>
        <w:drawing>
          <wp:inline distT="0" distB="0" distL="0" distR="0" wp14:anchorId="7089F20E" wp14:editId="7717E8C3">
            <wp:extent cx="5943600" cy="2651760"/>
            <wp:effectExtent l="0" t="0" r="0" b="0"/>
            <wp:docPr id="14143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82950" name=""/>
                    <pic:cNvPicPr/>
                  </pic:nvPicPr>
                  <pic:blipFill>
                    <a:blip r:embed="rId19"/>
                    <a:stretch>
                      <a:fillRect/>
                    </a:stretch>
                  </pic:blipFill>
                  <pic:spPr>
                    <a:xfrm>
                      <a:off x="0" y="0"/>
                      <a:ext cx="5943600" cy="2651760"/>
                    </a:xfrm>
                    <a:prstGeom prst="rect">
                      <a:avLst/>
                    </a:prstGeom>
                  </pic:spPr>
                </pic:pic>
              </a:graphicData>
            </a:graphic>
          </wp:inline>
        </w:drawing>
      </w:r>
    </w:p>
    <w:p w14:paraId="238D84BC" w14:textId="77777777" w:rsidR="00E0435A" w:rsidRDefault="00E0435A" w:rsidP="00E0435A">
      <w:pPr>
        <w:spacing w:line="240" w:lineRule="auto"/>
        <w:rPr>
          <w:rFonts w:cstheme="minorHAnsi"/>
        </w:rPr>
      </w:pPr>
    </w:p>
    <w:p w14:paraId="0729F246" w14:textId="77777777" w:rsidR="00E0435A" w:rsidRDefault="00E0435A" w:rsidP="00E0435A">
      <w:pPr>
        <w:rPr>
          <w:rFonts w:cstheme="minorHAnsi"/>
        </w:rPr>
      </w:pPr>
    </w:p>
    <w:p w14:paraId="6F400FF7" w14:textId="77777777" w:rsidR="00E0435A" w:rsidRDefault="00E0435A" w:rsidP="00E0435A">
      <w:pPr>
        <w:rPr>
          <w:rFonts w:cstheme="minorHAnsi"/>
        </w:rPr>
      </w:pPr>
    </w:p>
    <w:p w14:paraId="07B15AD7" w14:textId="77777777" w:rsidR="00E0435A" w:rsidRDefault="00E0435A" w:rsidP="00E0435A">
      <w:pPr>
        <w:rPr>
          <w:rFonts w:cstheme="minorHAnsi"/>
        </w:rPr>
      </w:pPr>
    </w:p>
    <w:p w14:paraId="39F690FE" w14:textId="77777777" w:rsidR="00E0435A" w:rsidRDefault="00E0435A" w:rsidP="00E0435A">
      <w:pPr>
        <w:rPr>
          <w:rFonts w:cstheme="minorHAnsi"/>
        </w:rPr>
      </w:pPr>
    </w:p>
    <w:p w14:paraId="43254487" w14:textId="77777777" w:rsidR="00E0435A" w:rsidRPr="002906EB" w:rsidRDefault="00E0435A" w:rsidP="00E0435A">
      <w:pPr>
        <w:rPr>
          <w:rFonts w:cstheme="minorHAnsi"/>
        </w:rPr>
      </w:pPr>
    </w:p>
    <w:p w14:paraId="07C2CA3C" w14:textId="77777777" w:rsidR="00E0435A" w:rsidRPr="004C25CC" w:rsidRDefault="00E0435A" w:rsidP="00E0435A">
      <w:pPr>
        <w:pStyle w:val="ListParagraph"/>
        <w:widowControl w:val="0"/>
        <w:numPr>
          <w:ilvl w:val="0"/>
          <w:numId w:val="46"/>
        </w:numPr>
        <w:autoSpaceDE w:val="0"/>
        <w:autoSpaceDN w:val="0"/>
        <w:spacing w:after="0" w:line="240" w:lineRule="auto"/>
        <w:contextualSpacing w:val="0"/>
        <w:rPr>
          <w:rFonts w:cstheme="minorHAnsi"/>
        </w:rPr>
      </w:pPr>
      <w:r w:rsidRPr="002906EB">
        <w:rPr>
          <w:rFonts w:cstheme="minorHAnsi"/>
        </w:rPr>
        <w:lastRenderedPageBreak/>
        <w:t>Registration Page</w:t>
      </w:r>
    </w:p>
    <w:p w14:paraId="56D51572" w14:textId="77777777" w:rsidR="00E0435A" w:rsidRPr="002906EB" w:rsidRDefault="00E0435A" w:rsidP="00E0435A">
      <w:pPr>
        <w:pStyle w:val="ListParagraph"/>
        <w:rPr>
          <w:rFonts w:cstheme="minorHAnsi"/>
        </w:rPr>
      </w:pPr>
    </w:p>
    <w:p w14:paraId="47A4925A" w14:textId="77777777" w:rsidR="00E0435A" w:rsidRDefault="00E0435A" w:rsidP="00E0435A">
      <w:pPr>
        <w:rPr>
          <w:rFonts w:cstheme="minorHAnsi"/>
        </w:rPr>
      </w:pPr>
      <w:r w:rsidRPr="002906EB">
        <w:rPr>
          <w:rFonts w:cstheme="minorHAnsi"/>
          <w:noProof/>
        </w:rPr>
        <w:drawing>
          <wp:inline distT="0" distB="0" distL="0" distR="0" wp14:anchorId="6B496D69" wp14:editId="7AF7369F">
            <wp:extent cx="5943600" cy="2717800"/>
            <wp:effectExtent l="0" t="0" r="0" b="0"/>
            <wp:docPr id="196294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0545" name=""/>
                    <pic:cNvPicPr/>
                  </pic:nvPicPr>
                  <pic:blipFill>
                    <a:blip r:embed="rId20"/>
                    <a:stretch>
                      <a:fillRect/>
                    </a:stretch>
                  </pic:blipFill>
                  <pic:spPr>
                    <a:xfrm>
                      <a:off x="0" y="0"/>
                      <a:ext cx="5943600" cy="2717800"/>
                    </a:xfrm>
                    <a:prstGeom prst="rect">
                      <a:avLst/>
                    </a:prstGeom>
                  </pic:spPr>
                </pic:pic>
              </a:graphicData>
            </a:graphic>
          </wp:inline>
        </w:drawing>
      </w:r>
    </w:p>
    <w:p w14:paraId="0F8F5BAB" w14:textId="77777777" w:rsidR="00E0435A" w:rsidRDefault="00E0435A" w:rsidP="00E0435A">
      <w:pPr>
        <w:rPr>
          <w:rFonts w:cstheme="minorHAnsi"/>
        </w:rPr>
      </w:pPr>
    </w:p>
    <w:p w14:paraId="09BC61DA" w14:textId="77777777" w:rsidR="00E0435A" w:rsidRDefault="00E0435A" w:rsidP="00E0435A">
      <w:pPr>
        <w:pStyle w:val="ListParagraph"/>
        <w:widowControl w:val="0"/>
        <w:numPr>
          <w:ilvl w:val="0"/>
          <w:numId w:val="46"/>
        </w:numPr>
        <w:autoSpaceDE w:val="0"/>
        <w:autoSpaceDN w:val="0"/>
        <w:spacing w:after="0" w:line="240" w:lineRule="auto"/>
        <w:contextualSpacing w:val="0"/>
        <w:rPr>
          <w:rFonts w:cstheme="minorHAnsi"/>
        </w:rPr>
      </w:pPr>
      <w:r w:rsidRPr="00F666EA">
        <w:rPr>
          <w:rFonts w:cstheme="minorHAnsi"/>
        </w:rPr>
        <w:t xml:space="preserve">Common Dashboard </w:t>
      </w:r>
      <w:proofErr w:type="gramStart"/>
      <w:r w:rsidRPr="00F666EA">
        <w:rPr>
          <w:rFonts w:cstheme="minorHAnsi"/>
        </w:rPr>
        <w:t>For</w:t>
      </w:r>
      <w:proofErr w:type="gramEnd"/>
      <w:r w:rsidRPr="00F666EA">
        <w:rPr>
          <w:rFonts w:cstheme="minorHAnsi"/>
        </w:rPr>
        <w:t xml:space="preserve"> Complaint</w:t>
      </w:r>
    </w:p>
    <w:p w14:paraId="1B029A8D" w14:textId="77777777" w:rsidR="00E0435A" w:rsidRPr="00F666EA" w:rsidRDefault="00E0435A" w:rsidP="00E0435A">
      <w:pPr>
        <w:pStyle w:val="ListParagraph"/>
        <w:rPr>
          <w:rFonts w:cstheme="minorHAnsi"/>
        </w:rPr>
      </w:pPr>
    </w:p>
    <w:p w14:paraId="4DEFC918" w14:textId="77777777" w:rsidR="00E0435A" w:rsidRDefault="00E0435A" w:rsidP="00E0435A">
      <w:pPr>
        <w:rPr>
          <w:rFonts w:cstheme="minorHAnsi"/>
        </w:rPr>
      </w:pPr>
      <w:r w:rsidRPr="00F666EA">
        <w:rPr>
          <w:rFonts w:cstheme="minorHAnsi"/>
          <w:noProof/>
        </w:rPr>
        <w:drawing>
          <wp:inline distT="0" distB="0" distL="0" distR="0" wp14:anchorId="78F77E19" wp14:editId="49AD8D87">
            <wp:extent cx="5943600" cy="2698750"/>
            <wp:effectExtent l="0" t="0" r="0" b="0"/>
            <wp:docPr id="97697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7807" name=""/>
                    <pic:cNvPicPr/>
                  </pic:nvPicPr>
                  <pic:blipFill>
                    <a:blip r:embed="rId21"/>
                    <a:stretch>
                      <a:fillRect/>
                    </a:stretch>
                  </pic:blipFill>
                  <pic:spPr>
                    <a:xfrm>
                      <a:off x="0" y="0"/>
                      <a:ext cx="5943600" cy="2698750"/>
                    </a:xfrm>
                    <a:prstGeom prst="rect">
                      <a:avLst/>
                    </a:prstGeom>
                  </pic:spPr>
                </pic:pic>
              </a:graphicData>
            </a:graphic>
          </wp:inline>
        </w:drawing>
      </w:r>
    </w:p>
    <w:p w14:paraId="03028E91" w14:textId="77777777" w:rsidR="00E0435A" w:rsidRDefault="00E0435A" w:rsidP="00E0435A">
      <w:pPr>
        <w:rPr>
          <w:rFonts w:cstheme="minorHAnsi"/>
        </w:rPr>
      </w:pPr>
    </w:p>
    <w:p w14:paraId="1423F2EC" w14:textId="77777777" w:rsidR="00E0435A" w:rsidRDefault="00E0435A" w:rsidP="00E0435A">
      <w:pPr>
        <w:rPr>
          <w:rFonts w:cstheme="minorHAnsi"/>
        </w:rPr>
      </w:pPr>
    </w:p>
    <w:p w14:paraId="422AFB96" w14:textId="77777777" w:rsidR="00E0435A" w:rsidRDefault="00E0435A" w:rsidP="00E0435A">
      <w:pPr>
        <w:rPr>
          <w:rFonts w:cstheme="minorHAnsi"/>
        </w:rPr>
      </w:pPr>
    </w:p>
    <w:p w14:paraId="06028EA6" w14:textId="77777777" w:rsidR="00E0435A" w:rsidRDefault="00E0435A" w:rsidP="00E0435A">
      <w:pPr>
        <w:rPr>
          <w:rFonts w:cstheme="minorHAnsi"/>
        </w:rPr>
      </w:pPr>
    </w:p>
    <w:p w14:paraId="2B273206" w14:textId="77777777" w:rsidR="00E0435A" w:rsidRDefault="00E0435A" w:rsidP="00E0435A">
      <w:pPr>
        <w:rPr>
          <w:rFonts w:cstheme="minorHAnsi"/>
        </w:rPr>
      </w:pPr>
    </w:p>
    <w:p w14:paraId="19B6E11B" w14:textId="77777777" w:rsidR="00E0435A" w:rsidRDefault="00E0435A" w:rsidP="00E0435A">
      <w:pPr>
        <w:rPr>
          <w:rFonts w:cstheme="minorHAnsi"/>
        </w:rPr>
      </w:pPr>
    </w:p>
    <w:p w14:paraId="299B479F" w14:textId="77777777" w:rsidR="005E3787" w:rsidRDefault="005E3787" w:rsidP="005E3787">
      <w:pPr>
        <w:pStyle w:val="ListParagraph"/>
        <w:widowControl w:val="0"/>
        <w:autoSpaceDE w:val="0"/>
        <w:autoSpaceDN w:val="0"/>
        <w:spacing w:after="0" w:line="240" w:lineRule="auto"/>
        <w:contextualSpacing w:val="0"/>
        <w:rPr>
          <w:rFonts w:cstheme="minorHAnsi"/>
        </w:rPr>
      </w:pPr>
    </w:p>
    <w:p w14:paraId="17E682E1" w14:textId="2B34F4AC" w:rsidR="00E0435A" w:rsidRPr="0078543E" w:rsidRDefault="00E0435A" w:rsidP="00E0435A">
      <w:pPr>
        <w:pStyle w:val="ListParagraph"/>
        <w:widowControl w:val="0"/>
        <w:numPr>
          <w:ilvl w:val="0"/>
          <w:numId w:val="46"/>
        </w:numPr>
        <w:autoSpaceDE w:val="0"/>
        <w:autoSpaceDN w:val="0"/>
        <w:spacing w:after="0" w:line="240" w:lineRule="auto"/>
        <w:contextualSpacing w:val="0"/>
        <w:rPr>
          <w:rFonts w:cstheme="minorHAnsi"/>
        </w:rPr>
      </w:pPr>
      <w:r w:rsidRPr="0078543E">
        <w:rPr>
          <w:rFonts w:cstheme="minorHAnsi"/>
        </w:rPr>
        <w:lastRenderedPageBreak/>
        <w:t>Admin Dashboard</w:t>
      </w:r>
    </w:p>
    <w:p w14:paraId="0137C2D1" w14:textId="77777777" w:rsidR="00E0435A" w:rsidRPr="0078543E" w:rsidRDefault="00E0435A" w:rsidP="00E0435A">
      <w:pPr>
        <w:pStyle w:val="ListParagraph"/>
        <w:rPr>
          <w:rFonts w:cstheme="minorHAnsi"/>
        </w:rPr>
      </w:pPr>
    </w:p>
    <w:p w14:paraId="53396D91" w14:textId="77777777" w:rsidR="00E0435A" w:rsidRDefault="00E0435A" w:rsidP="00E0435A">
      <w:pPr>
        <w:rPr>
          <w:rFonts w:cstheme="minorHAnsi"/>
        </w:rPr>
      </w:pPr>
      <w:r w:rsidRPr="0078543E">
        <w:rPr>
          <w:rFonts w:cstheme="minorHAnsi"/>
          <w:noProof/>
        </w:rPr>
        <w:drawing>
          <wp:inline distT="0" distB="0" distL="0" distR="0" wp14:anchorId="221B450B" wp14:editId="0B34780A">
            <wp:extent cx="5943600" cy="2717800"/>
            <wp:effectExtent l="0" t="0" r="0" b="0"/>
            <wp:docPr id="8833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25470" name=""/>
                    <pic:cNvPicPr/>
                  </pic:nvPicPr>
                  <pic:blipFill>
                    <a:blip r:embed="rId22"/>
                    <a:stretch>
                      <a:fillRect/>
                    </a:stretch>
                  </pic:blipFill>
                  <pic:spPr>
                    <a:xfrm>
                      <a:off x="0" y="0"/>
                      <a:ext cx="5943600" cy="2717800"/>
                    </a:xfrm>
                    <a:prstGeom prst="rect">
                      <a:avLst/>
                    </a:prstGeom>
                  </pic:spPr>
                </pic:pic>
              </a:graphicData>
            </a:graphic>
          </wp:inline>
        </w:drawing>
      </w:r>
    </w:p>
    <w:p w14:paraId="5D2D42DE" w14:textId="77777777" w:rsidR="00E0435A" w:rsidRPr="00105835" w:rsidRDefault="00E0435A" w:rsidP="00E0435A">
      <w:pPr>
        <w:pStyle w:val="ListParagraph"/>
        <w:widowControl w:val="0"/>
        <w:numPr>
          <w:ilvl w:val="0"/>
          <w:numId w:val="46"/>
        </w:numPr>
        <w:autoSpaceDE w:val="0"/>
        <w:autoSpaceDN w:val="0"/>
        <w:spacing w:after="0" w:line="240" w:lineRule="auto"/>
        <w:contextualSpacing w:val="0"/>
        <w:rPr>
          <w:rFonts w:cstheme="minorHAnsi"/>
        </w:rPr>
      </w:pPr>
      <w:r w:rsidRPr="00105835">
        <w:rPr>
          <w:rFonts w:cstheme="minorHAnsi"/>
        </w:rPr>
        <w:t xml:space="preserve">Agent Dashboard </w:t>
      </w:r>
    </w:p>
    <w:p w14:paraId="2C6B393C" w14:textId="77777777" w:rsidR="00E0435A" w:rsidRDefault="00E0435A" w:rsidP="00E0435A">
      <w:pPr>
        <w:rPr>
          <w:rFonts w:cstheme="minorHAnsi"/>
        </w:rPr>
      </w:pPr>
    </w:p>
    <w:p w14:paraId="287F6C91" w14:textId="77777777" w:rsidR="00E0435A" w:rsidRDefault="00E0435A" w:rsidP="00E0435A">
      <w:pPr>
        <w:rPr>
          <w:rFonts w:cstheme="minorHAnsi"/>
        </w:rPr>
      </w:pPr>
      <w:r w:rsidRPr="00105835">
        <w:rPr>
          <w:rFonts w:cstheme="minorHAnsi"/>
          <w:noProof/>
        </w:rPr>
        <w:drawing>
          <wp:inline distT="0" distB="0" distL="0" distR="0" wp14:anchorId="76EDBE38" wp14:editId="19A75917">
            <wp:extent cx="5943600" cy="2455545"/>
            <wp:effectExtent l="0" t="0" r="0" b="0"/>
            <wp:docPr id="142182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28249" name=""/>
                    <pic:cNvPicPr/>
                  </pic:nvPicPr>
                  <pic:blipFill>
                    <a:blip r:embed="rId23"/>
                    <a:stretch>
                      <a:fillRect/>
                    </a:stretch>
                  </pic:blipFill>
                  <pic:spPr>
                    <a:xfrm>
                      <a:off x="0" y="0"/>
                      <a:ext cx="5943600" cy="2455545"/>
                    </a:xfrm>
                    <a:prstGeom prst="rect">
                      <a:avLst/>
                    </a:prstGeom>
                  </pic:spPr>
                </pic:pic>
              </a:graphicData>
            </a:graphic>
          </wp:inline>
        </w:drawing>
      </w:r>
    </w:p>
    <w:p w14:paraId="3B74D23D" w14:textId="77777777" w:rsidR="00E0435A" w:rsidRDefault="00E0435A" w:rsidP="00E0435A">
      <w:pPr>
        <w:rPr>
          <w:rFonts w:cstheme="minorHAnsi"/>
        </w:rPr>
      </w:pPr>
    </w:p>
    <w:p w14:paraId="0BB246A7" w14:textId="77777777" w:rsidR="00E0435A" w:rsidRDefault="00E0435A" w:rsidP="00E0435A">
      <w:pPr>
        <w:rPr>
          <w:rFonts w:cstheme="minorHAnsi"/>
        </w:rPr>
      </w:pPr>
    </w:p>
    <w:p w14:paraId="514D3C00" w14:textId="77777777" w:rsidR="00E0435A" w:rsidRDefault="00E0435A" w:rsidP="00E0435A">
      <w:pPr>
        <w:rPr>
          <w:rFonts w:cstheme="minorHAnsi"/>
        </w:rPr>
      </w:pPr>
    </w:p>
    <w:p w14:paraId="2B4E673E" w14:textId="77777777" w:rsidR="00B5049A" w:rsidRDefault="00B5049A" w:rsidP="00E0435A">
      <w:pPr>
        <w:spacing w:line="360" w:lineRule="auto"/>
        <w:ind w:left="720"/>
        <w:rPr>
          <w:rFonts w:ascii="Times New Roman" w:hAnsi="Times New Roman" w:cs="Times New Roman"/>
          <w:b/>
          <w:bCs/>
          <w:color w:val="000000"/>
          <w:sz w:val="36"/>
          <w:szCs w:val="36"/>
          <w:u w:val="single"/>
        </w:rPr>
      </w:pPr>
    </w:p>
    <w:p w14:paraId="76515D61" w14:textId="77777777" w:rsidR="00B5049A" w:rsidRDefault="00B5049A" w:rsidP="00E0435A">
      <w:pPr>
        <w:spacing w:line="360" w:lineRule="auto"/>
        <w:ind w:left="720"/>
        <w:rPr>
          <w:rFonts w:ascii="Times New Roman" w:hAnsi="Times New Roman" w:cs="Times New Roman"/>
          <w:b/>
          <w:bCs/>
          <w:color w:val="000000"/>
          <w:sz w:val="36"/>
          <w:szCs w:val="36"/>
          <w:u w:val="single"/>
        </w:rPr>
      </w:pPr>
    </w:p>
    <w:p w14:paraId="1B8961A5" w14:textId="77777777" w:rsidR="007B5443" w:rsidRDefault="007B5443" w:rsidP="00E0435A">
      <w:pPr>
        <w:spacing w:line="360" w:lineRule="auto"/>
        <w:ind w:left="720"/>
        <w:rPr>
          <w:rFonts w:ascii="Times New Roman" w:hAnsi="Times New Roman" w:cs="Times New Roman"/>
          <w:b/>
          <w:bCs/>
          <w:color w:val="000000"/>
          <w:sz w:val="36"/>
          <w:szCs w:val="36"/>
          <w:u w:val="single"/>
        </w:rPr>
      </w:pPr>
    </w:p>
    <w:p w14:paraId="70BC7846" w14:textId="77777777" w:rsidR="007B5443" w:rsidRDefault="007B5443" w:rsidP="00E0435A">
      <w:pPr>
        <w:spacing w:line="360" w:lineRule="auto"/>
        <w:ind w:left="720"/>
        <w:rPr>
          <w:rFonts w:ascii="Times New Roman" w:hAnsi="Times New Roman" w:cs="Times New Roman"/>
          <w:b/>
          <w:bCs/>
          <w:color w:val="000000"/>
          <w:sz w:val="36"/>
          <w:szCs w:val="36"/>
          <w:u w:val="single"/>
        </w:rPr>
      </w:pPr>
    </w:p>
    <w:p w14:paraId="0C8F9684" w14:textId="0073ACE5" w:rsidR="0021631E" w:rsidRPr="0021631E" w:rsidRDefault="0021631E" w:rsidP="00E0435A">
      <w:pPr>
        <w:spacing w:line="360" w:lineRule="auto"/>
        <w:ind w:left="720"/>
        <w:rPr>
          <w:rFonts w:ascii="Times New Roman" w:hAnsi="Times New Roman" w:cs="Times New Roman"/>
          <w:b/>
          <w:bCs/>
          <w:color w:val="000000"/>
          <w:sz w:val="36"/>
          <w:szCs w:val="36"/>
          <w:u w:val="single"/>
        </w:rPr>
      </w:pPr>
      <w:r w:rsidRPr="0021631E">
        <w:rPr>
          <w:rFonts w:ascii="Times New Roman" w:hAnsi="Times New Roman" w:cs="Times New Roman"/>
          <w:b/>
          <w:bCs/>
          <w:color w:val="000000"/>
          <w:sz w:val="36"/>
          <w:szCs w:val="36"/>
          <w:u w:val="single"/>
        </w:rPr>
        <w:t>Known Issues</w:t>
      </w:r>
    </w:p>
    <w:p w14:paraId="7B8E0A5C" w14:textId="77777777" w:rsidR="0021631E" w:rsidRPr="0021631E" w:rsidRDefault="0021631E" w:rsidP="0021631E">
      <w:pPr>
        <w:spacing w:after="0" w:line="360" w:lineRule="auto"/>
        <w:ind w:left="720"/>
        <w:rPr>
          <w:rFonts w:ascii="Times New Roman" w:hAnsi="Times New Roman" w:cs="Times New Roman"/>
          <w:sz w:val="26"/>
          <w:szCs w:val="26"/>
          <w:lang w:val="en-IN"/>
        </w:rPr>
      </w:pPr>
      <w:r w:rsidRPr="0021631E">
        <w:rPr>
          <w:rFonts w:ascii="Times New Roman" w:hAnsi="Times New Roman" w:cs="Times New Roman"/>
          <w:sz w:val="26"/>
          <w:szCs w:val="26"/>
          <w:lang w:val="en-IN"/>
        </w:rPr>
        <w:t>While the system is designed to be robust and reliable, there are a few known bugs or limitations that developers and users should be aware of:</w:t>
      </w:r>
    </w:p>
    <w:p w14:paraId="13306568" w14:textId="77777777" w:rsidR="0021631E" w:rsidRPr="0021631E" w:rsidRDefault="0021631E" w:rsidP="00247B4D">
      <w:pPr>
        <w:numPr>
          <w:ilvl w:val="0"/>
          <w:numId w:val="44"/>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Session Timeout for JWT:</w:t>
      </w:r>
    </w:p>
    <w:p w14:paraId="42AF1588" w14:textId="77777777" w:rsidR="0021631E" w:rsidRPr="0021631E" w:rsidRDefault="0021631E" w:rsidP="0021631E">
      <w:pPr>
        <w:spacing w:after="0" w:line="360" w:lineRule="auto"/>
        <w:ind w:left="1080"/>
        <w:rPr>
          <w:rFonts w:ascii="Times New Roman" w:hAnsi="Times New Roman" w:cs="Times New Roman"/>
          <w:sz w:val="26"/>
          <w:szCs w:val="26"/>
          <w:lang w:val="en-IN"/>
        </w:rPr>
      </w:pPr>
      <w:r w:rsidRPr="0021631E">
        <w:rPr>
          <w:rFonts w:ascii="Times New Roman" w:hAnsi="Times New Roman" w:cs="Times New Roman"/>
          <w:b/>
          <w:bCs/>
          <w:sz w:val="26"/>
          <w:szCs w:val="26"/>
          <w:lang w:val="en-IN"/>
        </w:rPr>
        <w:t>Issue:</w:t>
      </w:r>
      <w:r w:rsidRPr="0021631E">
        <w:rPr>
          <w:rFonts w:ascii="Times New Roman" w:hAnsi="Times New Roman" w:cs="Times New Roman"/>
          <w:sz w:val="26"/>
          <w:szCs w:val="26"/>
          <w:lang w:val="en-IN"/>
        </w:rPr>
        <w:t xml:space="preserve"> The JWT expiration mechanism occasionally leads to a delay in session expiration after a user logs out.</w:t>
      </w:r>
    </w:p>
    <w:p w14:paraId="51D9D893" w14:textId="77777777" w:rsidR="0021631E" w:rsidRPr="0021631E" w:rsidRDefault="0021631E" w:rsidP="0021631E">
      <w:pPr>
        <w:spacing w:after="0" w:line="360" w:lineRule="auto"/>
        <w:ind w:left="1080"/>
        <w:rPr>
          <w:rFonts w:ascii="Times New Roman" w:hAnsi="Times New Roman" w:cs="Times New Roman"/>
          <w:sz w:val="26"/>
          <w:szCs w:val="26"/>
          <w:lang w:val="en-IN"/>
        </w:rPr>
      </w:pPr>
      <w:r w:rsidRPr="0021631E">
        <w:rPr>
          <w:rFonts w:ascii="Times New Roman" w:hAnsi="Times New Roman" w:cs="Times New Roman"/>
          <w:b/>
          <w:bCs/>
          <w:sz w:val="26"/>
          <w:szCs w:val="26"/>
          <w:lang w:val="en-IN"/>
        </w:rPr>
        <w:t>Impact:</w:t>
      </w:r>
      <w:r w:rsidRPr="0021631E">
        <w:rPr>
          <w:rFonts w:ascii="Times New Roman" w:hAnsi="Times New Roman" w:cs="Times New Roman"/>
          <w:sz w:val="26"/>
          <w:szCs w:val="26"/>
          <w:lang w:val="en-IN"/>
        </w:rPr>
        <w:t xml:space="preserve"> Users may remain logged in for a brief period even after logging out, causing potential confusion or security concerns.</w:t>
      </w:r>
    </w:p>
    <w:p w14:paraId="2D5654E6" w14:textId="77777777" w:rsidR="0021631E" w:rsidRPr="0021631E" w:rsidRDefault="0021631E" w:rsidP="0021631E">
      <w:pPr>
        <w:spacing w:after="0" w:line="360" w:lineRule="auto"/>
        <w:ind w:left="1080"/>
        <w:rPr>
          <w:rFonts w:ascii="Times New Roman" w:hAnsi="Times New Roman" w:cs="Times New Roman"/>
          <w:sz w:val="26"/>
          <w:szCs w:val="26"/>
          <w:lang w:val="en-IN"/>
        </w:rPr>
      </w:pPr>
      <w:r w:rsidRPr="0021631E">
        <w:rPr>
          <w:rFonts w:ascii="Times New Roman" w:hAnsi="Times New Roman" w:cs="Times New Roman"/>
          <w:b/>
          <w:bCs/>
          <w:sz w:val="26"/>
          <w:szCs w:val="26"/>
          <w:lang w:val="en-IN"/>
        </w:rPr>
        <w:t>Current Status:</w:t>
      </w:r>
      <w:r w:rsidRPr="0021631E">
        <w:rPr>
          <w:rFonts w:ascii="Times New Roman" w:hAnsi="Times New Roman" w:cs="Times New Roman"/>
          <w:sz w:val="26"/>
          <w:szCs w:val="26"/>
          <w:lang w:val="en-IN"/>
        </w:rPr>
        <w:t xml:space="preserve"> The issue is under investigation, and a fix is scheduled for the next update.</w:t>
      </w:r>
    </w:p>
    <w:p w14:paraId="6403B8B2" w14:textId="77777777" w:rsidR="0021631E" w:rsidRPr="0021631E" w:rsidRDefault="0021631E" w:rsidP="0021631E">
      <w:pPr>
        <w:spacing w:after="0" w:line="360" w:lineRule="auto"/>
        <w:ind w:left="360"/>
        <w:rPr>
          <w:rFonts w:ascii="Times New Roman" w:hAnsi="Times New Roman" w:cs="Times New Roman"/>
          <w:sz w:val="26"/>
          <w:szCs w:val="26"/>
          <w:lang w:val="en-IN"/>
        </w:rPr>
      </w:pPr>
      <w:r w:rsidRPr="0021631E">
        <w:rPr>
          <w:rFonts w:ascii="Times New Roman" w:hAnsi="Times New Roman" w:cs="Times New Roman"/>
          <w:b/>
          <w:bCs/>
          <w:sz w:val="26"/>
          <w:szCs w:val="26"/>
          <w:lang w:val="en-IN"/>
        </w:rPr>
        <w:t>Database Synchronization:</w:t>
      </w:r>
    </w:p>
    <w:p w14:paraId="7DD166E4" w14:textId="77777777" w:rsidR="0021631E" w:rsidRPr="0021631E" w:rsidRDefault="0021631E" w:rsidP="0021631E">
      <w:pPr>
        <w:spacing w:after="0" w:line="360" w:lineRule="auto"/>
        <w:ind w:left="1080"/>
        <w:rPr>
          <w:rFonts w:ascii="Times New Roman" w:hAnsi="Times New Roman" w:cs="Times New Roman"/>
          <w:sz w:val="26"/>
          <w:szCs w:val="26"/>
          <w:lang w:val="en-IN"/>
        </w:rPr>
      </w:pPr>
      <w:r w:rsidRPr="0021631E">
        <w:rPr>
          <w:rFonts w:ascii="Times New Roman" w:hAnsi="Times New Roman" w:cs="Times New Roman"/>
          <w:b/>
          <w:bCs/>
          <w:sz w:val="26"/>
          <w:szCs w:val="26"/>
          <w:lang w:val="en-IN"/>
        </w:rPr>
        <w:t>Issue:</w:t>
      </w:r>
      <w:r w:rsidRPr="0021631E">
        <w:rPr>
          <w:rFonts w:ascii="Times New Roman" w:hAnsi="Times New Roman" w:cs="Times New Roman"/>
          <w:sz w:val="26"/>
          <w:szCs w:val="26"/>
          <w:lang w:val="en-IN"/>
        </w:rPr>
        <w:t xml:space="preserve"> In certain circumstances, the database schema does not sync immediately with the application during deployment.</w:t>
      </w:r>
    </w:p>
    <w:p w14:paraId="65653E0C" w14:textId="77777777" w:rsidR="0021631E" w:rsidRPr="0021631E" w:rsidRDefault="0021631E" w:rsidP="0021631E">
      <w:pPr>
        <w:spacing w:after="0" w:line="360" w:lineRule="auto"/>
        <w:ind w:left="1080"/>
        <w:rPr>
          <w:rFonts w:ascii="Times New Roman" w:hAnsi="Times New Roman" w:cs="Times New Roman"/>
          <w:sz w:val="26"/>
          <w:szCs w:val="26"/>
          <w:lang w:val="en-IN"/>
        </w:rPr>
      </w:pPr>
      <w:r w:rsidRPr="0021631E">
        <w:rPr>
          <w:rFonts w:ascii="Times New Roman" w:hAnsi="Times New Roman" w:cs="Times New Roman"/>
          <w:b/>
          <w:bCs/>
          <w:sz w:val="26"/>
          <w:szCs w:val="26"/>
          <w:lang w:val="en-IN"/>
        </w:rPr>
        <w:t>Impact:</w:t>
      </w:r>
      <w:r w:rsidRPr="0021631E">
        <w:rPr>
          <w:rFonts w:ascii="Times New Roman" w:hAnsi="Times New Roman" w:cs="Times New Roman"/>
          <w:sz w:val="26"/>
          <w:szCs w:val="26"/>
          <w:lang w:val="en-IN"/>
        </w:rPr>
        <w:t xml:space="preserve"> This can lead to temporary discrepancies, such as missing data or mismatched fields.</w:t>
      </w:r>
    </w:p>
    <w:p w14:paraId="780A510F" w14:textId="77777777" w:rsidR="0021631E" w:rsidRPr="0021631E" w:rsidRDefault="0021631E" w:rsidP="0021631E">
      <w:pPr>
        <w:spacing w:after="0" w:line="360" w:lineRule="auto"/>
        <w:ind w:left="1080"/>
        <w:rPr>
          <w:rFonts w:ascii="Times New Roman" w:hAnsi="Times New Roman" w:cs="Times New Roman"/>
          <w:sz w:val="26"/>
          <w:szCs w:val="26"/>
          <w:lang w:val="en-IN"/>
        </w:rPr>
      </w:pPr>
      <w:r w:rsidRPr="0021631E">
        <w:rPr>
          <w:rFonts w:ascii="Times New Roman" w:hAnsi="Times New Roman" w:cs="Times New Roman"/>
          <w:b/>
          <w:bCs/>
          <w:sz w:val="26"/>
          <w:szCs w:val="26"/>
          <w:lang w:val="en-IN"/>
        </w:rPr>
        <w:t>Current Status:</w:t>
      </w:r>
      <w:r w:rsidRPr="0021631E">
        <w:rPr>
          <w:rFonts w:ascii="Times New Roman" w:hAnsi="Times New Roman" w:cs="Times New Roman"/>
          <w:sz w:val="26"/>
          <w:szCs w:val="26"/>
          <w:lang w:val="en-IN"/>
        </w:rPr>
        <w:t xml:space="preserve"> Manual schema migration is required temporarily until the automation script is updated.</w:t>
      </w:r>
    </w:p>
    <w:p w14:paraId="3ED4B292" w14:textId="77777777" w:rsidR="0021631E" w:rsidRPr="0021631E" w:rsidRDefault="0021631E" w:rsidP="0021631E">
      <w:pPr>
        <w:spacing w:after="0" w:line="360" w:lineRule="auto"/>
        <w:ind w:left="360"/>
        <w:rPr>
          <w:rFonts w:ascii="Times New Roman" w:hAnsi="Times New Roman" w:cs="Times New Roman"/>
          <w:sz w:val="26"/>
          <w:szCs w:val="26"/>
          <w:lang w:val="en-IN"/>
        </w:rPr>
      </w:pPr>
      <w:r w:rsidRPr="0021631E">
        <w:rPr>
          <w:rFonts w:ascii="Times New Roman" w:hAnsi="Times New Roman" w:cs="Times New Roman"/>
          <w:b/>
          <w:bCs/>
          <w:sz w:val="26"/>
          <w:szCs w:val="26"/>
          <w:lang w:val="en-IN"/>
        </w:rPr>
        <w:t>File Upload Size Limitation:</w:t>
      </w:r>
    </w:p>
    <w:p w14:paraId="00D36A47" w14:textId="77777777" w:rsidR="0021631E" w:rsidRPr="0021631E" w:rsidRDefault="0021631E" w:rsidP="0021631E">
      <w:pPr>
        <w:spacing w:after="0" w:line="360" w:lineRule="auto"/>
        <w:ind w:left="1080"/>
        <w:rPr>
          <w:rFonts w:ascii="Times New Roman" w:hAnsi="Times New Roman" w:cs="Times New Roman"/>
          <w:sz w:val="26"/>
          <w:szCs w:val="26"/>
          <w:lang w:val="en-IN"/>
        </w:rPr>
      </w:pPr>
      <w:r w:rsidRPr="0021631E">
        <w:rPr>
          <w:rFonts w:ascii="Times New Roman" w:hAnsi="Times New Roman" w:cs="Times New Roman"/>
          <w:b/>
          <w:bCs/>
          <w:sz w:val="26"/>
          <w:szCs w:val="26"/>
          <w:lang w:val="en-IN"/>
        </w:rPr>
        <w:t>Issue:</w:t>
      </w:r>
      <w:r w:rsidRPr="0021631E">
        <w:rPr>
          <w:rFonts w:ascii="Times New Roman" w:hAnsi="Times New Roman" w:cs="Times New Roman"/>
          <w:sz w:val="26"/>
          <w:szCs w:val="26"/>
          <w:lang w:val="en-IN"/>
        </w:rPr>
        <w:t xml:space="preserve"> The system restricts file uploads to 5 MB, but larger files may occasionally cause unexpected errors.</w:t>
      </w:r>
    </w:p>
    <w:p w14:paraId="49A0D419" w14:textId="77777777" w:rsidR="0021631E" w:rsidRPr="0021631E" w:rsidRDefault="0021631E" w:rsidP="0021631E">
      <w:pPr>
        <w:spacing w:after="0" w:line="360" w:lineRule="auto"/>
        <w:ind w:left="1080"/>
        <w:rPr>
          <w:rFonts w:ascii="Times New Roman" w:hAnsi="Times New Roman" w:cs="Times New Roman"/>
          <w:sz w:val="26"/>
          <w:szCs w:val="26"/>
          <w:lang w:val="en-IN"/>
        </w:rPr>
      </w:pPr>
      <w:r w:rsidRPr="0021631E">
        <w:rPr>
          <w:rFonts w:ascii="Times New Roman" w:hAnsi="Times New Roman" w:cs="Times New Roman"/>
          <w:b/>
          <w:bCs/>
          <w:sz w:val="26"/>
          <w:szCs w:val="26"/>
          <w:lang w:val="en-IN"/>
        </w:rPr>
        <w:t>Impact:</w:t>
      </w:r>
      <w:r w:rsidRPr="0021631E">
        <w:rPr>
          <w:rFonts w:ascii="Times New Roman" w:hAnsi="Times New Roman" w:cs="Times New Roman"/>
          <w:sz w:val="26"/>
          <w:szCs w:val="26"/>
          <w:lang w:val="en-IN"/>
        </w:rPr>
        <w:t xml:space="preserve"> Users attempting to upload larger files may experience failures.</w:t>
      </w:r>
    </w:p>
    <w:p w14:paraId="39F5A6AA" w14:textId="77777777" w:rsidR="0021631E" w:rsidRPr="0021631E" w:rsidRDefault="0021631E" w:rsidP="0021631E">
      <w:pPr>
        <w:spacing w:after="0" w:line="360" w:lineRule="auto"/>
        <w:ind w:left="1080"/>
        <w:rPr>
          <w:rFonts w:ascii="Times New Roman" w:hAnsi="Times New Roman" w:cs="Times New Roman"/>
          <w:sz w:val="26"/>
          <w:szCs w:val="26"/>
          <w:lang w:val="en-IN"/>
        </w:rPr>
      </w:pPr>
      <w:r w:rsidRPr="0021631E">
        <w:rPr>
          <w:rFonts w:ascii="Times New Roman" w:hAnsi="Times New Roman" w:cs="Times New Roman"/>
          <w:b/>
          <w:bCs/>
          <w:sz w:val="26"/>
          <w:szCs w:val="26"/>
          <w:lang w:val="en-IN"/>
        </w:rPr>
        <w:t>Current Status:</w:t>
      </w:r>
      <w:r w:rsidRPr="0021631E">
        <w:rPr>
          <w:rFonts w:ascii="Times New Roman" w:hAnsi="Times New Roman" w:cs="Times New Roman"/>
          <w:sz w:val="26"/>
          <w:szCs w:val="26"/>
          <w:lang w:val="en-IN"/>
        </w:rPr>
        <w:t xml:space="preserve"> The limit will be increased in the next version to handle larger files (up to 10 MB).</w:t>
      </w:r>
    </w:p>
    <w:p w14:paraId="2007960F" w14:textId="77777777" w:rsidR="0021631E" w:rsidRPr="0021631E" w:rsidRDefault="0021631E" w:rsidP="0021631E">
      <w:pPr>
        <w:spacing w:after="0" w:line="360" w:lineRule="auto"/>
        <w:ind w:left="360"/>
        <w:rPr>
          <w:rFonts w:ascii="Times New Roman" w:hAnsi="Times New Roman" w:cs="Times New Roman"/>
          <w:sz w:val="26"/>
          <w:szCs w:val="26"/>
          <w:lang w:val="en-IN"/>
        </w:rPr>
      </w:pPr>
      <w:r w:rsidRPr="0021631E">
        <w:rPr>
          <w:rFonts w:ascii="Times New Roman" w:hAnsi="Times New Roman" w:cs="Times New Roman"/>
          <w:b/>
          <w:bCs/>
          <w:sz w:val="26"/>
          <w:szCs w:val="26"/>
          <w:lang w:val="en-IN"/>
        </w:rPr>
        <w:t>Slow Load Times on Admin Dashboard:</w:t>
      </w:r>
    </w:p>
    <w:p w14:paraId="5E14902B" w14:textId="77777777" w:rsidR="0021631E" w:rsidRPr="0021631E" w:rsidRDefault="0021631E" w:rsidP="0021631E">
      <w:pPr>
        <w:spacing w:after="0" w:line="360" w:lineRule="auto"/>
        <w:ind w:left="1080"/>
        <w:rPr>
          <w:rFonts w:ascii="Times New Roman" w:hAnsi="Times New Roman" w:cs="Times New Roman"/>
          <w:sz w:val="26"/>
          <w:szCs w:val="26"/>
          <w:lang w:val="en-IN"/>
        </w:rPr>
      </w:pPr>
      <w:r w:rsidRPr="0021631E">
        <w:rPr>
          <w:rFonts w:ascii="Times New Roman" w:hAnsi="Times New Roman" w:cs="Times New Roman"/>
          <w:b/>
          <w:bCs/>
          <w:sz w:val="26"/>
          <w:szCs w:val="26"/>
          <w:lang w:val="en-IN"/>
        </w:rPr>
        <w:t>Issue:</w:t>
      </w:r>
      <w:r w:rsidRPr="0021631E">
        <w:rPr>
          <w:rFonts w:ascii="Times New Roman" w:hAnsi="Times New Roman" w:cs="Times New Roman"/>
          <w:sz w:val="26"/>
          <w:szCs w:val="26"/>
          <w:lang w:val="en-IN"/>
        </w:rPr>
        <w:t xml:space="preserve"> The admin dashboard sometimes experiences slow load times when displaying a large number of complaints.</w:t>
      </w:r>
    </w:p>
    <w:p w14:paraId="60F66417" w14:textId="77777777" w:rsidR="00B5049A" w:rsidRDefault="00B5049A" w:rsidP="003F715F">
      <w:pPr>
        <w:spacing w:after="0" w:line="360" w:lineRule="auto"/>
        <w:rPr>
          <w:rFonts w:ascii="Times New Roman" w:hAnsi="Times New Roman" w:cs="Times New Roman"/>
          <w:b/>
          <w:bCs/>
          <w:color w:val="000000"/>
          <w:sz w:val="36"/>
          <w:szCs w:val="36"/>
          <w:u w:val="single"/>
        </w:rPr>
      </w:pPr>
    </w:p>
    <w:p w14:paraId="02455C2F" w14:textId="77777777" w:rsidR="00B5049A" w:rsidRDefault="00B5049A" w:rsidP="003F715F">
      <w:pPr>
        <w:spacing w:after="0" w:line="360" w:lineRule="auto"/>
        <w:rPr>
          <w:rFonts w:ascii="Times New Roman" w:hAnsi="Times New Roman" w:cs="Times New Roman"/>
          <w:b/>
          <w:bCs/>
          <w:color w:val="000000"/>
          <w:sz w:val="36"/>
          <w:szCs w:val="36"/>
          <w:u w:val="single"/>
        </w:rPr>
      </w:pPr>
    </w:p>
    <w:p w14:paraId="7EEF0B65" w14:textId="77777777" w:rsidR="00B5049A" w:rsidRDefault="00B5049A" w:rsidP="003F715F">
      <w:pPr>
        <w:spacing w:after="0" w:line="360" w:lineRule="auto"/>
        <w:rPr>
          <w:rFonts w:ascii="Times New Roman" w:hAnsi="Times New Roman" w:cs="Times New Roman"/>
          <w:b/>
          <w:bCs/>
          <w:color w:val="000000"/>
          <w:sz w:val="36"/>
          <w:szCs w:val="36"/>
          <w:u w:val="single"/>
        </w:rPr>
      </w:pPr>
    </w:p>
    <w:p w14:paraId="1C9A89EC" w14:textId="77777777" w:rsidR="007B5443" w:rsidRDefault="007B5443" w:rsidP="003F715F">
      <w:pPr>
        <w:spacing w:after="0" w:line="360" w:lineRule="auto"/>
        <w:rPr>
          <w:rFonts w:ascii="Times New Roman" w:hAnsi="Times New Roman" w:cs="Times New Roman"/>
          <w:b/>
          <w:bCs/>
          <w:color w:val="000000"/>
          <w:sz w:val="36"/>
          <w:szCs w:val="36"/>
          <w:u w:val="single"/>
        </w:rPr>
      </w:pPr>
    </w:p>
    <w:p w14:paraId="4092AC0F" w14:textId="095F0048" w:rsidR="0021631E" w:rsidRPr="0021631E" w:rsidRDefault="0021631E" w:rsidP="003F715F">
      <w:pPr>
        <w:spacing w:after="0" w:line="360" w:lineRule="auto"/>
        <w:rPr>
          <w:rFonts w:ascii="Times New Roman" w:hAnsi="Times New Roman" w:cs="Times New Roman"/>
          <w:sz w:val="26"/>
          <w:szCs w:val="26"/>
          <w:lang w:val="en-IN"/>
        </w:rPr>
      </w:pPr>
      <w:r w:rsidRPr="0021631E">
        <w:rPr>
          <w:rFonts w:ascii="Times New Roman" w:hAnsi="Times New Roman" w:cs="Times New Roman"/>
          <w:b/>
          <w:bCs/>
          <w:color w:val="000000"/>
          <w:sz w:val="36"/>
          <w:szCs w:val="36"/>
          <w:u w:val="single"/>
        </w:rPr>
        <w:t>Future Enhancements</w:t>
      </w:r>
    </w:p>
    <w:p w14:paraId="55DF8866" w14:textId="77777777" w:rsidR="0021631E" w:rsidRPr="0021631E" w:rsidRDefault="0021631E" w:rsidP="0021631E">
      <w:pPr>
        <w:spacing w:after="0" w:line="360" w:lineRule="auto"/>
        <w:ind w:left="720"/>
        <w:rPr>
          <w:rFonts w:ascii="Times New Roman" w:hAnsi="Times New Roman" w:cs="Times New Roman"/>
          <w:sz w:val="26"/>
          <w:szCs w:val="26"/>
          <w:lang w:val="en-IN"/>
        </w:rPr>
      </w:pPr>
      <w:r w:rsidRPr="0021631E">
        <w:rPr>
          <w:rFonts w:ascii="Times New Roman" w:hAnsi="Times New Roman" w:cs="Times New Roman"/>
          <w:sz w:val="26"/>
          <w:szCs w:val="26"/>
          <w:lang w:val="en-IN"/>
        </w:rPr>
        <w:t>While the current system meets the needs of users, there are several potential features and improvements that could further enhance its functionality:</w:t>
      </w:r>
    </w:p>
    <w:p w14:paraId="7B809FCC" w14:textId="77777777" w:rsidR="0021631E" w:rsidRPr="0021631E" w:rsidRDefault="0021631E" w:rsidP="00247B4D">
      <w:pPr>
        <w:numPr>
          <w:ilvl w:val="0"/>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Role-Based Permissions Management:</w:t>
      </w:r>
    </w:p>
    <w:p w14:paraId="107F40C9" w14:textId="77777777" w:rsidR="0021631E" w:rsidRPr="0021631E" w:rsidRDefault="0021631E" w:rsidP="00247B4D">
      <w:pPr>
        <w:numPr>
          <w:ilvl w:val="1"/>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Enhancement:</w:t>
      </w:r>
      <w:r w:rsidRPr="0021631E">
        <w:rPr>
          <w:rFonts w:ascii="Times New Roman" w:hAnsi="Times New Roman" w:cs="Times New Roman"/>
          <w:sz w:val="26"/>
          <w:szCs w:val="26"/>
          <w:lang w:val="en-IN"/>
        </w:rPr>
        <w:t xml:space="preserve"> Introduce a more granular permission management system to allow admins to assign specific rights to users based on their roles (e.g., view-only, editing rights, etc.).</w:t>
      </w:r>
    </w:p>
    <w:p w14:paraId="7CE5133E" w14:textId="77777777" w:rsidR="0021631E" w:rsidRPr="0021631E" w:rsidRDefault="0021631E" w:rsidP="00247B4D">
      <w:pPr>
        <w:numPr>
          <w:ilvl w:val="1"/>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Benefit:</w:t>
      </w:r>
      <w:r w:rsidRPr="0021631E">
        <w:rPr>
          <w:rFonts w:ascii="Times New Roman" w:hAnsi="Times New Roman" w:cs="Times New Roman"/>
          <w:sz w:val="26"/>
          <w:szCs w:val="26"/>
          <w:lang w:val="en-IN"/>
        </w:rPr>
        <w:t xml:space="preserve"> More control over user interactions and finer control over data access.</w:t>
      </w:r>
    </w:p>
    <w:p w14:paraId="7B202283" w14:textId="77777777" w:rsidR="0021631E" w:rsidRPr="0021631E" w:rsidRDefault="0021631E" w:rsidP="00247B4D">
      <w:pPr>
        <w:numPr>
          <w:ilvl w:val="0"/>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Mobile App Integration:</w:t>
      </w:r>
    </w:p>
    <w:p w14:paraId="1AD8F87F" w14:textId="77777777" w:rsidR="0021631E" w:rsidRPr="0021631E" w:rsidRDefault="0021631E" w:rsidP="00247B4D">
      <w:pPr>
        <w:numPr>
          <w:ilvl w:val="1"/>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Enhancement:</w:t>
      </w:r>
      <w:r w:rsidRPr="0021631E">
        <w:rPr>
          <w:rFonts w:ascii="Times New Roman" w:hAnsi="Times New Roman" w:cs="Times New Roman"/>
          <w:sz w:val="26"/>
          <w:szCs w:val="26"/>
          <w:lang w:val="en-IN"/>
        </w:rPr>
        <w:t xml:space="preserve"> Develop a mobile application for iOS and Android that allows users to access the system on-the-go.</w:t>
      </w:r>
    </w:p>
    <w:p w14:paraId="10C1F230" w14:textId="77777777" w:rsidR="0021631E" w:rsidRPr="0021631E" w:rsidRDefault="0021631E" w:rsidP="00247B4D">
      <w:pPr>
        <w:numPr>
          <w:ilvl w:val="1"/>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Benefit:</w:t>
      </w:r>
      <w:r w:rsidRPr="0021631E">
        <w:rPr>
          <w:rFonts w:ascii="Times New Roman" w:hAnsi="Times New Roman" w:cs="Times New Roman"/>
          <w:sz w:val="26"/>
          <w:szCs w:val="26"/>
          <w:lang w:val="en-IN"/>
        </w:rPr>
        <w:t xml:space="preserve"> Users will be able to submit complaints, track their status, and communicate with agents via mobile devices, increasing accessibility and engagement.</w:t>
      </w:r>
    </w:p>
    <w:p w14:paraId="7B74CAF0" w14:textId="77777777" w:rsidR="0021631E" w:rsidRPr="0021631E" w:rsidRDefault="0021631E" w:rsidP="00247B4D">
      <w:pPr>
        <w:numPr>
          <w:ilvl w:val="0"/>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Multi-Language Support:</w:t>
      </w:r>
    </w:p>
    <w:p w14:paraId="4A9A5F89" w14:textId="77777777" w:rsidR="0021631E" w:rsidRPr="0021631E" w:rsidRDefault="0021631E" w:rsidP="00247B4D">
      <w:pPr>
        <w:numPr>
          <w:ilvl w:val="1"/>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Enhancement:</w:t>
      </w:r>
      <w:r w:rsidRPr="0021631E">
        <w:rPr>
          <w:rFonts w:ascii="Times New Roman" w:hAnsi="Times New Roman" w:cs="Times New Roman"/>
          <w:sz w:val="26"/>
          <w:szCs w:val="26"/>
          <w:lang w:val="en-IN"/>
        </w:rPr>
        <w:t xml:space="preserve"> Add support for multiple languages to the system to cater to a global audience.</w:t>
      </w:r>
    </w:p>
    <w:p w14:paraId="1F4FD879" w14:textId="77777777" w:rsidR="0021631E" w:rsidRPr="0021631E" w:rsidRDefault="0021631E" w:rsidP="00247B4D">
      <w:pPr>
        <w:numPr>
          <w:ilvl w:val="1"/>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Benefit:</w:t>
      </w:r>
      <w:r w:rsidRPr="0021631E">
        <w:rPr>
          <w:rFonts w:ascii="Times New Roman" w:hAnsi="Times New Roman" w:cs="Times New Roman"/>
          <w:sz w:val="26"/>
          <w:szCs w:val="26"/>
          <w:lang w:val="en-IN"/>
        </w:rPr>
        <w:t xml:space="preserve"> The application will be accessible to a broader user base, improving usability for non-English speakers.</w:t>
      </w:r>
    </w:p>
    <w:p w14:paraId="55305B4B" w14:textId="77777777" w:rsidR="0021631E" w:rsidRPr="0021631E" w:rsidRDefault="0021631E" w:rsidP="00247B4D">
      <w:pPr>
        <w:numPr>
          <w:ilvl w:val="0"/>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Enhanced Reporting &amp; Analytics:</w:t>
      </w:r>
    </w:p>
    <w:p w14:paraId="3B2B3512" w14:textId="77777777" w:rsidR="0021631E" w:rsidRPr="0021631E" w:rsidRDefault="0021631E" w:rsidP="00247B4D">
      <w:pPr>
        <w:numPr>
          <w:ilvl w:val="1"/>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Enhancement:</w:t>
      </w:r>
      <w:r w:rsidRPr="0021631E">
        <w:rPr>
          <w:rFonts w:ascii="Times New Roman" w:hAnsi="Times New Roman" w:cs="Times New Roman"/>
          <w:sz w:val="26"/>
          <w:szCs w:val="26"/>
          <w:lang w:val="en-IN"/>
        </w:rPr>
        <w:t xml:space="preserve"> Implement advanced reporting features with data visualizations to provide detailed insights into complaints, resolution times, agent performance, and more.</w:t>
      </w:r>
    </w:p>
    <w:p w14:paraId="039FD1CE" w14:textId="77777777" w:rsidR="0021631E" w:rsidRPr="0021631E" w:rsidRDefault="0021631E" w:rsidP="00247B4D">
      <w:pPr>
        <w:numPr>
          <w:ilvl w:val="1"/>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Benefit:</w:t>
      </w:r>
      <w:r w:rsidRPr="0021631E">
        <w:rPr>
          <w:rFonts w:ascii="Times New Roman" w:hAnsi="Times New Roman" w:cs="Times New Roman"/>
          <w:sz w:val="26"/>
          <w:szCs w:val="26"/>
          <w:lang w:val="en-IN"/>
        </w:rPr>
        <w:t xml:space="preserve"> This will empower admins and users with better data to make informed decisions.</w:t>
      </w:r>
    </w:p>
    <w:p w14:paraId="25406C48" w14:textId="77777777" w:rsidR="0021631E" w:rsidRPr="0021631E" w:rsidRDefault="0021631E" w:rsidP="00247B4D">
      <w:pPr>
        <w:numPr>
          <w:ilvl w:val="0"/>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AI-Powered Complaint Classification:</w:t>
      </w:r>
    </w:p>
    <w:p w14:paraId="3386D296" w14:textId="77777777" w:rsidR="0021631E" w:rsidRPr="0021631E" w:rsidRDefault="0021631E" w:rsidP="00247B4D">
      <w:pPr>
        <w:numPr>
          <w:ilvl w:val="1"/>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lastRenderedPageBreak/>
        <w:t>Enhancement:</w:t>
      </w:r>
      <w:r w:rsidRPr="0021631E">
        <w:rPr>
          <w:rFonts w:ascii="Times New Roman" w:hAnsi="Times New Roman" w:cs="Times New Roman"/>
          <w:sz w:val="26"/>
          <w:szCs w:val="26"/>
          <w:lang w:val="en-IN"/>
        </w:rPr>
        <w:t xml:space="preserve"> Incorporate machine learning algorithms to automatically classify and prioritize complaints based on urgency, keywords, and historical data.</w:t>
      </w:r>
    </w:p>
    <w:p w14:paraId="56498275" w14:textId="77777777" w:rsidR="0021631E" w:rsidRPr="0021631E" w:rsidRDefault="0021631E" w:rsidP="00247B4D">
      <w:pPr>
        <w:numPr>
          <w:ilvl w:val="1"/>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Benefit:</w:t>
      </w:r>
      <w:r w:rsidRPr="0021631E">
        <w:rPr>
          <w:rFonts w:ascii="Times New Roman" w:hAnsi="Times New Roman" w:cs="Times New Roman"/>
          <w:sz w:val="26"/>
          <w:szCs w:val="26"/>
          <w:lang w:val="en-IN"/>
        </w:rPr>
        <w:t xml:space="preserve"> More efficient routing and quicker responses to critical complaints.</w:t>
      </w:r>
    </w:p>
    <w:p w14:paraId="5D1EA4A9" w14:textId="77777777" w:rsidR="0021631E" w:rsidRPr="0021631E" w:rsidRDefault="0021631E" w:rsidP="00247B4D">
      <w:pPr>
        <w:numPr>
          <w:ilvl w:val="0"/>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Real-Time Notifications:</w:t>
      </w:r>
    </w:p>
    <w:p w14:paraId="7B9FBF48" w14:textId="77777777" w:rsidR="0021631E" w:rsidRPr="0021631E" w:rsidRDefault="0021631E" w:rsidP="00247B4D">
      <w:pPr>
        <w:numPr>
          <w:ilvl w:val="1"/>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Enhancement:</w:t>
      </w:r>
      <w:r w:rsidRPr="0021631E">
        <w:rPr>
          <w:rFonts w:ascii="Times New Roman" w:hAnsi="Times New Roman" w:cs="Times New Roman"/>
          <w:sz w:val="26"/>
          <w:szCs w:val="26"/>
          <w:lang w:val="en-IN"/>
        </w:rPr>
        <w:t xml:space="preserve"> Add real-time notifications for users and admins about complaint status changes, new assignments, or messages from agents.</w:t>
      </w:r>
    </w:p>
    <w:p w14:paraId="3A7A2FD5" w14:textId="77777777" w:rsidR="0021631E" w:rsidRPr="0021631E" w:rsidRDefault="0021631E" w:rsidP="00247B4D">
      <w:pPr>
        <w:numPr>
          <w:ilvl w:val="1"/>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Benefit:</w:t>
      </w:r>
      <w:r w:rsidRPr="0021631E">
        <w:rPr>
          <w:rFonts w:ascii="Times New Roman" w:hAnsi="Times New Roman" w:cs="Times New Roman"/>
          <w:sz w:val="26"/>
          <w:szCs w:val="26"/>
          <w:lang w:val="en-IN"/>
        </w:rPr>
        <w:t xml:space="preserve"> Ensures users and administrators are always up to date, improving the overall user experience and responsiveness.</w:t>
      </w:r>
    </w:p>
    <w:p w14:paraId="7C89CFD3" w14:textId="77777777" w:rsidR="0021631E" w:rsidRPr="0021631E" w:rsidRDefault="0021631E" w:rsidP="00247B4D">
      <w:pPr>
        <w:numPr>
          <w:ilvl w:val="0"/>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Integration with External Systems:</w:t>
      </w:r>
    </w:p>
    <w:p w14:paraId="4DF6BC80" w14:textId="77777777" w:rsidR="0021631E" w:rsidRPr="0021631E" w:rsidRDefault="0021631E" w:rsidP="00247B4D">
      <w:pPr>
        <w:numPr>
          <w:ilvl w:val="1"/>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Enhancement:</w:t>
      </w:r>
      <w:r w:rsidRPr="0021631E">
        <w:rPr>
          <w:rFonts w:ascii="Times New Roman" w:hAnsi="Times New Roman" w:cs="Times New Roman"/>
          <w:sz w:val="26"/>
          <w:szCs w:val="26"/>
          <w:lang w:val="en-IN"/>
        </w:rPr>
        <w:t xml:space="preserve"> Develop integrations with third-party CRM and helpdesk systems to streamline complaint management across multiple platforms.</w:t>
      </w:r>
    </w:p>
    <w:p w14:paraId="0DAA553E" w14:textId="77777777" w:rsidR="0021631E" w:rsidRPr="0021631E" w:rsidRDefault="0021631E" w:rsidP="00247B4D">
      <w:pPr>
        <w:numPr>
          <w:ilvl w:val="1"/>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Benefit:</w:t>
      </w:r>
      <w:r w:rsidRPr="0021631E">
        <w:rPr>
          <w:rFonts w:ascii="Times New Roman" w:hAnsi="Times New Roman" w:cs="Times New Roman"/>
          <w:sz w:val="26"/>
          <w:szCs w:val="26"/>
          <w:lang w:val="en-IN"/>
        </w:rPr>
        <w:t xml:space="preserve"> Simplifies data synchronization and improves operational efficiency.</w:t>
      </w:r>
    </w:p>
    <w:p w14:paraId="5A94DDB9" w14:textId="77777777" w:rsidR="0021631E" w:rsidRPr="0021631E" w:rsidRDefault="0021631E" w:rsidP="00247B4D">
      <w:pPr>
        <w:numPr>
          <w:ilvl w:val="0"/>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Improved File Upload Support:</w:t>
      </w:r>
    </w:p>
    <w:p w14:paraId="1C0AF6DF" w14:textId="77777777" w:rsidR="0021631E" w:rsidRPr="0021631E" w:rsidRDefault="0021631E" w:rsidP="00247B4D">
      <w:pPr>
        <w:numPr>
          <w:ilvl w:val="1"/>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Enhancement:</w:t>
      </w:r>
      <w:r w:rsidRPr="0021631E">
        <w:rPr>
          <w:rFonts w:ascii="Times New Roman" w:hAnsi="Times New Roman" w:cs="Times New Roman"/>
          <w:sz w:val="26"/>
          <w:szCs w:val="26"/>
          <w:lang w:val="en-IN"/>
        </w:rPr>
        <w:t xml:space="preserve"> Increase the file upload limit and support multiple file types (e.g., images, documents, etc.).</w:t>
      </w:r>
    </w:p>
    <w:p w14:paraId="6BAD9BBB" w14:textId="77777777" w:rsidR="0021631E" w:rsidRPr="0021631E" w:rsidRDefault="0021631E" w:rsidP="00247B4D">
      <w:pPr>
        <w:numPr>
          <w:ilvl w:val="1"/>
          <w:numId w:val="45"/>
        </w:numPr>
        <w:spacing w:after="0" w:line="360" w:lineRule="auto"/>
        <w:rPr>
          <w:rFonts w:ascii="Times New Roman" w:hAnsi="Times New Roman" w:cs="Times New Roman"/>
          <w:sz w:val="26"/>
          <w:szCs w:val="26"/>
          <w:lang w:val="en-IN"/>
        </w:rPr>
      </w:pPr>
      <w:r w:rsidRPr="0021631E">
        <w:rPr>
          <w:rFonts w:ascii="Times New Roman" w:hAnsi="Times New Roman" w:cs="Times New Roman"/>
          <w:b/>
          <w:bCs/>
          <w:sz w:val="26"/>
          <w:szCs w:val="26"/>
          <w:lang w:val="en-IN"/>
        </w:rPr>
        <w:t>Benefit:</w:t>
      </w:r>
      <w:r w:rsidRPr="0021631E">
        <w:rPr>
          <w:rFonts w:ascii="Times New Roman" w:hAnsi="Times New Roman" w:cs="Times New Roman"/>
          <w:sz w:val="26"/>
          <w:szCs w:val="26"/>
          <w:lang w:val="en-IN"/>
        </w:rPr>
        <w:t xml:space="preserve"> Allows users to submit more comprehensive documentation for their complaints, improving the system’s flexibility.</w:t>
      </w:r>
    </w:p>
    <w:p w14:paraId="3F6C4FFA" w14:textId="77777777" w:rsidR="009D66FF" w:rsidRPr="009D66FF" w:rsidRDefault="009D66FF" w:rsidP="009D66FF">
      <w:pPr>
        <w:spacing w:after="0" w:line="360" w:lineRule="auto"/>
        <w:ind w:left="720"/>
        <w:rPr>
          <w:rFonts w:ascii="Times New Roman" w:hAnsi="Times New Roman" w:cs="Times New Roman"/>
          <w:sz w:val="26"/>
          <w:szCs w:val="26"/>
          <w:lang w:val="en-IN"/>
        </w:rPr>
      </w:pPr>
    </w:p>
    <w:p w14:paraId="47A9AFF1" w14:textId="77777777" w:rsidR="009D66FF" w:rsidRPr="004C5DAE" w:rsidRDefault="009D66FF" w:rsidP="004C5DAE">
      <w:pPr>
        <w:spacing w:after="0" w:line="360" w:lineRule="auto"/>
        <w:ind w:firstLine="720"/>
        <w:rPr>
          <w:rFonts w:ascii="Times New Roman" w:hAnsi="Times New Roman" w:cs="Times New Roman"/>
          <w:sz w:val="26"/>
          <w:szCs w:val="26"/>
          <w:lang w:val="en-IN"/>
        </w:rPr>
      </w:pPr>
    </w:p>
    <w:sectPr w:rsidR="009D66FF" w:rsidRPr="004C5DAE" w:rsidSect="007B5443">
      <w:footerReference w:type="default" r:id="rId24"/>
      <w:pgSz w:w="11906" w:h="16838" w:code="9"/>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EB390" w14:textId="77777777" w:rsidR="00524F8F" w:rsidRDefault="00524F8F" w:rsidP="00990348">
      <w:pPr>
        <w:spacing w:after="0" w:line="240" w:lineRule="auto"/>
      </w:pPr>
      <w:r>
        <w:separator/>
      </w:r>
    </w:p>
  </w:endnote>
  <w:endnote w:type="continuationSeparator" w:id="0">
    <w:p w14:paraId="729AD6FA" w14:textId="77777777" w:rsidR="00524F8F" w:rsidRDefault="00524F8F" w:rsidP="00990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9281362"/>
      <w:docPartObj>
        <w:docPartGallery w:val="Page Numbers (Bottom of Page)"/>
        <w:docPartUnique/>
      </w:docPartObj>
    </w:sdtPr>
    <w:sdtEndPr>
      <w:rPr>
        <w:noProof/>
      </w:rPr>
    </w:sdtEndPr>
    <w:sdtContent>
      <w:p w14:paraId="560B8FB2" w14:textId="43C73F66" w:rsidR="008109FC" w:rsidRDefault="008109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296243" w14:textId="77777777" w:rsidR="008109FC" w:rsidRDefault="008109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70739" w14:textId="77777777" w:rsidR="00524F8F" w:rsidRDefault="00524F8F" w:rsidP="00990348">
      <w:pPr>
        <w:spacing w:after="0" w:line="240" w:lineRule="auto"/>
      </w:pPr>
      <w:r>
        <w:separator/>
      </w:r>
    </w:p>
  </w:footnote>
  <w:footnote w:type="continuationSeparator" w:id="0">
    <w:p w14:paraId="47BDC5FB" w14:textId="77777777" w:rsidR="00524F8F" w:rsidRDefault="00524F8F" w:rsidP="009903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323120D"/>
    <w:multiLevelType w:val="multilevel"/>
    <w:tmpl w:val="3F446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175A0"/>
    <w:multiLevelType w:val="multilevel"/>
    <w:tmpl w:val="7D42F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103A68"/>
    <w:multiLevelType w:val="multilevel"/>
    <w:tmpl w:val="C4F2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D4403"/>
    <w:multiLevelType w:val="multilevel"/>
    <w:tmpl w:val="C154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95710"/>
    <w:multiLevelType w:val="multilevel"/>
    <w:tmpl w:val="8E8AE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E757A"/>
    <w:multiLevelType w:val="multilevel"/>
    <w:tmpl w:val="1064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85A83"/>
    <w:multiLevelType w:val="multilevel"/>
    <w:tmpl w:val="16A4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937B08"/>
    <w:multiLevelType w:val="multilevel"/>
    <w:tmpl w:val="7EDEA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21027"/>
    <w:multiLevelType w:val="multilevel"/>
    <w:tmpl w:val="A1D29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E6D40"/>
    <w:multiLevelType w:val="multilevel"/>
    <w:tmpl w:val="1D8A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D05B8D"/>
    <w:multiLevelType w:val="multilevel"/>
    <w:tmpl w:val="E564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F24BA"/>
    <w:multiLevelType w:val="multilevel"/>
    <w:tmpl w:val="6816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C51F17"/>
    <w:multiLevelType w:val="multilevel"/>
    <w:tmpl w:val="FF10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027B59"/>
    <w:multiLevelType w:val="multilevel"/>
    <w:tmpl w:val="AE46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487DF0"/>
    <w:multiLevelType w:val="multilevel"/>
    <w:tmpl w:val="8A08C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DF1A42"/>
    <w:multiLevelType w:val="multilevel"/>
    <w:tmpl w:val="28221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A1720D"/>
    <w:multiLevelType w:val="multilevel"/>
    <w:tmpl w:val="67F2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1D7E82"/>
    <w:multiLevelType w:val="multilevel"/>
    <w:tmpl w:val="18E21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FF6B8F"/>
    <w:multiLevelType w:val="multilevel"/>
    <w:tmpl w:val="3884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E26724"/>
    <w:multiLevelType w:val="multilevel"/>
    <w:tmpl w:val="542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2558B9"/>
    <w:multiLevelType w:val="multilevel"/>
    <w:tmpl w:val="1960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E87655"/>
    <w:multiLevelType w:val="multilevel"/>
    <w:tmpl w:val="BB982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C206E3"/>
    <w:multiLevelType w:val="multilevel"/>
    <w:tmpl w:val="AC00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D25DA7"/>
    <w:multiLevelType w:val="multilevel"/>
    <w:tmpl w:val="2244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986521"/>
    <w:multiLevelType w:val="multilevel"/>
    <w:tmpl w:val="ECD0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DE72B3"/>
    <w:multiLevelType w:val="multilevel"/>
    <w:tmpl w:val="21A63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7309E0"/>
    <w:multiLevelType w:val="multilevel"/>
    <w:tmpl w:val="31E2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0C3335"/>
    <w:multiLevelType w:val="multilevel"/>
    <w:tmpl w:val="8670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9F0BC8"/>
    <w:multiLevelType w:val="multilevel"/>
    <w:tmpl w:val="35A688B2"/>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E84CC9"/>
    <w:multiLevelType w:val="multilevel"/>
    <w:tmpl w:val="11BE2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67209E"/>
    <w:multiLevelType w:val="multilevel"/>
    <w:tmpl w:val="0F1E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B4319A"/>
    <w:multiLevelType w:val="multilevel"/>
    <w:tmpl w:val="563C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6131E0"/>
    <w:multiLevelType w:val="multilevel"/>
    <w:tmpl w:val="5798E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9A26B1"/>
    <w:multiLevelType w:val="multilevel"/>
    <w:tmpl w:val="29DEB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970532"/>
    <w:multiLevelType w:val="multilevel"/>
    <w:tmpl w:val="FA5C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1D15A0"/>
    <w:multiLevelType w:val="multilevel"/>
    <w:tmpl w:val="9E02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AE4F90"/>
    <w:multiLevelType w:val="multilevel"/>
    <w:tmpl w:val="28D0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32409B"/>
    <w:multiLevelType w:val="multilevel"/>
    <w:tmpl w:val="6DE69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3A6099"/>
    <w:multiLevelType w:val="multilevel"/>
    <w:tmpl w:val="31A88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567518"/>
    <w:multiLevelType w:val="multilevel"/>
    <w:tmpl w:val="F2AAE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EA2744"/>
    <w:multiLevelType w:val="multilevel"/>
    <w:tmpl w:val="4626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686985"/>
    <w:multiLevelType w:val="multilevel"/>
    <w:tmpl w:val="CE24D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81195A"/>
    <w:multiLevelType w:val="multilevel"/>
    <w:tmpl w:val="74C0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661F50"/>
    <w:multiLevelType w:val="multilevel"/>
    <w:tmpl w:val="09763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072E5A"/>
    <w:multiLevelType w:val="multilevel"/>
    <w:tmpl w:val="FBAA6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221506"/>
    <w:multiLevelType w:val="multilevel"/>
    <w:tmpl w:val="6E76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5B090E"/>
    <w:multiLevelType w:val="multilevel"/>
    <w:tmpl w:val="0E82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045033">
    <w:abstractNumId w:val="5"/>
  </w:num>
  <w:num w:numId="2" w16cid:durableId="1701587431">
    <w:abstractNumId w:val="3"/>
  </w:num>
  <w:num w:numId="3" w16cid:durableId="1632397908">
    <w:abstractNumId w:val="2"/>
  </w:num>
  <w:num w:numId="4" w16cid:durableId="591738022">
    <w:abstractNumId w:val="4"/>
  </w:num>
  <w:num w:numId="5" w16cid:durableId="3094910">
    <w:abstractNumId w:val="1"/>
  </w:num>
  <w:num w:numId="6" w16cid:durableId="373965736">
    <w:abstractNumId w:val="0"/>
  </w:num>
  <w:num w:numId="7" w16cid:durableId="1428115659">
    <w:abstractNumId w:val="41"/>
  </w:num>
  <w:num w:numId="8" w16cid:durableId="1661107676">
    <w:abstractNumId w:val="32"/>
  </w:num>
  <w:num w:numId="9" w16cid:durableId="840899924">
    <w:abstractNumId w:val="12"/>
  </w:num>
  <w:num w:numId="10" w16cid:durableId="2083135482">
    <w:abstractNumId w:val="37"/>
  </w:num>
  <w:num w:numId="11" w16cid:durableId="584266747">
    <w:abstractNumId w:val="38"/>
  </w:num>
  <w:num w:numId="12" w16cid:durableId="1768379513">
    <w:abstractNumId w:val="6"/>
  </w:num>
  <w:num w:numId="13" w16cid:durableId="588005509">
    <w:abstractNumId w:val="45"/>
  </w:num>
  <w:num w:numId="14" w16cid:durableId="150677837">
    <w:abstractNumId w:val="21"/>
  </w:num>
  <w:num w:numId="15" w16cid:durableId="167645113">
    <w:abstractNumId w:val="35"/>
  </w:num>
  <w:num w:numId="16" w16cid:durableId="2137869150">
    <w:abstractNumId w:val="51"/>
  </w:num>
  <w:num w:numId="17" w16cid:durableId="1597517663">
    <w:abstractNumId w:val="23"/>
  </w:num>
  <w:num w:numId="18" w16cid:durableId="494960121">
    <w:abstractNumId w:val="46"/>
  </w:num>
  <w:num w:numId="19" w16cid:durableId="1679500338">
    <w:abstractNumId w:val="33"/>
  </w:num>
  <w:num w:numId="20" w16cid:durableId="1955405553">
    <w:abstractNumId w:val="52"/>
  </w:num>
  <w:num w:numId="21" w16cid:durableId="2117753268">
    <w:abstractNumId w:val="43"/>
  </w:num>
  <w:num w:numId="22" w16cid:durableId="886065711">
    <w:abstractNumId w:val="22"/>
  </w:num>
  <w:num w:numId="23" w16cid:durableId="782073300">
    <w:abstractNumId w:val="20"/>
  </w:num>
  <w:num w:numId="24" w16cid:durableId="857815141">
    <w:abstractNumId w:val="47"/>
  </w:num>
  <w:num w:numId="25" w16cid:durableId="2141340011">
    <w:abstractNumId w:val="26"/>
  </w:num>
  <w:num w:numId="26" w16cid:durableId="642008068">
    <w:abstractNumId w:val="13"/>
  </w:num>
  <w:num w:numId="27" w16cid:durableId="2132437927">
    <w:abstractNumId w:val="53"/>
  </w:num>
  <w:num w:numId="28" w16cid:durableId="1356227036">
    <w:abstractNumId w:val="17"/>
  </w:num>
  <w:num w:numId="29" w16cid:durableId="1031346804">
    <w:abstractNumId w:val="48"/>
  </w:num>
  <w:num w:numId="30" w16cid:durableId="2131316785">
    <w:abstractNumId w:val="9"/>
  </w:num>
  <w:num w:numId="31" w16cid:durableId="1101412620">
    <w:abstractNumId w:val="15"/>
  </w:num>
  <w:num w:numId="32" w16cid:durableId="1663045611">
    <w:abstractNumId w:val="18"/>
  </w:num>
  <w:num w:numId="33" w16cid:durableId="806968001">
    <w:abstractNumId w:val="42"/>
  </w:num>
  <w:num w:numId="34" w16cid:durableId="2037075781">
    <w:abstractNumId w:val="40"/>
  </w:num>
  <w:num w:numId="35" w16cid:durableId="1189639008">
    <w:abstractNumId w:val="29"/>
  </w:num>
  <w:num w:numId="36" w16cid:durableId="1343049891">
    <w:abstractNumId w:val="44"/>
  </w:num>
  <w:num w:numId="37" w16cid:durableId="1923829816">
    <w:abstractNumId w:val="8"/>
  </w:num>
  <w:num w:numId="38" w16cid:durableId="1535579594">
    <w:abstractNumId w:val="19"/>
  </w:num>
  <w:num w:numId="39" w16cid:durableId="1508903670">
    <w:abstractNumId w:val="11"/>
  </w:num>
  <w:num w:numId="40" w16cid:durableId="702707660">
    <w:abstractNumId w:val="24"/>
  </w:num>
  <w:num w:numId="41" w16cid:durableId="375207056">
    <w:abstractNumId w:val="16"/>
  </w:num>
  <w:num w:numId="42" w16cid:durableId="531768406">
    <w:abstractNumId w:val="28"/>
  </w:num>
  <w:num w:numId="43" w16cid:durableId="1746224025">
    <w:abstractNumId w:val="25"/>
  </w:num>
  <w:num w:numId="44" w16cid:durableId="1197162239">
    <w:abstractNumId w:val="34"/>
  </w:num>
  <w:num w:numId="45" w16cid:durableId="469634540">
    <w:abstractNumId w:val="50"/>
  </w:num>
  <w:num w:numId="46" w16cid:durableId="403573085">
    <w:abstractNumId w:val="36"/>
  </w:num>
  <w:num w:numId="47" w16cid:durableId="654845719">
    <w:abstractNumId w:val="39"/>
  </w:num>
  <w:num w:numId="48" w16cid:durableId="577904593">
    <w:abstractNumId w:val="31"/>
  </w:num>
  <w:num w:numId="49" w16cid:durableId="866214256">
    <w:abstractNumId w:val="27"/>
  </w:num>
  <w:num w:numId="50" w16cid:durableId="630600217">
    <w:abstractNumId w:val="30"/>
  </w:num>
  <w:num w:numId="51" w16cid:durableId="1647003809">
    <w:abstractNumId w:val="10"/>
  </w:num>
  <w:num w:numId="52" w16cid:durableId="104422687">
    <w:abstractNumId w:val="7"/>
  </w:num>
  <w:num w:numId="53" w16cid:durableId="1840848626">
    <w:abstractNumId w:val="14"/>
  </w:num>
  <w:num w:numId="54" w16cid:durableId="2053386288">
    <w:abstractNumId w:val="4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34E5"/>
    <w:rsid w:val="0006063C"/>
    <w:rsid w:val="0015074B"/>
    <w:rsid w:val="0021631E"/>
    <w:rsid w:val="00247B4D"/>
    <w:rsid w:val="0029639D"/>
    <w:rsid w:val="00326F90"/>
    <w:rsid w:val="003A0BB1"/>
    <w:rsid w:val="003A48DB"/>
    <w:rsid w:val="003D7D5B"/>
    <w:rsid w:val="003F715F"/>
    <w:rsid w:val="00455F2F"/>
    <w:rsid w:val="004C5DAE"/>
    <w:rsid w:val="00524F8F"/>
    <w:rsid w:val="00572567"/>
    <w:rsid w:val="005E3787"/>
    <w:rsid w:val="005F5FC2"/>
    <w:rsid w:val="00652428"/>
    <w:rsid w:val="00684D8E"/>
    <w:rsid w:val="006A4E6E"/>
    <w:rsid w:val="006E45F7"/>
    <w:rsid w:val="006F5B16"/>
    <w:rsid w:val="007B5443"/>
    <w:rsid w:val="007D4CCA"/>
    <w:rsid w:val="008109FC"/>
    <w:rsid w:val="00863084"/>
    <w:rsid w:val="008A015F"/>
    <w:rsid w:val="00990348"/>
    <w:rsid w:val="009D66FF"/>
    <w:rsid w:val="00A706DC"/>
    <w:rsid w:val="00AA1D8D"/>
    <w:rsid w:val="00AF5B39"/>
    <w:rsid w:val="00B47730"/>
    <w:rsid w:val="00B5049A"/>
    <w:rsid w:val="00B71EF9"/>
    <w:rsid w:val="00BC290F"/>
    <w:rsid w:val="00C05E97"/>
    <w:rsid w:val="00CB0664"/>
    <w:rsid w:val="00DE2E32"/>
    <w:rsid w:val="00E0435A"/>
    <w:rsid w:val="00EF3C68"/>
    <w:rsid w:val="00F45848"/>
    <w:rsid w:val="00FB5ED5"/>
    <w:rsid w:val="00FC23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630C51"/>
  <w14:defaultImageDpi w14:val="300"/>
  <w15:docId w15:val="{D89B0685-3AD8-49C7-AD68-E94E851A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4">
    <w:name w:val="Plain Table 4"/>
    <w:basedOn w:val="TableNormal"/>
    <w:uiPriority w:val="99"/>
    <w:rsid w:val="006E45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6E45F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684D8E"/>
    <w:rPr>
      <w:color w:val="0000FF" w:themeColor="hyperlink"/>
      <w:u w:val="single"/>
    </w:rPr>
  </w:style>
  <w:style w:type="character" w:styleId="UnresolvedMention">
    <w:name w:val="Unresolved Mention"/>
    <w:basedOn w:val="DefaultParagraphFont"/>
    <w:uiPriority w:val="99"/>
    <w:semiHidden/>
    <w:unhideWhenUsed/>
    <w:rsid w:val="00684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07840">
      <w:bodyDiv w:val="1"/>
      <w:marLeft w:val="0"/>
      <w:marRight w:val="0"/>
      <w:marTop w:val="0"/>
      <w:marBottom w:val="0"/>
      <w:divBdr>
        <w:top w:val="none" w:sz="0" w:space="0" w:color="auto"/>
        <w:left w:val="none" w:sz="0" w:space="0" w:color="auto"/>
        <w:bottom w:val="none" w:sz="0" w:space="0" w:color="auto"/>
        <w:right w:val="none" w:sz="0" w:space="0" w:color="auto"/>
      </w:divBdr>
      <w:divsChild>
        <w:div w:id="1222014007">
          <w:marLeft w:val="0"/>
          <w:marRight w:val="0"/>
          <w:marTop w:val="0"/>
          <w:marBottom w:val="0"/>
          <w:divBdr>
            <w:top w:val="none" w:sz="0" w:space="0" w:color="auto"/>
            <w:left w:val="none" w:sz="0" w:space="0" w:color="auto"/>
            <w:bottom w:val="none" w:sz="0" w:space="0" w:color="auto"/>
            <w:right w:val="none" w:sz="0" w:space="0" w:color="auto"/>
          </w:divBdr>
          <w:divsChild>
            <w:div w:id="1581522090">
              <w:marLeft w:val="0"/>
              <w:marRight w:val="0"/>
              <w:marTop w:val="0"/>
              <w:marBottom w:val="0"/>
              <w:divBdr>
                <w:top w:val="none" w:sz="0" w:space="0" w:color="auto"/>
                <w:left w:val="none" w:sz="0" w:space="0" w:color="auto"/>
                <w:bottom w:val="none" w:sz="0" w:space="0" w:color="auto"/>
                <w:right w:val="none" w:sz="0" w:space="0" w:color="auto"/>
              </w:divBdr>
            </w:div>
            <w:div w:id="1388338111">
              <w:marLeft w:val="0"/>
              <w:marRight w:val="0"/>
              <w:marTop w:val="0"/>
              <w:marBottom w:val="0"/>
              <w:divBdr>
                <w:top w:val="none" w:sz="0" w:space="0" w:color="auto"/>
                <w:left w:val="none" w:sz="0" w:space="0" w:color="auto"/>
                <w:bottom w:val="none" w:sz="0" w:space="0" w:color="auto"/>
                <w:right w:val="none" w:sz="0" w:space="0" w:color="auto"/>
              </w:divBdr>
              <w:divsChild>
                <w:div w:id="801771133">
                  <w:marLeft w:val="0"/>
                  <w:marRight w:val="0"/>
                  <w:marTop w:val="0"/>
                  <w:marBottom w:val="0"/>
                  <w:divBdr>
                    <w:top w:val="none" w:sz="0" w:space="0" w:color="auto"/>
                    <w:left w:val="none" w:sz="0" w:space="0" w:color="auto"/>
                    <w:bottom w:val="none" w:sz="0" w:space="0" w:color="auto"/>
                    <w:right w:val="none" w:sz="0" w:space="0" w:color="auto"/>
                  </w:divBdr>
                  <w:divsChild>
                    <w:div w:id="10928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125">
              <w:marLeft w:val="0"/>
              <w:marRight w:val="0"/>
              <w:marTop w:val="0"/>
              <w:marBottom w:val="0"/>
              <w:divBdr>
                <w:top w:val="none" w:sz="0" w:space="0" w:color="auto"/>
                <w:left w:val="none" w:sz="0" w:space="0" w:color="auto"/>
                <w:bottom w:val="none" w:sz="0" w:space="0" w:color="auto"/>
                <w:right w:val="none" w:sz="0" w:space="0" w:color="auto"/>
              </w:divBdr>
            </w:div>
          </w:divsChild>
        </w:div>
        <w:div w:id="1395660855">
          <w:marLeft w:val="0"/>
          <w:marRight w:val="0"/>
          <w:marTop w:val="0"/>
          <w:marBottom w:val="0"/>
          <w:divBdr>
            <w:top w:val="none" w:sz="0" w:space="0" w:color="auto"/>
            <w:left w:val="none" w:sz="0" w:space="0" w:color="auto"/>
            <w:bottom w:val="none" w:sz="0" w:space="0" w:color="auto"/>
            <w:right w:val="none" w:sz="0" w:space="0" w:color="auto"/>
          </w:divBdr>
          <w:divsChild>
            <w:div w:id="380712071">
              <w:marLeft w:val="0"/>
              <w:marRight w:val="0"/>
              <w:marTop w:val="0"/>
              <w:marBottom w:val="0"/>
              <w:divBdr>
                <w:top w:val="none" w:sz="0" w:space="0" w:color="auto"/>
                <w:left w:val="none" w:sz="0" w:space="0" w:color="auto"/>
                <w:bottom w:val="none" w:sz="0" w:space="0" w:color="auto"/>
                <w:right w:val="none" w:sz="0" w:space="0" w:color="auto"/>
              </w:divBdr>
            </w:div>
            <w:div w:id="519854429">
              <w:marLeft w:val="0"/>
              <w:marRight w:val="0"/>
              <w:marTop w:val="0"/>
              <w:marBottom w:val="0"/>
              <w:divBdr>
                <w:top w:val="none" w:sz="0" w:space="0" w:color="auto"/>
                <w:left w:val="none" w:sz="0" w:space="0" w:color="auto"/>
                <w:bottom w:val="none" w:sz="0" w:space="0" w:color="auto"/>
                <w:right w:val="none" w:sz="0" w:space="0" w:color="auto"/>
              </w:divBdr>
              <w:divsChild>
                <w:div w:id="1610359467">
                  <w:marLeft w:val="0"/>
                  <w:marRight w:val="0"/>
                  <w:marTop w:val="0"/>
                  <w:marBottom w:val="0"/>
                  <w:divBdr>
                    <w:top w:val="none" w:sz="0" w:space="0" w:color="auto"/>
                    <w:left w:val="none" w:sz="0" w:space="0" w:color="auto"/>
                    <w:bottom w:val="none" w:sz="0" w:space="0" w:color="auto"/>
                    <w:right w:val="none" w:sz="0" w:space="0" w:color="auto"/>
                  </w:divBdr>
                  <w:divsChild>
                    <w:div w:id="11177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0498">
              <w:marLeft w:val="0"/>
              <w:marRight w:val="0"/>
              <w:marTop w:val="0"/>
              <w:marBottom w:val="0"/>
              <w:divBdr>
                <w:top w:val="none" w:sz="0" w:space="0" w:color="auto"/>
                <w:left w:val="none" w:sz="0" w:space="0" w:color="auto"/>
                <w:bottom w:val="none" w:sz="0" w:space="0" w:color="auto"/>
                <w:right w:val="none" w:sz="0" w:space="0" w:color="auto"/>
              </w:divBdr>
            </w:div>
          </w:divsChild>
        </w:div>
        <w:div w:id="1798328266">
          <w:marLeft w:val="0"/>
          <w:marRight w:val="0"/>
          <w:marTop w:val="0"/>
          <w:marBottom w:val="0"/>
          <w:divBdr>
            <w:top w:val="none" w:sz="0" w:space="0" w:color="auto"/>
            <w:left w:val="none" w:sz="0" w:space="0" w:color="auto"/>
            <w:bottom w:val="none" w:sz="0" w:space="0" w:color="auto"/>
            <w:right w:val="none" w:sz="0" w:space="0" w:color="auto"/>
          </w:divBdr>
          <w:divsChild>
            <w:div w:id="2103332000">
              <w:marLeft w:val="0"/>
              <w:marRight w:val="0"/>
              <w:marTop w:val="0"/>
              <w:marBottom w:val="0"/>
              <w:divBdr>
                <w:top w:val="none" w:sz="0" w:space="0" w:color="auto"/>
                <w:left w:val="none" w:sz="0" w:space="0" w:color="auto"/>
                <w:bottom w:val="none" w:sz="0" w:space="0" w:color="auto"/>
                <w:right w:val="none" w:sz="0" w:space="0" w:color="auto"/>
              </w:divBdr>
            </w:div>
            <w:div w:id="419564843">
              <w:marLeft w:val="0"/>
              <w:marRight w:val="0"/>
              <w:marTop w:val="0"/>
              <w:marBottom w:val="0"/>
              <w:divBdr>
                <w:top w:val="none" w:sz="0" w:space="0" w:color="auto"/>
                <w:left w:val="none" w:sz="0" w:space="0" w:color="auto"/>
                <w:bottom w:val="none" w:sz="0" w:space="0" w:color="auto"/>
                <w:right w:val="none" w:sz="0" w:space="0" w:color="auto"/>
              </w:divBdr>
              <w:divsChild>
                <w:div w:id="274094721">
                  <w:marLeft w:val="0"/>
                  <w:marRight w:val="0"/>
                  <w:marTop w:val="0"/>
                  <w:marBottom w:val="0"/>
                  <w:divBdr>
                    <w:top w:val="none" w:sz="0" w:space="0" w:color="auto"/>
                    <w:left w:val="none" w:sz="0" w:space="0" w:color="auto"/>
                    <w:bottom w:val="none" w:sz="0" w:space="0" w:color="auto"/>
                    <w:right w:val="none" w:sz="0" w:space="0" w:color="auto"/>
                  </w:divBdr>
                  <w:divsChild>
                    <w:div w:id="6670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29915">
              <w:marLeft w:val="0"/>
              <w:marRight w:val="0"/>
              <w:marTop w:val="0"/>
              <w:marBottom w:val="0"/>
              <w:divBdr>
                <w:top w:val="none" w:sz="0" w:space="0" w:color="auto"/>
                <w:left w:val="none" w:sz="0" w:space="0" w:color="auto"/>
                <w:bottom w:val="none" w:sz="0" w:space="0" w:color="auto"/>
                <w:right w:val="none" w:sz="0" w:space="0" w:color="auto"/>
              </w:divBdr>
            </w:div>
          </w:divsChild>
        </w:div>
        <w:div w:id="326372205">
          <w:marLeft w:val="0"/>
          <w:marRight w:val="0"/>
          <w:marTop w:val="0"/>
          <w:marBottom w:val="0"/>
          <w:divBdr>
            <w:top w:val="none" w:sz="0" w:space="0" w:color="auto"/>
            <w:left w:val="none" w:sz="0" w:space="0" w:color="auto"/>
            <w:bottom w:val="none" w:sz="0" w:space="0" w:color="auto"/>
            <w:right w:val="none" w:sz="0" w:space="0" w:color="auto"/>
          </w:divBdr>
          <w:divsChild>
            <w:div w:id="651258034">
              <w:marLeft w:val="0"/>
              <w:marRight w:val="0"/>
              <w:marTop w:val="0"/>
              <w:marBottom w:val="0"/>
              <w:divBdr>
                <w:top w:val="none" w:sz="0" w:space="0" w:color="auto"/>
                <w:left w:val="none" w:sz="0" w:space="0" w:color="auto"/>
                <w:bottom w:val="none" w:sz="0" w:space="0" w:color="auto"/>
                <w:right w:val="none" w:sz="0" w:space="0" w:color="auto"/>
              </w:divBdr>
            </w:div>
            <w:div w:id="1553466551">
              <w:marLeft w:val="0"/>
              <w:marRight w:val="0"/>
              <w:marTop w:val="0"/>
              <w:marBottom w:val="0"/>
              <w:divBdr>
                <w:top w:val="none" w:sz="0" w:space="0" w:color="auto"/>
                <w:left w:val="none" w:sz="0" w:space="0" w:color="auto"/>
                <w:bottom w:val="none" w:sz="0" w:space="0" w:color="auto"/>
                <w:right w:val="none" w:sz="0" w:space="0" w:color="auto"/>
              </w:divBdr>
              <w:divsChild>
                <w:div w:id="681199300">
                  <w:marLeft w:val="0"/>
                  <w:marRight w:val="0"/>
                  <w:marTop w:val="0"/>
                  <w:marBottom w:val="0"/>
                  <w:divBdr>
                    <w:top w:val="none" w:sz="0" w:space="0" w:color="auto"/>
                    <w:left w:val="none" w:sz="0" w:space="0" w:color="auto"/>
                    <w:bottom w:val="none" w:sz="0" w:space="0" w:color="auto"/>
                    <w:right w:val="none" w:sz="0" w:space="0" w:color="auto"/>
                  </w:divBdr>
                  <w:divsChild>
                    <w:div w:id="3711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7064">
              <w:marLeft w:val="0"/>
              <w:marRight w:val="0"/>
              <w:marTop w:val="0"/>
              <w:marBottom w:val="0"/>
              <w:divBdr>
                <w:top w:val="none" w:sz="0" w:space="0" w:color="auto"/>
                <w:left w:val="none" w:sz="0" w:space="0" w:color="auto"/>
                <w:bottom w:val="none" w:sz="0" w:space="0" w:color="auto"/>
                <w:right w:val="none" w:sz="0" w:space="0" w:color="auto"/>
              </w:divBdr>
            </w:div>
          </w:divsChild>
        </w:div>
        <w:div w:id="1067846000">
          <w:marLeft w:val="0"/>
          <w:marRight w:val="0"/>
          <w:marTop w:val="0"/>
          <w:marBottom w:val="0"/>
          <w:divBdr>
            <w:top w:val="none" w:sz="0" w:space="0" w:color="auto"/>
            <w:left w:val="none" w:sz="0" w:space="0" w:color="auto"/>
            <w:bottom w:val="none" w:sz="0" w:space="0" w:color="auto"/>
            <w:right w:val="none" w:sz="0" w:space="0" w:color="auto"/>
          </w:divBdr>
          <w:divsChild>
            <w:div w:id="537474292">
              <w:marLeft w:val="0"/>
              <w:marRight w:val="0"/>
              <w:marTop w:val="0"/>
              <w:marBottom w:val="0"/>
              <w:divBdr>
                <w:top w:val="none" w:sz="0" w:space="0" w:color="auto"/>
                <w:left w:val="none" w:sz="0" w:space="0" w:color="auto"/>
                <w:bottom w:val="none" w:sz="0" w:space="0" w:color="auto"/>
                <w:right w:val="none" w:sz="0" w:space="0" w:color="auto"/>
              </w:divBdr>
            </w:div>
            <w:div w:id="1407453959">
              <w:marLeft w:val="0"/>
              <w:marRight w:val="0"/>
              <w:marTop w:val="0"/>
              <w:marBottom w:val="0"/>
              <w:divBdr>
                <w:top w:val="none" w:sz="0" w:space="0" w:color="auto"/>
                <w:left w:val="none" w:sz="0" w:space="0" w:color="auto"/>
                <w:bottom w:val="none" w:sz="0" w:space="0" w:color="auto"/>
                <w:right w:val="none" w:sz="0" w:space="0" w:color="auto"/>
              </w:divBdr>
              <w:divsChild>
                <w:div w:id="1345281496">
                  <w:marLeft w:val="0"/>
                  <w:marRight w:val="0"/>
                  <w:marTop w:val="0"/>
                  <w:marBottom w:val="0"/>
                  <w:divBdr>
                    <w:top w:val="none" w:sz="0" w:space="0" w:color="auto"/>
                    <w:left w:val="none" w:sz="0" w:space="0" w:color="auto"/>
                    <w:bottom w:val="none" w:sz="0" w:space="0" w:color="auto"/>
                    <w:right w:val="none" w:sz="0" w:space="0" w:color="auto"/>
                  </w:divBdr>
                  <w:divsChild>
                    <w:div w:id="5059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2332">
              <w:marLeft w:val="0"/>
              <w:marRight w:val="0"/>
              <w:marTop w:val="0"/>
              <w:marBottom w:val="0"/>
              <w:divBdr>
                <w:top w:val="none" w:sz="0" w:space="0" w:color="auto"/>
                <w:left w:val="none" w:sz="0" w:space="0" w:color="auto"/>
                <w:bottom w:val="none" w:sz="0" w:space="0" w:color="auto"/>
                <w:right w:val="none" w:sz="0" w:space="0" w:color="auto"/>
              </w:divBdr>
            </w:div>
          </w:divsChild>
        </w:div>
        <w:div w:id="1658026579">
          <w:marLeft w:val="0"/>
          <w:marRight w:val="0"/>
          <w:marTop w:val="0"/>
          <w:marBottom w:val="0"/>
          <w:divBdr>
            <w:top w:val="none" w:sz="0" w:space="0" w:color="auto"/>
            <w:left w:val="none" w:sz="0" w:space="0" w:color="auto"/>
            <w:bottom w:val="none" w:sz="0" w:space="0" w:color="auto"/>
            <w:right w:val="none" w:sz="0" w:space="0" w:color="auto"/>
          </w:divBdr>
          <w:divsChild>
            <w:div w:id="226115910">
              <w:marLeft w:val="0"/>
              <w:marRight w:val="0"/>
              <w:marTop w:val="0"/>
              <w:marBottom w:val="0"/>
              <w:divBdr>
                <w:top w:val="none" w:sz="0" w:space="0" w:color="auto"/>
                <w:left w:val="none" w:sz="0" w:space="0" w:color="auto"/>
                <w:bottom w:val="none" w:sz="0" w:space="0" w:color="auto"/>
                <w:right w:val="none" w:sz="0" w:space="0" w:color="auto"/>
              </w:divBdr>
            </w:div>
            <w:div w:id="1286545845">
              <w:marLeft w:val="0"/>
              <w:marRight w:val="0"/>
              <w:marTop w:val="0"/>
              <w:marBottom w:val="0"/>
              <w:divBdr>
                <w:top w:val="none" w:sz="0" w:space="0" w:color="auto"/>
                <w:left w:val="none" w:sz="0" w:space="0" w:color="auto"/>
                <w:bottom w:val="none" w:sz="0" w:space="0" w:color="auto"/>
                <w:right w:val="none" w:sz="0" w:space="0" w:color="auto"/>
              </w:divBdr>
              <w:divsChild>
                <w:div w:id="2054112239">
                  <w:marLeft w:val="0"/>
                  <w:marRight w:val="0"/>
                  <w:marTop w:val="0"/>
                  <w:marBottom w:val="0"/>
                  <w:divBdr>
                    <w:top w:val="none" w:sz="0" w:space="0" w:color="auto"/>
                    <w:left w:val="none" w:sz="0" w:space="0" w:color="auto"/>
                    <w:bottom w:val="none" w:sz="0" w:space="0" w:color="auto"/>
                    <w:right w:val="none" w:sz="0" w:space="0" w:color="auto"/>
                  </w:divBdr>
                  <w:divsChild>
                    <w:div w:id="8482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4842">
              <w:marLeft w:val="0"/>
              <w:marRight w:val="0"/>
              <w:marTop w:val="0"/>
              <w:marBottom w:val="0"/>
              <w:divBdr>
                <w:top w:val="none" w:sz="0" w:space="0" w:color="auto"/>
                <w:left w:val="none" w:sz="0" w:space="0" w:color="auto"/>
                <w:bottom w:val="none" w:sz="0" w:space="0" w:color="auto"/>
                <w:right w:val="none" w:sz="0" w:space="0" w:color="auto"/>
              </w:divBdr>
            </w:div>
          </w:divsChild>
        </w:div>
        <w:div w:id="984285470">
          <w:marLeft w:val="0"/>
          <w:marRight w:val="0"/>
          <w:marTop w:val="0"/>
          <w:marBottom w:val="0"/>
          <w:divBdr>
            <w:top w:val="none" w:sz="0" w:space="0" w:color="auto"/>
            <w:left w:val="none" w:sz="0" w:space="0" w:color="auto"/>
            <w:bottom w:val="none" w:sz="0" w:space="0" w:color="auto"/>
            <w:right w:val="none" w:sz="0" w:space="0" w:color="auto"/>
          </w:divBdr>
          <w:divsChild>
            <w:div w:id="2015373642">
              <w:marLeft w:val="0"/>
              <w:marRight w:val="0"/>
              <w:marTop w:val="0"/>
              <w:marBottom w:val="0"/>
              <w:divBdr>
                <w:top w:val="none" w:sz="0" w:space="0" w:color="auto"/>
                <w:left w:val="none" w:sz="0" w:space="0" w:color="auto"/>
                <w:bottom w:val="none" w:sz="0" w:space="0" w:color="auto"/>
                <w:right w:val="none" w:sz="0" w:space="0" w:color="auto"/>
              </w:divBdr>
            </w:div>
            <w:div w:id="1287159264">
              <w:marLeft w:val="0"/>
              <w:marRight w:val="0"/>
              <w:marTop w:val="0"/>
              <w:marBottom w:val="0"/>
              <w:divBdr>
                <w:top w:val="none" w:sz="0" w:space="0" w:color="auto"/>
                <w:left w:val="none" w:sz="0" w:space="0" w:color="auto"/>
                <w:bottom w:val="none" w:sz="0" w:space="0" w:color="auto"/>
                <w:right w:val="none" w:sz="0" w:space="0" w:color="auto"/>
              </w:divBdr>
              <w:divsChild>
                <w:div w:id="354624963">
                  <w:marLeft w:val="0"/>
                  <w:marRight w:val="0"/>
                  <w:marTop w:val="0"/>
                  <w:marBottom w:val="0"/>
                  <w:divBdr>
                    <w:top w:val="none" w:sz="0" w:space="0" w:color="auto"/>
                    <w:left w:val="none" w:sz="0" w:space="0" w:color="auto"/>
                    <w:bottom w:val="none" w:sz="0" w:space="0" w:color="auto"/>
                    <w:right w:val="none" w:sz="0" w:space="0" w:color="auto"/>
                  </w:divBdr>
                  <w:divsChild>
                    <w:div w:id="3115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3061">
              <w:marLeft w:val="0"/>
              <w:marRight w:val="0"/>
              <w:marTop w:val="0"/>
              <w:marBottom w:val="0"/>
              <w:divBdr>
                <w:top w:val="none" w:sz="0" w:space="0" w:color="auto"/>
                <w:left w:val="none" w:sz="0" w:space="0" w:color="auto"/>
                <w:bottom w:val="none" w:sz="0" w:space="0" w:color="auto"/>
                <w:right w:val="none" w:sz="0" w:space="0" w:color="auto"/>
              </w:divBdr>
            </w:div>
          </w:divsChild>
        </w:div>
        <w:div w:id="364674083">
          <w:marLeft w:val="0"/>
          <w:marRight w:val="0"/>
          <w:marTop w:val="0"/>
          <w:marBottom w:val="0"/>
          <w:divBdr>
            <w:top w:val="none" w:sz="0" w:space="0" w:color="auto"/>
            <w:left w:val="none" w:sz="0" w:space="0" w:color="auto"/>
            <w:bottom w:val="none" w:sz="0" w:space="0" w:color="auto"/>
            <w:right w:val="none" w:sz="0" w:space="0" w:color="auto"/>
          </w:divBdr>
          <w:divsChild>
            <w:div w:id="1483423844">
              <w:marLeft w:val="0"/>
              <w:marRight w:val="0"/>
              <w:marTop w:val="0"/>
              <w:marBottom w:val="0"/>
              <w:divBdr>
                <w:top w:val="none" w:sz="0" w:space="0" w:color="auto"/>
                <w:left w:val="none" w:sz="0" w:space="0" w:color="auto"/>
                <w:bottom w:val="none" w:sz="0" w:space="0" w:color="auto"/>
                <w:right w:val="none" w:sz="0" w:space="0" w:color="auto"/>
              </w:divBdr>
            </w:div>
            <w:div w:id="1972637719">
              <w:marLeft w:val="0"/>
              <w:marRight w:val="0"/>
              <w:marTop w:val="0"/>
              <w:marBottom w:val="0"/>
              <w:divBdr>
                <w:top w:val="none" w:sz="0" w:space="0" w:color="auto"/>
                <w:left w:val="none" w:sz="0" w:space="0" w:color="auto"/>
                <w:bottom w:val="none" w:sz="0" w:space="0" w:color="auto"/>
                <w:right w:val="none" w:sz="0" w:space="0" w:color="auto"/>
              </w:divBdr>
              <w:divsChild>
                <w:div w:id="2107579427">
                  <w:marLeft w:val="0"/>
                  <w:marRight w:val="0"/>
                  <w:marTop w:val="0"/>
                  <w:marBottom w:val="0"/>
                  <w:divBdr>
                    <w:top w:val="none" w:sz="0" w:space="0" w:color="auto"/>
                    <w:left w:val="none" w:sz="0" w:space="0" w:color="auto"/>
                    <w:bottom w:val="none" w:sz="0" w:space="0" w:color="auto"/>
                    <w:right w:val="none" w:sz="0" w:space="0" w:color="auto"/>
                  </w:divBdr>
                  <w:divsChild>
                    <w:div w:id="16116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998">
      <w:bodyDiv w:val="1"/>
      <w:marLeft w:val="0"/>
      <w:marRight w:val="0"/>
      <w:marTop w:val="0"/>
      <w:marBottom w:val="0"/>
      <w:divBdr>
        <w:top w:val="none" w:sz="0" w:space="0" w:color="auto"/>
        <w:left w:val="none" w:sz="0" w:space="0" w:color="auto"/>
        <w:bottom w:val="none" w:sz="0" w:space="0" w:color="auto"/>
        <w:right w:val="none" w:sz="0" w:space="0" w:color="auto"/>
      </w:divBdr>
    </w:div>
    <w:div w:id="159586114">
      <w:bodyDiv w:val="1"/>
      <w:marLeft w:val="0"/>
      <w:marRight w:val="0"/>
      <w:marTop w:val="0"/>
      <w:marBottom w:val="0"/>
      <w:divBdr>
        <w:top w:val="none" w:sz="0" w:space="0" w:color="auto"/>
        <w:left w:val="none" w:sz="0" w:space="0" w:color="auto"/>
        <w:bottom w:val="none" w:sz="0" w:space="0" w:color="auto"/>
        <w:right w:val="none" w:sz="0" w:space="0" w:color="auto"/>
      </w:divBdr>
    </w:div>
    <w:div w:id="162203292">
      <w:bodyDiv w:val="1"/>
      <w:marLeft w:val="0"/>
      <w:marRight w:val="0"/>
      <w:marTop w:val="0"/>
      <w:marBottom w:val="0"/>
      <w:divBdr>
        <w:top w:val="none" w:sz="0" w:space="0" w:color="auto"/>
        <w:left w:val="none" w:sz="0" w:space="0" w:color="auto"/>
        <w:bottom w:val="none" w:sz="0" w:space="0" w:color="auto"/>
        <w:right w:val="none" w:sz="0" w:space="0" w:color="auto"/>
      </w:divBdr>
    </w:div>
    <w:div w:id="317080153">
      <w:bodyDiv w:val="1"/>
      <w:marLeft w:val="0"/>
      <w:marRight w:val="0"/>
      <w:marTop w:val="0"/>
      <w:marBottom w:val="0"/>
      <w:divBdr>
        <w:top w:val="none" w:sz="0" w:space="0" w:color="auto"/>
        <w:left w:val="none" w:sz="0" w:space="0" w:color="auto"/>
        <w:bottom w:val="none" w:sz="0" w:space="0" w:color="auto"/>
        <w:right w:val="none" w:sz="0" w:space="0" w:color="auto"/>
      </w:divBdr>
    </w:div>
    <w:div w:id="421217839">
      <w:bodyDiv w:val="1"/>
      <w:marLeft w:val="0"/>
      <w:marRight w:val="0"/>
      <w:marTop w:val="0"/>
      <w:marBottom w:val="0"/>
      <w:divBdr>
        <w:top w:val="none" w:sz="0" w:space="0" w:color="auto"/>
        <w:left w:val="none" w:sz="0" w:space="0" w:color="auto"/>
        <w:bottom w:val="none" w:sz="0" w:space="0" w:color="auto"/>
        <w:right w:val="none" w:sz="0" w:space="0" w:color="auto"/>
      </w:divBdr>
    </w:div>
    <w:div w:id="451754753">
      <w:bodyDiv w:val="1"/>
      <w:marLeft w:val="0"/>
      <w:marRight w:val="0"/>
      <w:marTop w:val="0"/>
      <w:marBottom w:val="0"/>
      <w:divBdr>
        <w:top w:val="none" w:sz="0" w:space="0" w:color="auto"/>
        <w:left w:val="none" w:sz="0" w:space="0" w:color="auto"/>
        <w:bottom w:val="none" w:sz="0" w:space="0" w:color="auto"/>
        <w:right w:val="none" w:sz="0" w:space="0" w:color="auto"/>
      </w:divBdr>
    </w:div>
    <w:div w:id="466045281">
      <w:bodyDiv w:val="1"/>
      <w:marLeft w:val="0"/>
      <w:marRight w:val="0"/>
      <w:marTop w:val="0"/>
      <w:marBottom w:val="0"/>
      <w:divBdr>
        <w:top w:val="none" w:sz="0" w:space="0" w:color="auto"/>
        <w:left w:val="none" w:sz="0" w:space="0" w:color="auto"/>
        <w:bottom w:val="none" w:sz="0" w:space="0" w:color="auto"/>
        <w:right w:val="none" w:sz="0" w:space="0" w:color="auto"/>
      </w:divBdr>
      <w:divsChild>
        <w:div w:id="155194032">
          <w:marLeft w:val="0"/>
          <w:marRight w:val="0"/>
          <w:marTop w:val="0"/>
          <w:marBottom w:val="0"/>
          <w:divBdr>
            <w:top w:val="none" w:sz="0" w:space="0" w:color="auto"/>
            <w:left w:val="none" w:sz="0" w:space="0" w:color="auto"/>
            <w:bottom w:val="none" w:sz="0" w:space="0" w:color="auto"/>
            <w:right w:val="none" w:sz="0" w:space="0" w:color="auto"/>
          </w:divBdr>
          <w:divsChild>
            <w:div w:id="1935895838">
              <w:marLeft w:val="0"/>
              <w:marRight w:val="0"/>
              <w:marTop w:val="0"/>
              <w:marBottom w:val="0"/>
              <w:divBdr>
                <w:top w:val="none" w:sz="0" w:space="0" w:color="auto"/>
                <w:left w:val="none" w:sz="0" w:space="0" w:color="auto"/>
                <w:bottom w:val="none" w:sz="0" w:space="0" w:color="auto"/>
                <w:right w:val="none" w:sz="0" w:space="0" w:color="auto"/>
              </w:divBdr>
            </w:div>
            <w:div w:id="1749570831">
              <w:marLeft w:val="0"/>
              <w:marRight w:val="0"/>
              <w:marTop w:val="0"/>
              <w:marBottom w:val="0"/>
              <w:divBdr>
                <w:top w:val="none" w:sz="0" w:space="0" w:color="auto"/>
                <w:left w:val="none" w:sz="0" w:space="0" w:color="auto"/>
                <w:bottom w:val="none" w:sz="0" w:space="0" w:color="auto"/>
                <w:right w:val="none" w:sz="0" w:space="0" w:color="auto"/>
              </w:divBdr>
              <w:divsChild>
                <w:div w:id="1372461881">
                  <w:marLeft w:val="0"/>
                  <w:marRight w:val="0"/>
                  <w:marTop w:val="0"/>
                  <w:marBottom w:val="0"/>
                  <w:divBdr>
                    <w:top w:val="none" w:sz="0" w:space="0" w:color="auto"/>
                    <w:left w:val="none" w:sz="0" w:space="0" w:color="auto"/>
                    <w:bottom w:val="none" w:sz="0" w:space="0" w:color="auto"/>
                    <w:right w:val="none" w:sz="0" w:space="0" w:color="auto"/>
                  </w:divBdr>
                  <w:divsChild>
                    <w:div w:id="8430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80250">
              <w:marLeft w:val="0"/>
              <w:marRight w:val="0"/>
              <w:marTop w:val="0"/>
              <w:marBottom w:val="0"/>
              <w:divBdr>
                <w:top w:val="none" w:sz="0" w:space="0" w:color="auto"/>
                <w:left w:val="none" w:sz="0" w:space="0" w:color="auto"/>
                <w:bottom w:val="none" w:sz="0" w:space="0" w:color="auto"/>
                <w:right w:val="none" w:sz="0" w:space="0" w:color="auto"/>
              </w:divBdr>
            </w:div>
          </w:divsChild>
        </w:div>
        <w:div w:id="581140161">
          <w:marLeft w:val="0"/>
          <w:marRight w:val="0"/>
          <w:marTop w:val="0"/>
          <w:marBottom w:val="0"/>
          <w:divBdr>
            <w:top w:val="none" w:sz="0" w:space="0" w:color="auto"/>
            <w:left w:val="none" w:sz="0" w:space="0" w:color="auto"/>
            <w:bottom w:val="none" w:sz="0" w:space="0" w:color="auto"/>
            <w:right w:val="none" w:sz="0" w:space="0" w:color="auto"/>
          </w:divBdr>
          <w:divsChild>
            <w:div w:id="2073188376">
              <w:marLeft w:val="0"/>
              <w:marRight w:val="0"/>
              <w:marTop w:val="0"/>
              <w:marBottom w:val="0"/>
              <w:divBdr>
                <w:top w:val="none" w:sz="0" w:space="0" w:color="auto"/>
                <w:left w:val="none" w:sz="0" w:space="0" w:color="auto"/>
                <w:bottom w:val="none" w:sz="0" w:space="0" w:color="auto"/>
                <w:right w:val="none" w:sz="0" w:space="0" w:color="auto"/>
              </w:divBdr>
            </w:div>
            <w:div w:id="684327129">
              <w:marLeft w:val="0"/>
              <w:marRight w:val="0"/>
              <w:marTop w:val="0"/>
              <w:marBottom w:val="0"/>
              <w:divBdr>
                <w:top w:val="none" w:sz="0" w:space="0" w:color="auto"/>
                <w:left w:val="none" w:sz="0" w:space="0" w:color="auto"/>
                <w:bottom w:val="none" w:sz="0" w:space="0" w:color="auto"/>
                <w:right w:val="none" w:sz="0" w:space="0" w:color="auto"/>
              </w:divBdr>
              <w:divsChild>
                <w:div w:id="133791674">
                  <w:marLeft w:val="0"/>
                  <w:marRight w:val="0"/>
                  <w:marTop w:val="0"/>
                  <w:marBottom w:val="0"/>
                  <w:divBdr>
                    <w:top w:val="none" w:sz="0" w:space="0" w:color="auto"/>
                    <w:left w:val="none" w:sz="0" w:space="0" w:color="auto"/>
                    <w:bottom w:val="none" w:sz="0" w:space="0" w:color="auto"/>
                    <w:right w:val="none" w:sz="0" w:space="0" w:color="auto"/>
                  </w:divBdr>
                  <w:divsChild>
                    <w:div w:id="6400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47900">
              <w:marLeft w:val="0"/>
              <w:marRight w:val="0"/>
              <w:marTop w:val="0"/>
              <w:marBottom w:val="0"/>
              <w:divBdr>
                <w:top w:val="none" w:sz="0" w:space="0" w:color="auto"/>
                <w:left w:val="none" w:sz="0" w:space="0" w:color="auto"/>
                <w:bottom w:val="none" w:sz="0" w:space="0" w:color="auto"/>
                <w:right w:val="none" w:sz="0" w:space="0" w:color="auto"/>
              </w:divBdr>
            </w:div>
          </w:divsChild>
        </w:div>
        <w:div w:id="2046834484">
          <w:marLeft w:val="0"/>
          <w:marRight w:val="0"/>
          <w:marTop w:val="0"/>
          <w:marBottom w:val="0"/>
          <w:divBdr>
            <w:top w:val="none" w:sz="0" w:space="0" w:color="auto"/>
            <w:left w:val="none" w:sz="0" w:space="0" w:color="auto"/>
            <w:bottom w:val="none" w:sz="0" w:space="0" w:color="auto"/>
            <w:right w:val="none" w:sz="0" w:space="0" w:color="auto"/>
          </w:divBdr>
          <w:divsChild>
            <w:div w:id="1699157522">
              <w:marLeft w:val="0"/>
              <w:marRight w:val="0"/>
              <w:marTop w:val="0"/>
              <w:marBottom w:val="0"/>
              <w:divBdr>
                <w:top w:val="none" w:sz="0" w:space="0" w:color="auto"/>
                <w:left w:val="none" w:sz="0" w:space="0" w:color="auto"/>
                <w:bottom w:val="none" w:sz="0" w:space="0" w:color="auto"/>
                <w:right w:val="none" w:sz="0" w:space="0" w:color="auto"/>
              </w:divBdr>
            </w:div>
            <w:div w:id="1654485330">
              <w:marLeft w:val="0"/>
              <w:marRight w:val="0"/>
              <w:marTop w:val="0"/>
              <w:marBottom w:val="0"/>
              <w:divBdr>
                <w:top w:val="none" w:sz="0" w:space="0" w:color="auto"/>
                <w:left w:val="none" w:sz="0" w:space="0" w:color="auto"/>
                <w:bottom w:val="none" w:sz="0" w:space="0" w:color="auto"/>
                <w:right w:val="none" w:sz="0" w:space="0" w:color="auto"/>
              </w:divBdr>
              <w:divsChild>
                <w:div w:id="774447249">
                  <w:marLeft w:val="0"/>
                  <w:marRight w:val="0"/>
                  <w:marTop w:val="0"/>
                  <w:marBottom w:val="0"/>
                  <w:divBdr>
                    <w:top w:val="none" w:sz="0" w:space="0" w:color="auto"/>
                    <w:left w:val="none" w:sz="0" w:space="0" w:color="auto"/>
                    <w:bottom w:val="none" w:sz="0" w:space="0" w:color="auto"/>
                    <w:right w:val="none" w:sz="0" w:space="0" w:color="auto"/>
                  </w:divBdr>
                  <w:divsChild>
                    <w:div w:id="8736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152">
              <w:marLeft w:val="0"/>
              <w:marRight w:val="0"/>
              <w:marTop w:val="0"/>
              <w:marBottom w:val="0"/>
              <w:divBdr>
                <w:top w:val="none" w:sz="0" w:space="0" w:color="auto"/>
                <w:left w:val="none" w:sz="0" w:space="0" w:color="auto"/>
                <w:bottom w:val="none" w:sz="0" w:space="0" w:color="auto"/>
                <w:right w:val="none" w:sz="0" w:space="0" w:color="auto"/>
              </w:divBdr>
            </w:div>
          </w:divsChild>
        </w:div>
        <w:div w:id="222180527">
          <w:marLeft w:val="0"/>
          <w:marRight w:val="0"/>
          <w:marTop w:val="0"/>
          <w:marBottom w:val="0"/>
          <w:divBdr>
            <w:top w:val="none" w:sz="0" w:space="0" w:color="auto"/>
            <w:left w:val="none" w:sz="0" w:space="0" w:color="auto"/>
            <w:bottom w:val="none" w:sz="0" w:space="0" w:color="auto"/>
            <w:right w:val="none" w:sz="0" w:space="0" w:color="auto"/>
          </w:divBdr>
          <w:divsChild>
            <w:div w:id="1350107316">
              <w:marLeft w:val="0"/>
              <w:marRight w:val="0"/>
              <w:marTop w:val="0"/>
              <w:marBottom w:val="0"/>
              <w:divBdr>
                <w:top w:val="none" w:sz="0" w:space="0" w:color="auto"/>
                <w:left w:val="none" w:sz="0" w:space="0" w:color="auto"/>
                <w:bottom w:val="none" w:sz="0" w:space="0" w:color="auto"/>
                <w:right w:val="none" w:sz="0" w:space="0" w:color="auto"/>
              </w:divBdr>
            </w:div>
            <w:div w:id="1120732156">
              <w:marLeft w:val="0"/>
              <w:marRight w:val="0"/>
              <w:marTop w:val="0"/>
              <w:marBottom w:val="0"/>
              <w:divBdr>
                <w:top w:val="none" w:sz="0" w:space="0" w:color="auto"/>
                <w:left w:val="none" w:sz="0" w:space="0" w:color="auto"/>
                <w:bottom w:val="none" w:sz="0" w:space="0" w:color="auto"/>
                <w:right w:val="none" w:sz="0" w:space="0" w:color="auto"/>
              </w:divBdr>
              <w:divsChild>
                <w:div w:id="752119310">
                  <w:marLeft w:val="0"/>
                  <w:marRight w:val="0"/>
                  <w:marTop w:val="0"/>
                  <w:marBottom w:val="0"/>
                  <w:divBdr>
                    <w:top w:val="none" w:sz="0" w:space="0" w:color="auto"/>
                    <w:left w:val="none" w:sz="0" w:space="0" w:color="auto"/>
                    <w:bottom w:val="none" w:sz="0" w:space="0" w:color="auto"/>
                    <w:right w:val="none" w:sz="0" w:space="0" w:color="auto"/>
                  </w:divBdr>
                  <w:divsChild>
                    <w:div w:id="20613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8176">
              <w:marLeft w:val="0"/>
              <w:marRight w:val="0"/>
              <w:marTop w:val="0"/>
              <w:marBottom w:val="0"/>
              <w:divBdr>
                <w:top w:val="none" w:sz="0" w:space="0" w:color="auto"/>
                <w:left w:val="none" w:sz="0" w:space="0" w:color="auto"/>
                <w:bottom w:val="none" w:sz="0" w:space="0" w:color="auto"/>
                <w:right w:val="none" w:sz="0" w:space="0" w:color="auto"/>
              </w:divBdr>
            </w:div>
          </w:divsChild>
        </w:div>
        <w:div w:id="320549315">
          <w:marLeft w:val="0"/>
          <w:marRight w:val="0"/>
          <w:marTop w:val="0"/>
          <w:marBottom w:val="0"/>
          <w:divBdr>
            <w:top w:val="none" w:sz="0" w:space="0" w:color="auto"/>
            <w:left w:val="none" w:sz="0" w:space="0" w:color="auto"/>
            <w:bottom w:val="none" w:sz="0" w:space="0" w:color="auto"/>
            <w:right w:val="none" w:sz="0" w:space="0" w:color="auto"/>
          </w:divBdr>
          <w:divsChild>
            <w:div w:id="477456925">
              <w:marLeft w:val="0"/>
              <w:marRight w:val="0"/>
              <w:marTop w:val="0"/>
              <w:marBottom w:val="0"/>
              <w:divBdr>
                <w:top w:val="none" w:sz="0" w:space="0" w:color="auto"/>
                <w:left w:val="none" w:sz="0" w:space="0" w:color="auto"/>
                <w:bottom w:val="none" w:sz="0" w:space="0" w:color="auto"/>
                <w:right w:val="none" w:sz="0" w:space="0" w:color="auto"/>
              </w:divBdr>
            </w:div>
            <w:div w:id="1118912385">
              <w:marLeft w:val="0"/>
              <w:marRight w:val="0"/>
              <w:marTop w:val="0"/>
              <w:marBottom w:val="0"/>
              <w:divBdr>
                <w:top w:val="none" w:sz="0" w:space="0" w:color="auto"/>
                <w:left w:val="none" w:sz="0" w:space="0" w:color="auto"/>
                <w:bottom w:val="none" w:sz="0" w:space="0" w:color="auto"/>
                <w:right w:val="none" w:sz="0" w:space="0" w:color="auto"/>
              </w:divBdr>
              <w:divsChild>
                <w:div w:id="407967334">
                  <w:marLeft w:val="0"/>
                  <w:marRight w:val="0"/>
                  <w:marTop w:val="0"/>
                  <w:marBottom w:val="0"/>
                  <w:divBdr>
                    <w:top w:val="none" w:sz="0" w:space="0" w:color="auto"/>
                    <w:left w:val="none" w:sz="0" w:space="0" w:color="auto"/>
                    <w:bottom w:val="none" w:sz="0" w:space="0" w:color="auto"/>
                    <w:right w:val="none" w:sz="0" w:space="0" w:color="auto"/>
                  </w:divBdr>
                  <w:divsChild>
                    <w:div w:id="3133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9290">
              <w:marLeft w:val="0"/>
              <w:marRight w:val="0"/>
              <w:marTop w:val="0"/>
              <w:marBottom w:val="0"/>
              <w:divBdr>
                <w:top w:val="none" w:sz="0" w:space="0" w:color="auto"/>
                <w:left w:val="none" w:sz="0" w:space="0" w:color="auto"/>
                <w:bottom w:val="none" w:sz="0" w:space="0" w:color="auto"/>
                <w:right w:val="none" w:sz="0" w:space="0" w:color="auto"/>
              </w:divBdr>
            </w:div>
          </w:divsChild>
        </w:div>
        <w:div w:id="950893187">
          <w:marLeft w:val="0"/>
          <w:marRight w:val="0"/>
          <w:marTop w:val="0"/>
          <w:marBottom w:val="0"/>
          <w:divBdr>
            <w:top w:val="none" w:sz="0" w:space="0" w:color="auto"/>
            <w:left w:val="none" w:sz="0" w:space="0" w:color="auto"/>
            <w:bottom w:val="none" w:sz="0" w:space="0" w:color="auto"/>
            <w:right w:val="none" w:sz="0" w:space="0" w:color="auto"/>
          </w:divBdr>
          <w:divsChild>
            <w:div w:id="465313500">
              <w:marLeft w:val="0"/>
              <w:marRight w:val="0"/>
              <w:marTop w:val="0"/>
              <w:marBottom w:val="0"/>
              <w:divBdr>
                <w:top w:val="none" w:sz="0" w:space="0" w:color="auto"/>
                <w:left w:val="none" w:sz="0" w:space="0" w:color="auto"/>
                <w:bottom w:val="none" w:sz="0" w:space="0" w:color="auto"/>
                <w:right w:val="none" w:sz="0" w:space="0" w:color="auto"/>
              </w:divBdr>
            </w:div>
            <w:div w:id="1503279292">
              <w:marLeft w:val="0"/>
              <w:marRight w:val="0"/>
              <w:marTop w:val="0"/>
              <w:marBottom w:val="0"/>
              <w:divBdr>
                <w:top w:val="none" w:sz="0" w:space="0" w:color="auto"/>
                <w:left w:val="none" w:sz="0" w:space="0" w:color="auto"/>
                <w:bottom w:val="none" w:sz="0" w:space="0" w:color="auto"/>
                <w:right w:val="none" w:sz="0" w:space="0" w:color="auto"/>
              </w:divBdr>
              <w:divsChild>
                <w:div w:id="1201548096">
                  <w:marLeft w:val="0"/>
                  <w:marRight w:val="0"/>
                  <w:marTop w:val="0"/>
                  <w:marBottom w:val="0"/>
                  <w:divBdr>
                    <w:top w:val="none" w:sz="0" w:space="0" w:color="auto"/>
                    <w:left w:val="none" w:sz="0" w:space="0" w:color="auto"/>
                    <w:bottom w:val="none" w:sz="0" w:space="0" w:color="auto"/>
                    <w:right w:val="none" w:sz="0" w:space="0" w:color="auto"/>
                  </w:divBdr>
                  <w:divsChild>
                    <w:div w:id="21381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2772">
              <w:marLeft w:val="0"/>
              <w:marRight w:val="0"/>
              <w:marTop w:val="0"/>
              <w:marBottom w:val="0"/>
              <w:divBdr>
                <w:top w:val="none" w:sz="0" w:space="0" w:color="auto"/>
                <w:left w:val="none" w:sz="0" w:space="0" w:color="auto"/>
                <w:bottom w:val="none" w:sz="0" w:space="0" w:color="auto"/>
                <w:right w:val="none" w:sz="0" w:space="0" w:color="auto"/>
              </w:divBdr>
            </w:div>
          </w:divsChild>
        </w:div>
        <w:div w:id="6055074">
          <w:marLeft w:val="0"/>
          <w:marRight w:val="0"/>
          <w:marTop w:val="0"/>
          <w:marBottom w:val="0"/>
          <w:divBdr>
            <w:top w:val="none" w:sz="0" w:space="0" w:color="auto"/>
            <w:left w:val="none" w:sz="0" w:space="0" w:color="auto"/>
            <w:bottom w:val="none" w:sz="0" w:space="0" w:color="auto"/>
            <w:right w:val="none" w:sz="0" w:space="0" w:color="auto"/>
          </w:divBdr>
          <w:divsChild>
            <w:div w:id="310646652">
              <w:marLeft w:val="0"/>
              <w:marRight w:val="0"/>
              <w:marTop w:val="0"/>
              <w:marBottom w:val="0"/>
              <w:divBdr>
                <w:top w:val="none" w:sz="0" w:space="0" w:color="auto"/>
                <w:left w:val="none" w:sz="0" w:space="0" w:color="auto"/>
                <w:bottom w:val="none" w:sz="0" w:space="0" w:color="auto"/>
                <w:right w:val="none" w:sz="0" w:space="0" w:color="auto"/>
              </w:divBdr>
            </w:div>
            <w:div w:id="2049061408">
              <w:marLeft w:val="0"/>
              <w:marRight w:val="0"/>
              <w:marTop w:val="0"/>
              <w:marBottom w:val="0"/>
              <w:divBdr>
                <w:top w:val="none" w:sz="0" w:space="0" w:color="auto"/>
                <w:left w:val="none" w:sz="0" w:space="0" w:color="auto"/>
                <w:bottom w:val="none" w:sz="0" w:space="0" w:color="auto"/>
                <w:right w:val="none" w:sz="0" w:space="0" w:color="auto"/>
              </w:divBdr>
              <w:divsChild>
                <w:div w:id="26373858">
                  <w:marLeft w:val="0"/>
                  <w:marRight w:val="0"/>
                  <w:marTop w:val="0"/>
                  <w:marBottom w:val="0"/>
                  <w:divBdr>
                    <w:top w:val="none" w:sz="0" w:space="0" w:color="auto"/>
                    <w:left w:val="none" w:sz="0" w:space="0" w:color="auto"/>
                    <w:bottom w:val="none" w:sz="0" w:space="0" w:color="auto"/>
                    <w:right w:val="none" w:sz="0" w:space="0" w:color="auto"/>
                  </w:divBdr>
                  <w:divsChild>
                    <w:div w:id="20212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4902">
              <w:marLeft w:val="0"/>
              <w:marRight w:val="0"/>
              <w:marTop w:val="0"/>
              <w:marBottom w:val="0"/>
              <w:divBdr>
                <w:top w:val="none" w:sz="0" w:space="0" w:color="auto"/>
                <w:left w:val="none" w:sz="0" w:space="0" w:color="auto"/>
                <w:bottom w:val="none" w:sz="0" w:space="0" w:color="auto"/>
                <w:right w:val="none" w:sz="0" w:space="0" w:color="auto"/>
              </w:divBdr>
            </w:div>
          </w:divsChild>
        </w:div>
        <w:div w:id="1078554345">
          <w:marLeft w:val="0"/>
          <w:marRight w:val="0"/>
          <w:marTop w:val="0"/>
          <w:marBottom w:val="0"/>
          <w:divBdr>
            <w:top w:val="none" w:sz="0" w:space="0" w:color="auto"/>
            <w:left w:val="none" w:sz="0" w:space="0" w:color="auto"/>
            <w:bottom w:val="none" w:sz="0" w:space="0" w:color="auto"/>
            <w:right w:val="none" w:sz="0" w:space="0" w:color="auto"/>
          </w:divBdr>
          <w:divsChild>
            <w:div w:id="838927424">
              <w:marLeft w:val="0"/>
              <w:marRight w:val="0"/>
              <w:marTop w:val="0"/>
              <w:marBottom w:val="0"/>
              <w:divBdr>
                <w:top w:val="none" w:sz="0" w:space="0" w:color="auto"/>
                <w:left w:val="none" w:sz="0" w:space="0" w:color="auto"/>
                <w:bottom w:val="none" w:sz="0" w:space="0" w:color="auto"/>
                <w:right w:val="none" w:sz="0" w:space="0" w:color="auto"/>
              </w:divBdr>
            </w:div>
            <w:div w:id="1722821639">
              <w:marLeft w:val="0"/>
              <w:marRight w:val="0"/>
              <w:marTop w:val="0"/>
              <w:marBottom w:val="0"/>
              <w:divBdr>
                <w:top w:val="none" w:sz="0" w:space="0" w:color="auto"/>
                <w:left w:val="none" w:sz="0" w:space="0" w:color="auto"/>
                <w:bottom w:val="none" w:sz="0" w:space="0" w:color="auto"/>
                <w:right w:val="none" w:sz="0" w:space="0" w:color="auto"/>
              </w:divBdr>
              <w:divsChild>
                <w:div w:id="1859350178">
                  <w:marLeft w:val="0"/>
                  <w:marRight w:val="0"/>
                  <w:marTop w:val="0"/>
                  <w:marBottom w:val="0"/>
                  <w:divBdr>
                    <w:top w:val="none" w:sz="0" w:space="0" w:color="auto"/>
                    <w:left w:val="none" w:sz="0" w:space="0" w:color="auto"/>
                    <w:bottom w:val="none" w:sz="0" w:space="0" w:color="auto"/>
                    <w:right w:val="none" w:sz="0" w:space="0" w:color="auto"/>
                  </w:divBdr>
                  <w:divsChild>
                    <w:div w:id="542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5912">
      <w:bodyDiv w:val="1"/>
      <w:marLeft w:val="0"/>
      <w:marRight w:val="0"/>
      <w:marTop w:val="0"/>
      <w:marBottom w:val="0"/>
      <w:divBdr>
        <w:top w:val="none" w:sz="0" w:space="0" w:color="auto"/>
        <w:left w:val="none" w:sz="0" w:space="0" w:color="auto"/>
        <w:bottom w:val="none" w:sz="0" w:space="0" w:color="auto"/>
        <w:right w:val="none" w:sz="0" w:space="0" w:color="auto"/>
      </w:divBdr>
    </w:div>
    <w:div w:id="599871346">
      <w:bodyDiv w:val="1"/>
      <w:marLeft w:val="0"/>
      <w:marRight w:val="0"/>
      <w:marTop w:val="0"/>
      <w:marBottom w:val="0"/>
      <w:divBdr>
        <w:top w:val="none" w:sz="0" w:space="0" w:color="auto"/>
        <w:left w:val="none" w:sz="0" w:space="0" w:color="auto"/>
        <w:bottom w:val="none" w:sz="0" w:space="0" w:color="auto"/>
        <w:right w:val="none" w:sz="0" w:space="0" w:color="auto"/>
      </w:divBdr>
    </w:div>
    <w:div w:id="650603247">
      <w:bodyDiv w:val="1"/>
      <w:marLeft w:val="0"/>
      <w:marRight w:val="0"/>
      <w:marTop w:val="0"/>
      <w:marBottom w:val="0"/>
      <w:divBdr>
        <w:top w:val="none" w:sz="0" w:space="0" w:color="auto"/>
        <w:left w:val="none" w:sz="0" w:space="0" w:color="auto"/>
        <w:bottom w:val="none" w:sz="0" w:space="0" w:color="auto"/>
        <w:right w:val="none" w:sz="0" w:space="0" w:color="auto"/>
      </w:divBdr>
    </w:div>
    <w:div w:id="663164615">
      <w:bodyDiv w:val="1"/>
      <w:marLeft w:val="0"/>
      <w:marRight w:val="0"/>
      <w:marTop w:val="0"/>
      <w:marBottom w:val="0"/>
      <w:divBdr>
        <w:top w:val="none" w:sz="0" w:space="0" w:color="auto"/>
        <w:left w:val="none" w:sz="0" w:space="0" w:color="auto"/>
        <w:bottom w:val="none" w:sz="0" w:space="0" w:color="auto"/>
        <w:right w:val="none" w:sz="0" w:space="0" w:color="auto"/>
      </w:divBdr>
    </w:div>
    <w:div w:id="677543110">
      <w:bodyDiv w:val="1"/>
      <w:marLeft w:val="0"/>
      <w:marRight w:val="0"/>
      <w:marTop w:val="0"/>
      <w:marBottom w:val="0"/>
      <w:divBdr>
        <w:top w:val="none" w:sz="0" w:space="0" w:color="auto"/>
        <w:left w:val="none" w:sz="0" w:space="0" w:color="auto"/>
        <w:bottom w:val="none" w:sz="0" w:space="0" w:color="auto"/>
        <w:right w:val="none" w:sz="0" w:space="0" w:color="auto"/>
      </w:divBdr>
      <w:divsChild>
        <w:div w:id="1148087468">
          <w:marLeft w:val="0"/>
          <w:marRight w:val="0"/>
          <w:marTop w:val="0"/>
          <w:marBottom w:val="0"/>
          <w:divBdr>
            <w:top w:val="none" w:sz="0" w:space="0" w:color="auto"/>
            <w:left w:val="none" w:sz="0" w:space="0" w:color="auto"/>
            <w:bottom w:val="none" w:sz="0" w:space="0" w:color="auto"/>
            <w:right w:val="none" w:sz="0" w:space="0" w:color="auto"/>
          </w:divBdr>
          <w:divsChild>
            <w:div w:id="9916633">
              <w:marLeft w:val="0"/>
              <w:marRight w:val="0"/>
              <w:marTop w:val="0"/>
              <w:marBottom w:val="0"/>
              <w:divBdr>
                <w:top w:val="none" w:sz="0" w:space="0" w:color="auto"/>
                <w:left w:val="none" w:sz="0" w:space="0" w:color="auto"/>
                <w:bottom w:val="none" w:sz="0" w:space="0" w:color="auto"/>
                <w:right w:val="none" w:sz="0" w:space="0" w:color="auto"/>
              </w:divBdr>
              <w:divsChild>
                <w:div w:id="2106882757">
                  <w:marLeft w:val="0"/>
                  <w:marRight w:val="0"/>
                  <w:marTop w:val="0"/>
                  <w:marBottom w:val="0"/>
                  <w:divBdr>
                    <w:top w:val="none" w:sz="0" w:space="0" w:color="auto"/>
                    <w:left w:val="none" w:sz="0" w:space="0" w:color="auto"/>
                    <w:bottom w:val="none" w:sz="0" w:space="0" w:color="auto"/>
                    <w:right w:val="none" w:sz="0" w:space="0" w:color="auto"/>
                  </w:divBdr>
                  <w:divsChild>
                    <w:div w:id="664093550">
                      <w:marLeft w:val="0"/>
                      <w:marRight w:val="0"/>
                      <w:marTop w:val="0"/>
                      <w:marBottom w:val="0"/>
                      <w:divBdr>
                        <w:top w:val="none" w:sz="0" w:space="0" w:color="auto"/>
                        <w:left w:val="none" w:sz="0" w:space="0" w:color="auto"/>
                        <w:bottom w:val="none" w:sz="0" w:space="0" w:color="auto"/>
                        <w:right w:val="none" w:sz="0" w:space="0" w:color="auto"/>
                      </w:divBdr>
                      <w:divsChild>
                        <w:div w:id="959923563">
                          <w:marLeft w:val="0"/>
                          <w:marRight w:val="0"/>
                          <w:marTop w:val="0"/>
                          <w:marBottom w:val="0"/>
                          <w:divBdr>
                            <w:top w:val="none" w:sz="0" w:space="0" w:color="auto"/>
                            <w:left w:val="none" w:sz="0" w:space="0" w:color="auto"/>
                            <w:bottom w:val="none" w:sz="0" w:space="0" w:color="auto"/>
                            <w:right w:val="none" w:sz="0" w:space="0" w:color="auto"/>
                          </w:divBdr>
                          <w:divsChild>
                            <w:div w:id="5951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768700">
      <w:bodyDiv w:val="1"/>
      <w:marLeft w:val="0"/>
      <w:marRight w:val="0"/>
      <w:marTop w:val="0"/>
      <w:marBottom w:val="0"/>
      <w:divBdr>
        <w:top w:val="none" w:sz="0" w:space="0" w:color="auto"/>
        <w:left w:val="none" w:sz="0" w:space="0" w:color="auto"/>
        <w:bottom w:val="none" w:sz="0" w:space="0" w:color="auto"/>
        <w:right w:val="none" w:sz="0" w:space="0" w:color="auto"/>
      </w:divBdr>
    </w:div>
    <w:div w:id="870806755">
      <w:bodyDiv w:val="1"/>
      <w:marLeft w:val="0"/>
      <w:marRight w:val="0"/>
      <w:marTop w:val="0"/>
      <w:marBottom w:val="0"/>
      <w:divBdr>
        <w:top w:val="none" w:sz="0" w:space="0" w:color="auto"/>
        <w:left w:val="none" w:sz="0" w:space="0" w:color="auto"/>
        <w:bottom w:val="none" w:sz="0" w:space="0" w:color="auto"/>
        <w:right w:val="none" w:sz="0" w:space="0" w:color="auto"/>
      </w:divBdr>
      <w:divsChild>
        <w:div w:id="302542950">
          <w:marLeft w:val="0"/>
          <w:marRight w:val="0"/>
          <w:marTop w:val="0"/>
          <w:marBottom w:val="0"/>
          <w:divBdr>
            <w:top w:val="none" w:sz="0" w:space="0" w:color="auto"/>
            <w:left w:val="none" w:sz="0" w:space="0" w:color="auto"/>
            <w:bottom w:val="none" w:sz="0" w:space="0" w:color="auto"/>
            <w:right w:val="none" w:sz="0" w:space="0" w:color="auto"/>
          </w:divBdr>
          <w:divsChild>
            <w:div w:id="1159736507">
              <w:marLeft w:val="0"/>
              <w:marRight w:val="0"/>
              <w:marTop w:val="0"/>
              <w:marBottom w:val="0"/>
              <w:divBdr>
                <w:top w:val="none" w:sz="0" w:space="0" w:color="auto"/>
                <w:left w:val="none" w:sz="0" w:space="0" w:color="auto"/>
                <w:bottom w:val="none" w:sz="0" w:space="0" w:color="auto"/>
                <w:right w:val="none" w:sz="0" w:space="0" w:color="auto"/>
              </w:divBdr>
              <w:divsChild>
                <w:div w:id="1432318772">
                  <w:marLeft w:val="0"/>
                  <w:marRight w:val="0"/>
                  <w:marTop w:val="0"/>
                  <w:marBottom w:val="0"/>
                  <w:divBdr>
                    <w:top w:val="none" w:sz="0" w:space="0" w:color="auto"/>
                    <w:left w:val="none" w:sz="0" w:space="0" w:color="auto"/>
                    <w:bottom w:val="none" w:sz="0" w:space="0" w:color="auto"/>
                    <w:right w:val="none" w:sz="0" w:space="0" w:color="auto"/>
                  </w:divBdr>
                  <w:divsChild>
                    <w:div w:id="430395597">
                      <w:marLeft w:val="0"/>
                      <w:marRight w:val="0"/>
                      <w:marTop w:val="0"/>
                      <w:marBottom w:val="0"/>
                      <w:divBdr>
                        <w:top w:val="none" w:sz="0" w:space="0" w:color="auto"/>
                        <w:left w:val="none" w:sz="0" w:space="0" w:color="auto"/>
                        <w:bottom w:val="none" w:sz="0" w:space="0" w:color="auto"/>
                        <w:right w:val="none" w:sz="0" w:space="0" w:color="auto"/>
                      </w:divBdr>
                      <w:divsChild>
                        <w:div w:id="134419378">
                          <w:marLeft w:val="0"/>
                          <w:marRight w:val="0"/>
                          <w:marTop w:val="0"/>
                          <w:marBottom w:val="0"/>
                          <w:divBdr>
                            <w:top w:val="none" w:sz="0" w:space="0" w:color="auto"/>
                            <w:left w:val="none" w:sz="0" w:space="0" w:color="auto"/>
                            <w:bottom w:val="none" w:sz="0" w:space="0" w:color="auto"/>
                            <w:right w:val="none" w:sz="0" w:space="0" w:color="auto"/>
                          </w:divBdr>
                          <w:divsChild>
                            <w:div w:id="1591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932146">
      <w:bodyDiv w:val="1"/>
      <w:marLeft w:val="0"/>
      <w:marRight w:val="0"/>
      <w:marTop w:val="0"/>
      <w:marBottom w:val="0"/>
      <w:divBdr>
        <w:top w:val="none" w:sz="0" w:space="0" w:color="auto"/>
        <w:left w:val="none" w:sz="0" w:space="0" w:color="auto"/>
        <w:bottom w:val="none" w:sz="0" w:space="0" w:color="auto"/>
        <w:right w:val="none" w:sz="0" w:space="0" w:color="auto"/>
      </w:divBdr>
      <w:divsChild>
        <w:div w:id="847526206">
          <w:marLeft w:val="0"/>
          <w:marRight w:val="0"/>
          <w:marTop w:val="0"/>
          <w:marBottom w:val="0"/>
          <w:divBdr>
            <w:top w:val="none" w:sz="0" w:space="0" w:color="auto"/>
            <w:left w:val="none" w:sz="0" w:space="0" w:color="auto"/>
            <w:bottom w:val="none" w:sz="0" w:space="0" w:color="auto"/>
            <w:right w:val="none" w:sz="0" w:space="0" w:color="auto"/>
          </w:divBdr>
          <w:divsChild>
            <w:div w:id="1624924106">
              <w:marLeft w:val="0"/>
              <w:marRight w:val="0"/>
              <w:marTop w:val="0"/>
              <w:marBottom w:val="0"/>
              <w:divBdr>
                <w:top w:val="none" w:sz="0" w:space="0" w:color="auto"/>
                <w:left w:val="none" w:sz="0" w:space="0" w:color="auto"/>
                <w:bottom w:val="none" w:sz="0" w:space="0" w:color="auto"/>
                <w:right w:val="none" w:sz="0" w:space="0" w:color="auto"/>
              </w:divBdr>
            </w:div>
            <w:div w:id="1966277555">
              <w:marLeft w:val="0"/>
              <w:marRight w:val="0"/>
              <w:marTop w:val="0"/>
              <w:marBottom w:val="0"/>
              <w:divBdr>
                <w:top w:val="none" w:sz="0" w:space="0" w:color="auto"/>
                <w:left w:val="none" w:sz="0" w:space="0" w:color="auto"/>
                <w:bottom w:val="none" w:sz="0" w:space="0" w:color="auto"/>
                <w:right w:val="none" w:sz="0" w:space="0" w:color="auto"/>
              </w:divBdr>
              <w:divsChild>
                <w:div w:id="1511873318">
                  <w:marLeft w:val="0"/>
                  <w:marRight w:val="0"/>
                  <w:marTop w:val="0"/>
                  <w:marBottom w:val="0"/>
                  <w:divBdr>
                    <w:top w:val="none" w:sz="0" w:space="0" w:color="auto"/>
                    <w:left w:val="none" w:sz="0" w:space="0" w:color="auto"/>
                    <w:bottom w:val="none" w:sz="0" w:space="0" w:color="auto"/>
                    <w:right w:val="none" w:sz="0" w:space="0" w:color="auto"/>
                  </w:divBdr>
                  <w:divsChild>
                    <w:div w:id="18052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5179">
              <w:marLeft w:val="0"/>
              <w:marRight w:val="0"/>
              <w:marTop w:val="0"/>
              <w:marBottom w:val="0"/>
              <w:divBdr>
                <w:top w:val="none" w:sz="0" w:space="0" w:color="auto"/>
                <w:left w:val="none" w:sz="0" w:space="0" w:color="auto"/>
                <w:bottom w:val="none" w:sz="0" w:space="0" w:color="auto"/>
                <w:right w:val="none" w:sz="0" w:space="0" w:color="auto"/>
              </w:divBdr>
            </w:div>
          </w:divsChild>
        </w:div>
        <w:div w:id="71976608">
          <w:marLeft w:val="0"/>
          <w:marRight w:val="0"/>
          <w:marTop w:val="0"/>
          <w:marBottom w:val="0"/>
          <w:divBdr>
            <w:top w:val="none" w:sz="0" w:space="0" w:color="auto"/>
            <w:left w:val="none" w:sz="0" w:space="0" w:color="auto"/>
            <w:bottom w:val="none" w:sz="0" w:space="0" w:color="auto"/>
            <w:right w:val="none" w:sz="0" w:space="0" w:color="auto"/>
          </w:divBdr>
          <w:divsChild>
            <w:div w:id="1495099652">
              <w:marLeft w:val="0"/>
              <w:marRight w:val="0"/>
              <w:marTop w:val="0"/>
              <w:marBottom w:val="0"/>
              <w:divBdr>
                <w:top w:val="none" w:sz="0" w:space="0" w:color="auto"/>
                <w:left w:val="none" w:sz="0" w:space="0" w:color="auto"/>
                <w:bottom w:val="none" w:sz="0" w:space="0" w:color="auto"/>
                <w:right w:val="none" w:sz="0" w:space="0" w:color="auto"/>
              </w:divBdr>
            </w:div>
            <w:div w:id="1799564565">
              <w:marLeft w:val="0"/>
              <w:marRight w:val="0"/>
              <w:marTop w:val="0"/>
              <w:marBottom w:val="0"/>
              <w:divBdr>
                <w:top w:val="none" w:sz="0" w:space="0" w:color="auto"/>
                <w:left w:val="none" w:sz="0" w:space="0" w:color="auto"/>
                <w:bottom w:val="none" w:sz="0" w:space="0" w:color="auto"/>
                <w:right w:val="none" w:sz="0" w:space="0" w:color="auto"/>
              </w:divBdr>
              <w:divsChild>
                <w:div w:id="1559978894">
                  <w:marLeft w:val="0"/>
                  <w:marRight w:val="0"/>
                  <w:marTop w:val="0"/>
                  <w:marBottom w:val="0"/>
                  <w:divBdr>
                    <w:top w:val="none" w:sz="0" w:space="0" w:color="auto"/>
                    <w:left w:val="none" w:sz="0" w:space="0" w:color="auto"/>
                    <w:bottom w:val="none" w:sz="0" w:space="0" w:color="auto"/>
                    <w:right w:val="none" w:sz="0" w:space="0" w:color="auto"/>
                  </w:divBdr>
                  <w:divsChild>
                    <w:div w:id="16751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2849">
      <w:bodyDiv w:val="1"/>
      <w:marLeft w:val="0"/>
      <w:marRight w:val="0"/>
      <w:marTop w:val="0"/>
      <w:marBottom w:val="0"/>
      <w:divBdr>
        <w:top w:val="none" w:sz="0" w:space="0" w:color="auto"/>
        <w:left w:val="none" w:sz="0" w:space="0" w:color="auto"/>
        <w:bottom w:val="none" w:sz="0" w:space="0" w:color="auto"/>
        <w:right w:val="none" w:sz="0" w:space="0" w:color="auto"/>
      </w:divBdr>
      <w:divsChild>
        <w:div w:id="1805465971">
          <w:marLeft w:val="0"/>
          <w:marRight w:val="0"/>
          <w:marTop w:val="0"/>
          <w:marBottom w:val="0"/>
          <w:divBdr>
            <w:top w:val="none" w:sz="0" w:space="0" w:color="auto"/>
            <w:left w:val="none" w:sz="0" w:space="0" w:color="auto"/>
            <w:bottom w:val="none" w:sz="0" w:space="0" w:color="auto"/>
            <w:right w:val="none" w:sz="0" w:space="0" w:color="auto"/>
          </w:divBdr>
          <w:divsChild>
            <w:div w:id="880169702">
              <w:marLeft w:val="0"/>
              <w:marRight w:val="0"/>
              <w:marTop w:val="0"/>
              <w:marBottom w:val="0"/>
              <w:divBdr>
                <w:top w:val="none" w:sz="0" w:space="0" w:color="auto"/>
                <w:left w:val="none" w:sz="0" w:space="0" w:color="auto"/>
                <w:bottom w:val="none" w:sz="0" w:space="0" w:color="auto"/>
                <w:right w:val="none" w:sz="0" w:space="0" w:color="auto"/>
              </w:divBdr>
            </w:div>
            <w:div w:id="768164931">
              <w:marLeft w:val="0"/>
              <w:marRight w:val="0"/>
              <w:marTop w:val="0"/>
              <w:marBottom w:val="0"/>
              <w:divBdr>
                <w:top w:val="none" w:sz="0" w:space="0" w:color="auto"/>
                <w:left w:val="none" w:sz="0" w:space="0" w:color="auto"/>
                <w:bottom w:val="none" w:sz="0" w:space="0" w:color="auto"/>
                <w:right w:val="none" w:sz="0" w:space="0" w:color="auto"/>
              </w:divBdr>
              <w:divsChild>
                <w:div w:id="1689603896">
                  <w:marLeft w:val="0"/>
                  <w:marRight w:val="0"/>
                  <w:marTop w:val="0"/>
                  <w:marBottom w:val="0"/>
                  <w:divBdr>
                    <w:top w:val="none" w:sz="0" w:space="0" w:color="auto"/>
                    <w:left w:val="none" w:sz="0" w:space="0" w:color="auto"/>
                    <w:bottom w:val="none" w:sz="0" w:space="0" w:color="auto"/>
                    <w:right w:val="none" w:sz="0" w:space="0" w:color="auto"/>
                  </w:divBdr>
                  <w:divsChild>
                    <w:div w:id="14002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3301">
              <w:marLeft w:val="0"/>
              <w:marRight w:val="0"/>
              <w:marTop w:val="0"/>
              <w:marBottom w:val="0"/>
              <w:divBdr>
                <w:top w:val="none" w:sz="0" w:space="0" w:color="auto"/>
                <w:left w:val="none" w:sz="0" w:space="0" w:color="auto"/>
                <w:bottom w:val="none" w:sz="0" w:space="0" w:color="auto"/>
                <w:right w:val="none" w:sz="0" w:space="0" w:color="auto"/>
              </w:divBdr>
            </w:div>
          </w:divsChild>
        </w:div>
        <w:div w:id="1419132355">
          <w:marLeft w:val="0"/>
          <w:marRight w:val="0"/>
          <w:marTop w:val="0"/>
          <w:marBottom w:val="0"/>
          <w:divBdr>
            <w:top w:val="none" w:sz="0" w:space="0" w:color="auto"/>
            <w:left w:val="none" w:sz="0" w:space="0" w:color="auto"/>
            <w:bottom w:val="none" w:sz="0" w:space="0" w:color="auto"/>
            <w:right w:val="none" w:sz="0" w:space="0" w:color="auto"/>
          </w:divBdr>
          <w:divsChild>
            <w:div w:id="2061049411">
              <w:marLeft w:val="0"/>
              <w:marRight w:val="0"/>
              <w:marTop w:val="0"/>
              <w:marBottom w:val="0"/>
              <w:divBdr>
                <w:top w:val="none" w:sz="0" w:space="0" w:color="auto"/>
                <w:left w:val="none" w:sz="0" w:space="0" w:color="auto"/>
                <w:bottom w:val="none" w:sz="0" w:space="0" w:color="auto"/>
                <w:right w:val="none" w:sz="0" w:space="0" w:color="auto"/>
              </w:divBdr>
            </w:div>
            <w:div w:id="1334334065">
              <w:marLeft w:val="0"/>
              <w:marRight w:val="0"/>
              <w:marTop w:val="0"/>
              <w:marBottom w:val="0"/>
              <w:divBdr>
                <w:top w:val="none" w:sz="0" w:space="0" w:color="auto"/>
                <w:left w:val="none" w:sz="0" w:space="0" w:color="auto"/>
                <w:bottom w:val="none" w:sz="0" w:space="0" w:color="auto"/>
                <w:right w:val="none" w:sz="0" w:space="0" w:color="auto"/>
              </w:divBdr>
              <w:divsChild>
                <w:div w:id="725908097">
                  <w:marLeft w:val="0"/>
                  <w:marRight w:val="0"/>
                  <w:marTop w:val="0"/>
                  <w:marBottom w:val="0"/>
                  <w:divBdr>
                    <w:top w:val="none" w:sz="0" w:space="0" w:color="auto"/>
                    <w:left w:val="none" w:sz="0" w:space="0" w:color="auto"/>
                    <w:bottom w:val="none" w:sz="0" w:space="0" w:color="auto"/>
                    <w:right w:val="none" w:sz="0" w:space="0" w:color="auto"/>
                  </w:divBdr>
                  <w:divsChild>
                    <w:div w:id="14509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4146">
              <w:marLeft w:val="0"/>
              <w:marRight w:val="0"/>
              <w:marTop w:val="0"/>
              <w:marBottom w:val="0"/>
              <w:divBdr>
                <w:top w:val="none" w:sz="0" w:space="0" w:color="auto"/>
                <w:left w:val="none" w:sz="0" w:space="0" w:color="auto"/>
                <w:bottom w:val="none" w:sz="0" w:space="0" w:color="auto"/>
                <w:right w:val="none" w:sz="0" w:space="0" w:color="auto"/>
              </w:divBdr>
            </w:div>
          </w:divsChild>
        </w:div>
        <w:div w:id="1790318376">
          <w:marLeft w:val="0"/>
          <w:marRight w:val="0"/>
          <w:marTop w:val="0"/>
          <w:marBottom w:val="0"/>
          <w:divBdr>
            <w:top w:val="none" w:sz="0" w:space="0" w:color="auto"/>
            <w:left w:val="none" w:sz="0" w:space="0" w:color="auto"/>
            <w:bottom w:val="none" w:sz="0" w:space="0" w:color="auto"/>
            <w:right w:val="none" w:sz="0" w:space="0" w:color="auto"/>
          </w:divBdr>
          <w:divsChild>
            <w:div w:id="1892576299">
              <w:marLeft w:val="0"/>
              <w:marRight w:val="0"/>
              <w:marTop w:val="0"/>
              <w:marBottom w:val="0"/>
              <w:divBdr>
                <w:top w:val="none" w:sz="0" w:space="0" w:color="auto"/>
                <w:left w:val="none" w:sz="0" w:space="0" w:color="auto"/>
                <w:bottom w:val="none" w:sz="0" w:space="0" w:color="auto"/>
                <w:right w:val="none" w:sz="0" w:space="0" w:color="auto"/>
              </w:divBdr>
            </w:div>
            <w:div w:id="1469280063">
              <w:marLeft w:val="0"/>
              <w:marRight w:val="0"/>
              <w:marTop w:val="0"/>
              <w:marBottom w:val="0"/>
              <w:divBdr>
                <w:top w:val="none" w:sz="0" w:space="0" w:color="auto"/>
                <w:left w:val="none" w:sz="0" w:space="0" w:color="auto"/>
                <w:bottom w:val="none" w:sz="0" w:space="0" w:color="auto"/>
                <w:right w:val="none" w:sz="0" w:space="0" w:color="auto"/>
              </w:divBdr>
              <w:divsChild>
                <w:div w:id="1754349318">
                  <w:marLeft w:val="0"/>
                  <w:marRight w:val="0"/>
                  <w:marTop w:val="0"/>
                  <w:marBottom w:val="0"/>
                  <w:divBdr>
                    <w:top w:val="none" w:sz="0" w:space="0" w:color="auto"/>
                    <w:left w:val="none" w:sz="0" w:space="0" w:color="auto"/>
                    <w:bottom w:val="none" w:sz="0" w:space="0" w:color="auto"/>
                    <w:right w:val="none" w:sz="0" w:space="0" w:color="auto"/>
                  </w:divBdr>
                  <w:divsChild>
                    <w:div w:id="1531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7069">
              <w:marLeft w:val="0"/>
              <w:marRight w:val="0"/>
              <w:marTop w:val="0"/>
              <w:marBottom w:val="0"/>
              <w:divBdr>
                <w:top w:val="none" w:sz="0" w:space="0" w:color="auto"/>
                <w:left w:val="none" w:sz="0" w:space="0" w:color="auto"/>
                <w:bottom w:val="none" w:sz="0" w:space="0" w:color="auto"/>
                <w:right w:val="none" w:sz="0" w:space="0" w:color="auto"/>
              </w:divBdr>
            </w:div>
          </w:divsChild>
        </w:div>
        <w:div w:id="324478904">
          <w:marLeft w:val="0"/>
          <w:marRight w:val="0"/>
          <w:marTop w:val="0"/>
          <w:marBottom w:val="0"/>
          <w:divBdr>
            <w:top w:val="none" w:sz="0" w:space="0" w:color="auto"/>
            <w:left w:val="none" w:sz="0" w:space="0" w:color="auto"/>
            <w:bottom w:val="none" w:sz="0" w:space="0" w:color="auto"/>
            <w:right w:val="none" w:sz="0" w:space="0" w:color="auto"/>
          </w:divBdr>
          <w:divsChild>
            <w:div w:id="2146653209">
              <w:marLeft w:val="0"/>
              <w:marRight w:val="0"/>
              <w:marTop w:val="0"/>
              <w:marBottom w:val="0"/>
              <w:divBdr>
                <w:top w:val="none" w:sz="0" w:space="0" w:color="auto"/>
                <w:left w:val="none" w:sz="0" w:space="0" w:color="auto"/>
                <w:bottom w:val="none" w:sz="0" w:space="0" w:color="auto"/>
                <w:right w:val="none" w:sz="0" w:space="0" w:color="auto"/>
              </w:divBdr>
            </w:div>
            <w:div w:id="1915581408">
              <w:marLeft w:val="0"/>
              <w:marRight w:val="0"/>
              <w:marTop w:val="0"/>
              <w:marBottom w:val="0"/>
              <w:divBdr>
                <w:top w:val="none" w:sz="0" w:space="0" w:color="auto"/>
                <w:left w:val="none" w:sz="0" w:space="0" w:color="auto"/>
                <w:bottom w:val="none" w:sz="0" w:space="0" w:color="auto"/>
                <w:right w:val="none" w:sz="0" w:space="0" w:color="auto"/>
              </w:divBdr>
              <w:divsChild>
                <w:div w:id="1905025697">
                  <w:marLeft w:val="0"/>
                  <w:marRight w:val="0"/>
                  <w:marTop w:val="0"/>
                  <w:marBottom w:val="0"/>
                  <w:divBdr>
                    <w:top w:val="none" w:sz="0" w:space="0" w:color="auto"/>
                    <w:left w:val="none" w:sz="0" w:space="0" w:color="auto"/>
                    <w:bottom w:val="none" w:sz="0" w:space="0" w:color="auto"/>
                    <w:right w:val="none" w:sz="0" w:space="0" w:color="auto"/>
                  </w:divBdr>
                  <w:divsChild>
                    <w:div w:id="14576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506">
              <w:marLeft w:val="0"/>
              <w:marRight w:val="0"/>
              <w:marTop w:val="0"/>
              <w:marBottom w:val="0"/>
              <w:divBdr>
                <w:top w:val="none" w:sz="0" w:space="0" w:color="auto"/>
                <w:left w:val="none" w:sz="0" w:space="0" w:color="auto"/>
                <w:bottom w:val="none" w:sz="0" w:space="0" w:color="auto"/>
                <w:right w:val="none" w:sz="0" w:space="0" w:color="auto"/>
              </w:divBdr>
            </w:div>
          </w:divsChild>
        </w:div>
        <w:div w:id="1434857757">
          <w:marLeft w:val="0"/>
          <w:marRight w:val="0"/>
          <w:marTop w:val="0"/>
          <w:marBottom w:val="0"/>
          <w:divBdr>
            <w:top w:val="none" w:sz="0" w:space="0" w:color="auto"/>
            <w:left w:val="none" w:sz="0" w:space="0" w:color="auto"/>
            <w:bottom w:val="none" w:sz="0" w:space="0" w:color="auto"/>
            <w:right w:val="none" w:sz="0" w:space="0" w:color="auto"/>
          </w:divBdr>
          <w:divsChild>
            <w:div w:id="1601329793">
              <w:marLeft w:val="0"/>
              <w:marRight w:val="0"/>
              <w:marTop w:val="0"/>
              <w:marBottom w:val="0"/>
              <w:divBdr>
                <w:top w:val="none" w:sz="0" w:space="0" w:color="auto"/>
                <w:left w:val="none" w:sz="0" w:space="0" w:color="auto"/>
                <w:bottom w:val="none" w:sz="0" w:space="0" w:color="auto"/>
                <w:right w:val="none" w:sz="0" w:space="0" w:color="auto"/>
              </w:divBdr>
            </w:div>
            <w:div w:id="1569684672">
              <w:marLeft w:val="0"/>
              <w:marRight w:val="0"/>
              <w:marTop w:val="0"/>
              <w:marBottom w:val="0"/>
              <w:divBdr>
                <w:top w:val="none" w:sz="0" w:space="0" w:color="auto"/>
                <w:left w:val="none" w:sz="0" w:space="0" w:color="auto"/>
                <w:bottom w:val="none" w:sz="0" w:space="0" w:color="auto"/>
                <w:right w:val="none" w:sz="0" w:space="0" w:color="auto"/>
              </w:divBdr>
              <w:divsChild>
                <w:div w:id="554438930">
                  <w:marLeft w:val="0"/>
                  <w:marRight w:val="0"/>
                  <w:marTop w:val="0"/>
                  <w:marBottom w:val="0"/>
                  <w:divBdr>
                    <w:top w:val="none" w:sz="0" w:space="0" w:color="auto"/>
                    <w:left w:val="none" w:sz="0" w:space="0" w:color="auto"/>
                    <w:bottom w:val="none" w:sz="0" w:space="0" w:color="auto"/>
                    <w:right w:val="none" w:sz="0" w:space="0" w:color="auto"/>
                  </w:divBdr>
                  <w:divsChild>
                    <w:div w:id="7217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2034">
              <w:marLeft w:val="0"/>
              <w:marRight w:val="0"/>
              <w:marTop w:val="0"/>
              <w:marBottom w:val="0"/>
              <w:divBdr>
                <w:top w:val="none" w:sz="0" w:space="0" w:color="auto"/>
                <w:left w:val="none" w:sz="0" w:space="0" w:color="auto"/>
                <w:bottom w:val="none" w:sz="0" w:space="0" w:color="auto"/>
                <w:right w:val="none" w:sz="0" w:space="0" w:color="auto"/>
              </w:divBdr>
            </w:div>
          </w:divsChild>
        </w:div>
        <w:div w:id="1938364649">
          <w:marLeft w:val="0"/>
          <w:marRight w:val="0"/>
          <w:marTop w:val="0"/>
          <w:marBottom w:val="0"/>
          <w:divBdr>
            <w:top w:val="none" w:sz="0" w:space="0" w:color="auto"/>
            <w:left w:val="none" w:sz="0" w:space="0" w:color="auto"/>
            <w:bottom w:val="none" w:sz="0" w:space="0" w:color="auto"/>
            <w:right w:val="none" w:sz="0" w:space="0" w:color="auto"/>
          </w:divBdr>
          <w:divsChild>
            <w:div w:id="621422583">
              <w:marLeft w:val="0"/>
              <w:marRight w:val="0"/>
              <w:marTop w:val="0"/>
              <w:marBottom w:val="0"/>
              <w:divBdr>
                <w:top w:val="none" w:sz="0" w:space="0" w:color="auto"/>
                <w:left w:val="none" w:sz="0" w:space="0" w:color="auto"/>
                <w:bottom w:val="none" w:sz="0" w:space="0" w:color="auto"/>
                <w:right w:val="none" w:sz="0" w:space="0" w:color="auto"/>
              </w:divBdr>
            </w:div>
            <w:div w:id="1934166636">
              <w:marLeft w:val="0"/>
              <w:marRight w:val="0"/>
              <w:marTop w:val="0"/>
              <w:marBottom w:val="0"/>
              <w:divBdr>
                <w:top w:val="none" w:sz="0" w:space="0" w:color="auto"/>
                <w:left w:val="none" w:sz="0" w:space="0" w:color="auto"/>
                <w:bottom w:val="none" w:sz="0" w:space="0" w:color="auto"/>
                <w:right w:val="none" w:sz="0" w:space="0" w:color="auto"/>
              </w:divBdr>
              <w:divsChild>
                <w:div w:id="1099519829">
                  <w:marLeft w:val="0"/>
                  <w:marRight w:val="0"/>
                  <w:marTop w:val="0"/>
                  <w:marBottom w:val="0"/>
                  <w:divBdr>
                    <w:top w:val="none" w:sz="0" w:space="0" w:color="auto"/>
                    <w:left w:val="none" w:sz="0" w:space="0" w:color="auto"/>
                    <w:bottom w:val="none" w:sz="0" w:space="0" w:color="auto"/>
                    <w:right w:val="none" w:sz="0" w:space="0" w:color="auto"/>
                  </w:divBdr>
                  <w:divsChild>
                    <w:div w:id="11457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515">
              <w:marLeft w:val="0"/>
              <w:marRight w:val="0"/>
              <w:marTop w:val="0"/>
              <w:marBottom w:val="0"/>
              <w:divBdr>
                <w:top w:val="none" w:sz="0" w:space="0" w:color="auto"/>
                <w:left w:val="none" w:sz="0" w:space="0" w:color="auto"/>
                <w:bottom w:val="none" w:sz="0" w:space="0" w:color="auto"/>
                <w:right w:val="none" w:sz="0" w:space="0" w:color="auto"/>
              </w:divBdr>
            </w:div>
          </w:divsChild>
        </w:div>
        <w:div w:id="2047172030">
          <w:marLeft w:val="0"/>
          <w:marRight w:val="0"/>
          <w:marTop w:val="0"/>
          <w:marBottom w:val="0"/>
          <w:divBdr>
            <w:top w:val="none" w:sz="0" w:space="0" w:color="auto"/>
            <w:left w:val="none" w:sz="0" w:space="0" w:color="auto"/>
            <w:bottom w:val="none" w:sz="0" w:space="0" w:color="auto"/>
            <w:right w:val="none" w:sz="0" w:space="0" w:color="auto"/>
          </w:divBdr>
          <w:divsChild>
            <w:div w:id="1119110072">
              <w:marLeft w:val="0"/>
              <w:marRight w:val="0"/>
              <w:marTop w:val="0"/>
              <w:marBottom w:val="0"/>
              <w:divBdr>
                <w:top w:val="none" w:sz="0" w:space="0" w:color="auto"/>
                <w:left w:val="none" w:sz="0" w:space="0" w:color="auto"/>
                <w:bottom w:val="none" w:sz="0" w:space="0" w:color="auto"/>
                <w:right w:val="none" w:sz="0" w:space="0" w:color="auto"/>
              </w:divBdr>
            </w:div>
            <w:div w:id="574782123">
              <w:marLeft w:val="0"/>
              <w:marRight w:val="0"/>
              <w:marTop w:val="0"/>
              <w:marBottom w:val="0"/>
              <w:divBdr>
                <w:top w:val="none" w:sz="0" w:space="0" w:color="auto"/>
                <w:left w:val="none" w:sz="0" w:space="0" w:color="auto"/>
                <w:bottom w:val="none" w:sz="0" w:space="0" w:color="auto"/>
                <w:right w:val="none" w:sz="0" w:space="0" w:color="auto"/>
              </w:divBdr>
              <w:divsChild>
                <w:div w:id="1508986232">
                  <w:marLeft w:val="0"/>
                  <w:marRight w:val="0"/>
                  <w:marTop w:val="0"/>
                  <w:marBottom w:val="0"/>
                  <w:divBdr>
                    <w:top w:val="none" w:sz="0" w:space="0" w:color="auto"/>
                    <w:left w:val="none" w:sz="0" w:space="0" w:color="auto"/>
                    <w:bottom w:val="none" w:sz="0" w:space="0" w:color="auto"/>
                    <w:right w:val="none" w:sz="0" w:space="0" w:color="auto"/>
                  </w:divBdr>
                  <w:divsChild>
                    <w:div w:id="3973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2694">
              <w:marLeft w:val="0"/>
              <w:marRight w:val="0"/>
              <w:marTop w:val="0"/>
              <w:marBottom w:val="0"/>
              <w:divBdr>
                <w:top w:val="none" w:sz="0" w:space="0" w:color="auto"/>
                <w:left w:val="none" w:sz="0" w:space="0" w:color="auto"/>
                <w:bottom w:val="none" w:sz="0" w:space="0" w:color="auto"/>
                <w:right w:val="none" w:sz="0" w:space="0" w:color="auto"/>
              </w:divBdr>
            </w:div>
          </w:divsChild>
        </w:div>
        <w:div w:id="745881264">
          <w:marLeft w:val="0"/>
          <w:marRight w:val="0"/>
          <w:marTop w:val="0"/>
          <w:marBottom w:val="0"/>
          <w:divBdr>
            <w:top w:val="none" w:sz="0" w:space="0" w:color="auto"/>
            <w:left w:val="none" w:sz="0" w:space="0" w:color="auto"/>
            <w:bottom w:val="none" w:sz="0" w:space="0" w:color="auto"/>
            <w:right w:val="none" w:sz="0" w:space="0" w:color="auto"/>
          </w:divBdr>
          <w:divsChild>
            <w:div w:id="1488590132">
              <w:marLeft w:val="0"/>
              <w:marRight w:val="0"/>
              <w:marTop w:val="0"/>
              <w:marBottom w:val="0"/>
              <w:divBdr>
                <w:top w:val="none" w:sz="0" w:space="0" w:color="auto"/>
                <w:left w:val="none" w:sz="0" w:space="0" w:color="auto"/>
                <w:bottom w:val="none" w:sz="0" w:space="0" w:color="auto"/>
                <w:right w:val="none" w:sz="0" w:space="0" w:color="auto"/>
              </w:divBdr>
            </w:div>
            <w:div w:id="1164977184">
              <w:marLeft w:val="0"/>
              <w:marRight w:val="0"/>
              <w:marTop w:val="0"/>
              <w:marBottom w:val="0"/>
              <w:divBdr>
                <w:top w:val="none" w:sz="0" w:space="0" w:color="auto"/>
                <w:left w:val="none" w:sz="0" w:space="0" w:color="auto"/>
                <w:bottom w:val="none" w:sz="0" w:space="0" w:color="auto"/>
                <w:right w:val="none" w:sz="0" w:space="0" w:color="auto"/>
              </w:divBdr>
              <w:divsChild>
                <w:div w:id="1848716783">
                  <w:marLeft w:val="0"/>
                  <w:marRight w:val="0"/>
                  <w:marTop w:val="0"/>
                  <w:marBottom w:val="0"/>
                  <w:divBdr>
                    <w:top w:val="none" w:sz="0" w:space="0" w:color="auto"/>
                    <w:left w:val="none" w:sz="0" w:space="0" w:color="auto"/>
                    <w:bottom w:val="none" w:sz="0" w:space="0" w:color="auto"/>
                    <w:right w:val="none" w:sz="0" w:space="0" w:color="auto"/>
                  </w:divBdr>
                  <w:divsChild>
                    <w:div w:id="21681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1172">
              <w:marLeft w:val="0"/>
              <w:marRight w:val="0"/>
              <w:marTop w:val="0"/>
              <w:marBottom w:val="0"/>
              <w:divBdr>
                <w:top w:val="none" w:sz="0" w:space="0" w:color="auto"/>
                <w:left w:val="none" w:sz="0" w:space="0" w:color="auto"/>
                <w:bottom w:val="none" w:sz="0" w:space="0" w:color="auto"/>
                <w:right w:val="none" w:sz="0" w:space="0" w:color="auto"/>
              </w:divBdr>
            </w:div>
          </w:divsChild>
        </w:div>
        <w:div w:id="1240215253">
          <w:marLeft w:val="0"/>
          <w:marRight w:val="0"/>
          <w:marTop w:val="0"/>
          <w:marBottom w:val="0"/>
          <w:divBdr>
            <w:top w:val="none" w:sz="0" w:space="0" w:color="auto"/>
            <w:left w:val="none" w:sz="0" w:space="0" w:color="auto"/>
            <w:bottom w:val="none" w:sz="0" w:space="0" w:color="auto"/>
            <w:right w:val="none" w:sz="0" w:space="0" w:color="auto"/>
          </w:divBdr>
          <w:divsChild>
            <w:div w:id="694574819">
              <w:marLeft w:val="0"/>
              <w:marRight w:val="0"/>
              <w:marTop w:val="0"/>
              <w:marBottom w:val="0"/>
              <w:divBdr>
                <w:top w:val="none" w:sz="0" w:space="0" w:color="auto"/>
                <w:left w:val="none" w:sz="0" w:space="0" w:color="auto"/>
                <w:bottom w:val="none" w:sz="0" w:space="0" w:color="auto"/>
                <w:right w:val="none" w:sz="0" w:space="0" w:color="auto"/>
              </w:divBdr>
            </w:div>
            <w:div w:id="1115320824">
              <w:marLeft w:val="0"/>
              <w:marRight w:val="0"/>
              <w:marTop w:val="0"/>
              <w:marBottom w:val="0"/>
              <w:divBdr>
                <w:top w:val="none" w:sz="0" w:space="0" w:color="auto"/>
                <w:left w:val="none" w:sz="0" w:space="0" w:color="auto"/>
                <w:bottom w:val="none" w:sz="0" w:space="0" w:color="auto"/>
                <w:right w:val="none" w:sz="0" w:space="0" w:color="auto"/>
              </w:divBdr>
              <w:divsChild>
                <w:div w:id="631404064">
                  <w:marLeft w:val="0"/>
                  <w:marRight w:val="0"/>
                  <w:marTop w:val="0"/>
                  <w:marBottom w:val="0"/>
                  <w:divBdr>
                    <w:top w:val="none" w:sz="0" w:space="0" w:color="auto"/>
                    <w:left w:val="none" w:sz="0" w:space="0" w:color="auto"/>
                    <w:bottom w:val="none" w:sz="0" w:space="0" w:color="auto"/>
                    <w:right w:val="none" w:sz="0" w:space="0" w:color="auto"/>
                  </w:divBdr>
                  <w:divsChild>
                    <w:div w:id="10912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5128">
              <w:marLeft w:val="0"/>
              <w:marRight w:val="0"/>
              <w:marTop w:val="0"/>
              <w:marBottom w:val="0"/>
              <w:divBdr>
                <w:top w:val="none" w:sz="0" w:space="0" w:color="auto"/>
                <w:left w:val="none" w:sz="0" w:space="0" w:color="auto"/>
                <w:bottom w:val="none" w:sz="0" w:space="0" w:color="auto"/>
                <w:right w:val="none" w:sz="0" w:space="0" w:color="auto"/>
              </w:divBdr>
            </w:div>
          </w:divsChild>
        </w:div>
        <w:div w:id="2004967327">
          <w:marLeft w:val="0"/>
          <w:marRight w:val="0"/>
          <w:marTop w:val="0"/>
          <w:marBottom w:val="0"/>
          <w:divBdr>
            <w:top w:val="none" w:sz="0" w:space="0" w:color="auto"/>
            <w:left w:val="none" w:sz="0" w:space="0" w:color="auto"/>
            <w:bottom w:val="none" w:sz="0" w:space="0" w:color="auto"/>
            <w:right w:val="none" w:sz="0" w:space="0" w:color="auto"/>
          </w:divBdr>
          <w:divsChild>
            <w:div w:id="2073384760">
              <w:marLeft w:val="0"/>
              <w:marRight w:val="0"/>
              <w:marTop w:val="0"/>
              <w:marBottom w:val="0"/>
              <w:divBdr>
                <w:top w:val="none" w:sz="0" w:space="0" w:color="auto"/>
                <w:left w:val="none" w:sz="0" w:space="0" w:color="auto"/>
                <w:bottom w:val="none" w:sz="0" w:space="0" w:color="auto"/>
                <w:right w:val="none" w:sz="0" w:space="0" w:color="auto"/>
              </w:divBdr>
            </w:div>
            <w:div w:id="1237402790">
              <w:marLeft w:val="0"/>
              <w:marRight w:val="0"/>
              <w:marTop w:val="0"/>
              <w:marBottom w:val="0"/>
              <w:divBdr>
                <w:top w:val="none" w:sz="0" w:space="0" w:color="auto"/>
                <w:left w:val="none" w:sz="0" w:space="0" w:color="auto"/>
                <w:bottom w:val="none" w:sz="0" w:space="0" w:color="auto"/>
                <w:right w:val="none" w:sz="0" w:space="0" w:color="auto"/>
              </w:divBdr>
              <w:divsChild>
                <w:div w:id="1080297614">
                  <w:marLeft w:val="0"/>
                  <w:marRight w:val="0"/>
                  <w:marTop w:val="0"/>
                  <w:marBottom w:val="0"/>
                  <w:divBdr>
                    <w:top w:val="none" w:sz="0" w:space="0" w:color="auto"/>
                    <w:left w:val="none" w:sz="0" w:space="0" w:color="auto"/>
                    <w:bottom w:val="none" w:sz="0" w:space="0" w:color="auto"/>
                    <w:right w:val="none" w:sz="0" w:space="0" w:color="auto"/>
                  </w:divBdr>
                  <w:divsChild>
                    <w:div w:id="6101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2739">
              <w:marLeft w:val="0"/>
              <w:marRight w:val="0"/>
              <w:marTop w:val="0"/>
              <w:marBottom w:val="0"/>
              <w:divBdr>
                <w:top w:val="none" w:sz="0" w:space="0" w:color="auto"/>
                <w:left w:val="none" w:sz="0" w:space="0" w:color="auto"/>
                <w:bottom w:val="none" w:sz="0" w:space="0" w:color="auto"/>
                <w:right w:val="none" w:sz="0" w:space="0" w:color="auto"/>
              </w:divBdr>
            </w:div>
          </w:divsChild>
        </w:div>
        <w:div w:id="1616446807">
          <w:marLeft w:val="0"/>
          <w:marRight w:val="0"/>
          <w:marTop w:val="0"/>
          <w:marBottom w:val="0"/>
          <w:divBdr>
            <w:top w:val="none" w:sz="0" w:space="0" w:color="auto"/>
            <w:left w:val="none" w:sz="0" w:space="0" w:color="auto"/>
            <w:bottom w:val="none" w:sz="0" w:space="0" w:color="auto"/>
            <w:right w:val="none" w:sz="0" w:space="0" w:color="auto"/>
          </w:divBdr>
          <w:divsChild>
            <w:div w:id="1880972183">
              <w:marLeft w:val="0"/>
              <w:marRight w:val="0"/>
              <w:marTop w:val="0"/>
              <w:marBottom w:val="0"/>
              <w:divBdr>
                <w:top w:val="none" w:sz="0" w:space="0" w:color="auto"/>
                <w:left w:val="none" w:sz="0" w:space="0" w:color="auto"/>
                <w:bottom w:val="none" w:sz="0" w:space="0" w:color="auto"/>
                <w:right w:val="none" w:sz="0" w:space="0" w:color="auto"/>
              </w:divBdr>
            </w:div>
            <w:div w:id="1156921166">
              <w:marLeft w:val="0"/>
              <w:marRight w:val="0"/>
              <w:marTop w:val="0"/>
              <w:marBottom w:val="0"/>
              <w:divBdr>
                <w:top w:val="none" w:sz="0" w:space="0" w:color="auto"/>
                <w:left w:val="none" w:sz="0" w:space="0" w:color="auto"/>
                <w:bottom w:val="none" w:sz="0" w:space="0" w:color="auto"/>
                <w:right w:val="none" w:sz="0" w:space="0" w:color="auto"/>
              </w:divBdr>
              <w:divsChild>
                <w:div w:id="1342663893">
                  <w:marLeft w:val="0"/>
                  <w:marRight w:val="0"/>
                  <w:marTop w:val="0"/>
                  <w:marBottom w:val="0"/>
                  <w:divBdr>
                    <w:top w:val="none" w:sz="0" w:space="0" w:color="auto"/>
                    <w:left w:val="none" w:sz="0" w:space="0" w:color="auto"/>
                    <w:bottom w:val="none" w:sz="0" w:space="0" w:color="auto"/>
                    <w:right w:val="none" w:sz="0" w:space="0" w:color="auto"/>
                  </w:divBdr>
                  <w:divsChild>
                    <w:div w:id="15148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3804">
              <w:marLeft w:val="0"/>
              <w:marRight w:val="0"/>
              <w:marTop w:val="0"/>
              <w:marBottom w:val="0"/>
              <w:divBdr>
                <w:top w:val="none" w:sz="0" w:space="0" w:color="auto"/>
                <w:left w:val="none" w:sz="0" w:space="0" w:color="auto"/>
                <w:bottom w:val="none" w:sz="0" w:space="0" w:color="auto"/>
                <w:right w:val="none" w:sz="0" w:space="0" w:color="auto"/>
              </w:divBdr>
            </w:div>
          </w:divsChild>
        </w:div>
        <w:div w:id="2122913065">
          <w:marLeft w:val="0"/>
          <w:marRight w:val="0"/>
          <w:marTop w:val="0"/>
          <w:marBottom w:val="0"/>
          <w:divBdr>
            <w:top w:val="none" w:sz="0" w:space="0" w:color="auto"/>
            <w:left w:val="none" w:sz="0" w:space="0" w:color="auto"/>
            <w:bottom w:val="none" w:sz="0" w:space="0" w:color="auto"/>
            <w:right w:val="none" w:sz="0" w:space="0" w:color="auto"/>
          </w:divBdr>
          <w:divsChild>
            <w:div w:id="62875505">
              <w:marLeft w:val="0"/>
              <w:marRight w:val="0"/>
              <w:marTop w:val="0"/>
              <w:marBottom w:val="0"/>
              <w:divBdr>
                <w:top w:val="none" w:sz="0" w:space="0" w:color="auto"/>
                <w:left w:val="none" w:sz="0" w:space="0" w:color="auto"/>
                <w:bottom w:val="none" w:sz="0" w:space="0" w:color="auto"/>
                <w:right w:val="none" w:sz="0" w:space="0" w:color="auto"/>
              </w:divBdr>
            </w:div>
            <w:div w:id="1833521279">
              <w:marLeft w:val="0"/>
              <w:marRight w:val="0"/>
              <w:marTop w:val="0"/>
              <w:marBottom w:val="0"/>
              <w:divBdr>
                <w:top w:val="none" w:sz="0" w:space="0" w:color="auto"/>
                <w:left w:val="none" w:sz="0" w:space="0" w:color="auto"/>
                <w:bottom w:val="none" w:sz="0" w:space="0" w:color="auto"/>
                <w:right w:val="none" w:sz="0" w:space="0" w:color="auto"/>
              </w:divBdr>
              <w:divsChild>
                <w:div w:id="1740591453">
                  <w:marLeft w:val="0"/>
                  <w:marRight w:val="0"/>
                  <w:marTop w:val="0"/>
                  <w:marBottom w:val="0"/>
                  <w:divBdr>
                    <w:top w:val="none" w:sz="0" w:space="0" w:color="auto"/>
                    <w:left w:val="none" w:sz="0" w:space="0" w:color="auto"/>
                    <w:bottom w:val="none" w:sz="0" w:space="0" w:color="auto"/>
                    <w:right w:val="none" w:sz="0" w:space="0" w:color="auto"/>
                  </w:divBdr>
                  <w:divsChild>
                    <w:div w:id="19881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20625">
              <w:marLeft w:val="0"/>
              <w:marRight w:val="0"/>
              <w:marTop w:val="0"/>
              <w:marBottom w:val="0"/>
              <w:divBdr>
                <w:top w:val="none" w:sz="0" w:space="0" w:color="auto"/>
                <w:left w:val="none" w:sz="0" w:space="0" w:color="auto"/>
                <w:bottom w:val="none" w:sz="0" w:space="0" w:color="auto"/>
                <w:right w:val="none" w:sz="0" w:space="0" w:color="auto"/>
              </w:divBdr>
            </w:div>
          </w:divsChild>
        </w:div>
        <w:div w:id="552888730">
          <w:marLeft w:val="0"/>
          <w:marRight w:val="0"/>
          <w:marTop w:val="0"/>
          <w:marBottom w:val="0"/>
          <w:divBdr>
            <w:top w:val="none" w:sz="0" w:space="0" w:color="auto"/>
            <w:left w:val="none" w:sz="0" w:space="0" w:color="auto"/>
            <w:bottom w:val="none" w:sz="0" w:space="0" w:color="auto"/>
            <w:right w:val="none" w:sz="0" w:space="0" w:color="auto"/>
          </w:divBdr>
          <w:divsChild>
            <w:div w:id="1331954714">
              <w:marLeft w:val="0"/>
              <w:marRight w:val="0"/>
              <w:marTop w:val="0"/>
              <w:marBottom w:val="0"/>
              <w:divBdr>
                <w:top w:val="none" w:sz="0" w:space="0" w:color="auto"/>
                <w:left w:val="none" w:sz="0" w:space="0" w:color="auto"/>
                <w:bottom w:val="none" w:sz="0" w:space="0" w:color="auto"/>
                <w:right w:val="none" w:sz="0" w:space="0" w:color="auto"/>
              </w:divBdr>
            </w:div>
            <w:div w:id="1088388771">
              <w:marLeft w:val="0"/>
              <w:marRight w:val="0"/>
              <w:marTop w:val="0"/>
              <w:marBottom w:val="0"/>
              <w:divBdr>
                <w:top w:val="none" w:sz="0" w:space="0" w:color="auto"/>
                <w:left w:val="none" w:sz="0" w:space="0" w:color="auto"/>
                <w:bottom w:val="none" w:sz="0" w:space="0" w:color="auto"/>
                <w:right w:val="none" w:sz="0" w:space="0" w:color="auto"/>
              </w:divBdr>
              <w:divsChild>
                <w:div w:id="508525612">
                  <w:marLeft w:val="0"/>
                  <w:marRight w:val="0"/>
                  <w:marTop w:val="0"/>
                  <w:marBottom w:val="0"/>
                  <w:divBdr>
                    <w:top w:val="none" w:sz="0" w:space="0" w:color="auto"/>
                    <w:left w:val="none" w:sz="0" w:space="0" w:color="auto"/>
                    <w:bottom w:val="none" w:sz="0" w:space="0" w:color="auto"/>
                    <w:right w:val="none" w:sz="0" w:space="0" w:color="auto"/>
                  </w:divBdr>
                  <w:divsChild>
                    <w:div w:id="17220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5076">
              <w:marLeft w:val="0"/>
              <w:marRight w:val="0"/>
              <w:marTop w:val="0"/>
              <w:marBottom w:val="0"/>
              <w:divBdr>
                <w:top w:val="none" w:sz="0" w:space="0" w:color="auto"/>
                <w:left w:val="none" w:sz="0" w:space="0" w:color="auto"/>
                <w:bottom w:val="none" w:sz="0" w:space="0" w:color="auto"/>
                <w:right w:val="none" w:sz="0" w:space="0" w:color="auto"/>
              </w:divBdr>
            </w:div>
          </w:divsChild>
        </w:div>
        <w:div w:id="1189098169">
          <w:marLeft w:val="0"/>
          <w:marRight w:val="0"/>
          <w:marTop w:val="0"/>
          <w:marBottom w:val="0"/>
          <w:divBdr>
            <w:top w:val="none" w:sz="0" w:space="0" w:color="auto"/>
            <w:left w:val="none" w:sz="0" w:space="0" w:color="auto"/>
            <w:bottom w:val="none" w:sz="0" w:space="0" w:color="auto"/>
            <w:right w:val="none" w:sz="0" w:space="0" w:color="auto"/>
          </w:divBdr>
          <w:divsChild>
            <w:div w:id="1326279495">
              <w:marLeft w:val="0"/>
              <w:marRight w:val="0"/>
              <w:marTop w:val="0"/>
              <w:marBottom w:val="0"/>
              <w:divBdr>
                <w:top w:val="none" w:sz="0" w:space="0" w:color="auto"/>
                <w:left w:val="none" w:sz="0" w:space="0" w:color="auto"/>
                <w:bottom w:val="none" w:sz="0" w:space="0" w:color="auto"/>
                <w:right w:val="none" w:sz="0" w:space="0" w:color="auto"/>
              </w:divBdr>
            </w:div>
            <w:div w:id="1126923644">
              <w:marLeft w:val="0"/>
              <w:marRight w:val="0"/>
              <w:marTop w:val="0"/>
              <w:marBottom w:val="0"/>
              <w:divBdr>
                <w:top w:val="none" w:sz="0" w:space="0" w:color="auto"/>
                <w:left w:val="none" w:sz="0" w:space="0" w:color="auto"/>
                <w:bottom w:val="none" w:sz="0" w:space="0" w:color="auto"/>
                <w:right w:val="none" w:sz="0" w:space="0" w:color="auto"/>
              </w:divBdr>
              <w:divsChild>
                <w:div w:id="846283936">
                  <w:marLeft w:val="0"/>
                  <w:marRight w:val="0"/>
                  <w:marTop w:val="0"/>
                  <w:marBottom w:val="0"/>
                  <w:divBdr>
                    <w:top w:val="none" w:sz="0" w:space="0" w:color="auto"/>
                    <w:left w:val="none" w:sz="0" w:space="0" w:color="auto"/>
                    <w:bottom w:val="none" w:sz="0" w:space="0" w:color="auto"/>
                    <w:right w:val="none" w:sz="0" w:space="0" w:color="auto"/>
                  </w:divBdr>
                  <w:divsChild>
                    <w:div w:id="6642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1204">
              <w:marLeft w:val="0"/>
              <w:marRight w:val="0"/>
              <w:marTop w:val="0"/>
              <w:marBottom w:val="0"/>
              <w:divBdr>
                <w:top w:val="none" w:sz="0" w:space="0" w:color="auto"/>
                <w:left w:val="none" w:sz="0" w:space="0" w:color="auto"/>
                <w:bottom w:val="none" w:sz="0" w:space="0" w:color="auto"/>
                <w:right w:val="none" w:sz="0" w:space="0" w:color="auto"/>
              </w:divBdr>
            </w:div>
          </w:divsChild>
        </w:div>
        <w:div w:id="203369845">
          <w:marLeft w:val="0"/>
          <w:marRight w:val="0"/>
          <w:marTop w:val="0"/>
          <w:marBottom w:val="0"/>
          <w:divBdr>
            <w:top w:val="none" w:sz="0" w:space="0" w:color="auto"/>
            <w:left w:val="none" w:sz="0" w:space="0" w:color="auto"/>
            <w:bottom w:val="none" w:sz="0" w:space="0" w:color="auto"/>
            <w:right w:val="none" w:sz="0" w:space="0" w:color="auto"/>
          </w:divBdr>
          <w:divsChild>
            <w:div w:id="1197620327">
              <w:marLeft w:val="0"/>
              <w:marRight w:val="0"/>
              <w:marTop w:val="0"/>
              <w:marBottom w:val="0"/>
              <w:divBdr>
                <w:top w:val="none" w:sz="0" w:space="0" w:color="auto"/>
                <w:left w:val="none" w:sz="0" w:space="0" w:color="auto"/>
                <w:bottom w:val="none" w:sz="0" w:space="0" w:color="auto"/>
                <w:right w:val="none" w:sz="0" w:space="0" w:color="auto"/>
              </w:divBdr>
            </w:div>
            <w:div w:id="1479807799">
              <w:marLeft w:val="0"/>
              <w:marRight w:val="0"/>
              <w:marTop w:val="0"/>
              <w:marBottom w:val="0"/>
              <w:divBdr>
                <w:top w:val="none" w:sz="0" w:space="0" w:color="auto"/>
                <w:left w:val="none" w:sz="0" w:space="0" w:color="auto"/>
                <w:bottom w:val="none" w:sz="0" w:space="0" w:color="auto"/>
                <w:right w:val="none" w:sz="0" w:space="0" w:color="auto"/>
              </w:divBdr>
              <w:divsChild>
                <w:div w:id="1769109468">
                  <w:marLeft w:val="0"/>
                  <w:marRight w:val="0"/>
                  <w:marTop w:val="0"/>
                  <w:marBottom w:val="0"/>
                  <w:divBdr>
                    <w:top w:val="none" w:sz="0" w:space="0" w:color="auto"/>
                    <w:left w:val="none" w:sz="0" w:space="0" w:color="auto"/>
                    <w:bottom w:val="none" w:sz="0" w:space="0" w:color="auto"/>
                    <w:right w:val="none" w:sz="0" w:space="0" w:color="auto"/>
                  </w:divBdr>
                  <w:divsChild>
                    <w:div w:id="14367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68220">
              <w:marLeft w:val="0"/>
              <w:marRight w:val="0"/>
              <w:marTop w:val="0"/>
              <w:marBottom w:val="0"/>
              <w:divBdr>
                <w:top w:val="none" w:sz="0" w:space="0" w:color="auto"/>
                <w:left w:val="none" w:sz="0" w:space="0" w:color="auto"/>
                <w:bottom w:val="none" w:sz="0" w:space="0" w:color="auto"/>
                <w:right w:val="none" w:sz="0" w:space="0" w:color="auto"/>
              </w:divBdr>
            </w:div>
          </w:divsChild>
        </w:div>
        <w:div w:id="956909799">
          <w:marLeft w:val="0"/>
          <w:marRight w:val="0"/>
          <w:marTop w:val="0"/>
          <w:marBottom w:val="0"/>
          <w:divBdr>
            <w:top w:val="none" w:sz="0" w:space="0" w:color="auto"/>
            <w:left w:val="none" w:sz="0" w:space="0" w:color="auto"/>
            <w:bottom w:val="none" w:sz="0" w:space="0" w:color="auto"/>
            <w:right w:val="none" w:sz="0" w:space="0" w:color="auto"/>
          </w:divBdr>
          <w:divsChild>
            <w:div w:id="707729043">
              <w:marLeft w:val="0"/>
              <w:marRight w:val="0"/>
              <w:marTop w:val="0"/>
              <w:marBottom w:val="0"/>
              <w:divBdr>
                <w:top w:val="none" w:sz="0" w:space="0" w:color="auto"/>
                <w:left w:val="none" w:sz="0" w:space="0" w:color="auto"/>
                <w:bottom w:val="none" w:sz="0" w:space="0" w:color="auto"/>
                <w:right w:val="none" w:sz="0" w:space="0" w:color="auto"/>
              </w:divBdr>
            </w:div>
            <w:div w:id="701714564">
              <w:marLeft w:val="0"/>
              <w:marRight w:val="0"/>
              <w:marTop w:val="0"/>
              <w:marBottom w:val="0"/>
              <w:divBdr>
                <w:top w:val="none" w:sz="0" w:space="0" w:color="auto"/>
                <w:left w:val="none" w:sz="0" w:space="0" w:color="auto"/>
                <w:bottom w:val="none" w:sz="0" w:space="0" w:color="auto"/>
                <w:right w:val="none" w:sz="0" w:space="0" w:color="auto"/>
              </w:divBdr>
              <w:divsChild>
                <w:div w:id="301816582">
                  <w:marLeft w:val="0"/>
                  <w:marRight w:val="0"/>
                  <w:marTop w:val="0"/>
                  <w:marBottom w:val="0"/>
                  <w:divBdr>
                    <w:top w:val="none" w:sz="0" w:space="0" w:color="auto"/>
                    <w:left w:val="none" w:sz="0" w:space="0" w:color="auto"/>
                    <w:bottom w:val="none" w:sz="0" w:space="0" w:color="auto"/>
                    <w:right w:val="none" w:sz="0" w:space="0" w:color="auto"/>
                  </w:divBdr>
                  <w:divsChild>
                    <w:div w:id="143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2974">
              <w:marLeft w:val="0"/>
              <w:marRight w:val="0"/>
              <w:marTop w:val="0"/>
              <w:marBottom w:val="0"/>
              <w:divBdr>
                <w:top w:val="none" w:sz="0" w:space="0" w:color="auto"/>
                <w:left w:val="none" w:sz="0" w:space="0" w:color="auto"/>
                <w:bottom w:val="none" w:sz="0" w:space="0" w:color="auto"/>
                <w:right w:val="none" w:sz="0" w:space="0" w:color="auto"/>
              </w:divBdr>
            </w:div>
          </w:divsChild>
        </w:div>
        <w:div w:id="489172756">
          <w:marLeft w:val="0"/>
          <w:marRight w:val="0"/>
          <w:marTop w:val="0"/>
          <w:marBottom w:val="0"/>
          <w:divBdr>
            <w:top w:val="none" w:sz="0" w:space="0" w:color="auto"/>
            <w:left w:val="none" w:sz="0" w:space="0" w:color="auto"/>
            <w:bottom w:val="none" w:sz="0" w:space="0" w:color="auto"/>
            <w:right w:val="none" w:sz="0" w:space="0" w:color="auto"/>
          </w:divBdr>
          <w:divsChild>
            <w:div w:id="1692878600">
              <w:marLeft w:val="0"/>
              <w:marRight w:val="0"/>
              <w:marTop w:val="0"/>
              <w:marBottom w:val="0"/>
              <w:divBdr>
                <w:top w:val="none" w:sz="0" w:space="0" w:color="auto"/>
                <w:left w:val="none" w:sz="0" w:space="0" w:color="auto"/>
                <w:bottom w:val="none" w:sz="0" w:space="0" w:color="auto"/>
                <w:right w:val="none" w:sz="0" w:space="0" w:color="auto"/>
              </w:divBdr>
            </w:div>
            <w:div w:id="658732729">
              <w:marLeft w:val="0"/>
              <w:marRight w:val="0"/>
              <w:marTop w:val="0"/>
              <w:marBottom w:val="0"/>
              <w:divBdr>
                <w:top w:val="none" w:sz="0" w:space="0" w:color="auto"/>
                <w:left w:val="none" w:sz="0" w:space="0" w:color="auto"/>
                <w:bottom w:val="none" w:sz="0" w:space="0" w:color="auto"/>
                <w:right w:val="none" w:sz="0" w:space="0" w:color="auto"/>
              </w:divBdr>
              <w:divsChild>
                <w:div w:id="1576278606">
                  <w:marLeft w:val="0"/>
                  <w:marRight w:val="0"/>
                  <w:marTop w:val="0"/>
                  <w:marBottom w:val="0"/>
                  <w:divBdr>
                    <w:top w:val="none" w:sz="0" w:space="0" w:color="auto"/>
                    <w:left w:val="none" w:sz="0" w:space="0" w:color="auto"/>
                    <w:bottom w:val="none" w:sz="0" w:space="0" w:color="auto"/>
                    <w:right w:val="none" w:sz="0" w:space="0" w:color="auto"/>
                  </w:divBdr>
                  <w:divsChild>
                    <w:div w:id="61066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5827">
      <w:bodyDiv w:val="1"/>
      <w:marLeft w:val="0"/>
      <w:marRight w:val="0"/>
      <w:marTop w:val="0"/>
      <w:marBottom w:val="0"/>
      <w:divBdr>
        <w:top w:val="none" w:sz="0" w:space="0" w:color="auto"/>
        <w:left w:val="none" w:sz="0" w:space="0" w:color="auto"/>
        <w:bottom w:val="none" w:sz="0" w:space="0" w:color="auto"/>
        <w:right w:val="none" w:sz="0" w:space="0" w:color="auto"/>
      </w:divBdr>
    </w:div>
    <w:div w:id="1165558687">
      <w:bodyDiv w:val="1"/>
      <w:marLeft w:val="0"/>
      <w:marRight w:val="0"/>
      <w:marTop w:val="0"/>
      <w:marBottom w:val="0"/>
      <w:divBdr>
        <w:top w:val="none" w:sz="0" w:space="0" w:color="auto"/>
        <w:left w:val="none" w:sz="0" w:space="0" w:color="auto"/>
        <w:bottom w:val="none" w:sz="0" w:space="0" w:color="auto"/>
        <w:right w:val="none" w:sz="0" w:space="0" w:color="auto"/>
      </w:divBdr>
      <w:divsChild>
        <w:div w:id="1357610811">
          <w:marLeft w:val="0"/>
          <w:marRight w:val="0"/>
          <w:marTop w:val="0"/>
          <w:marBottom w:val="0"/>
          <w:divBdr>
            <w:top w:val="none" w:sz="0" w:space="0" w:color="auto"/>
            <w:left w:val="none" w:sz="0" w:space="0" w:color="auto"/>
            <w:bottom w:val="none" w:sz="0" w:space="0" w:color="auto"/>
            <w:right w:val="none" w:sz="0" w:space="0" w:color="auto"/>
          </w:divBdr>
          <w:divsChild>
            <w:div w:id="515660433">
              <w:marLeft w:val="0"/>
              <w:marRight w:val="0"/>
              <w:marTop w:val="0"/>
              <w:marBottom w:val="0"/>
              <w:divBdr>
                <w:top w:val="none" w:sz="0" w:space="0" w:color="auto"/>
                <w:left w:val="none" w:sz="0" w:space="0" w:color="auto"/>
                <w:bottom w:val="none" w:sz="0" w:space="0" w:color="auto"/>
                <w:right w:val="none" w:sz="0" w:space="0" w:color="auto"/>
              </w:divBdr>
            </w:div>
            <w:div w:id="511146586">
              <w:marLeft w:val="0"/>
              <w:marRight w:val="0"/>
              <w:marTop w:val="0"/>
              <w:marBottom w:val="0"/>
              <w:divBdr>
                <w:top w:val="none" w:sz="0" w:space="0" w:color="auto"/>
                <w:left w:val="none" w:sz="0" w:space="0" w:color="auto"/>
                <w:bottom w:val="none" w:sz="0" w:space="0" w:color="auto"/>
                <w:right w:val="none" w:sz="0" w:space="0" w:color="auto"/>
              </w:divBdr>
              <w:divsChild>
                <w:div w:id="217210660">
                  <w:marLeft w:val="0"/>
                  <w:marRight w:val="0"/>
                  <w:marTop w:val="0"/>
                  <w:marBottom w:val="0"/>
                  <w:divBdr>
                    <w:top w:val="none" w:sz="0" w:space="0" w:color="auto"/>
                    <w:left w:val="none" w:sz="0" w:space="0" w:color="auto"/>
                    <w:bottom w:val="none" w:sz="0" w:space="0" w:color="auto"/>
                    <w:right w:val="none" w:sz="0" w:space="0" w:color="auto"/>
                  </w:divBdr>
                  <w:divsChild>
                    <w:div w:id="1433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3456">
              <w:marLeft w:val="0"/>
              <w:marRight w:val="0"/>
              <w:marTop w:val="0"/>
              <w:marBottom w:val="0"/>
              <w:divBdr>
                <w:top w:val="none" w:sz="0" w:space="0" w:color="auto"/>
                <w:left w:val="none" w:sz="0" w:space="0" w:color="auto"/>
                <w:bottom w:val="none" w:sz="0" w:space="0" w:color="auto"/>
                <w:right w:val="none" w:sz="0" w:space="0" w:color="auto"/>
              </w:divBdr>
            </w:div>
          </w:divsChild>
        </w:div>
        <w:div w:id="1922519238">
          <w:marLeft w:val="0"/>
          <w:marRight w:val="0"/>
          <w:marTop w:val="0"/>
          <w:marBottom w:val="0"/>
          <w:divBdr>
            <w:top w:val="none" w:sz="0" w:space="0" w:color="auto"/>
            <w:left w:val="none" w:sz="0" w:space="0" w:color="auto"/>
            <w:bottom w:val="none" w:sz="0" w:space="0" w:color="auto"/>
            <w:right w:val="none" w:sz="0" w:space="0" w:color="auto"/>
          </w:divBdr>
          <w:divsChild>
            <w:div w:id="2017072651">
              <w:marLeft w:val="0"/>
              <w:marRight w:val="0"/>
              <w:marTop w:val="0"/>
              <w:marBottom w:val="0"/>
              <w:divBdr>
                <w:top w:val="none" w:sz="0" w:space="0" w:color="auto"/>
                <w:left w:val="none" w:sz="0" w:space="0" w:color="auto"/>
                <w:bottom w:val="none" w:sz="0" w:space="0" w:color="auto"/>
                <w:right w:val="none" w:sz="0" w:space="0" w:color="auto"/>
              </w:divBdr>
            </w:div>
            <w:div w:id="252324488">
              <w:marLeft w:val="0"/>
              <w:marRight w:val="0"/>
              <w:marTop w:val="0"/>
              <w:marBottom w:val="0"/>
              <w:divBdr>
                <w:top w:val="none" w:sz="0" w:space="0" w:color="auto"/>
                <w:left w:val="none" w:sz="0" w:space="0" w:color="auto"/>
                <w:bottom w:val="none" w:sz="0" w:space="0" w:color="auto"/>
                <w:right w:val="none" w:sz="0" w:space="0" w:color="auto"/>
              </w:divBdr>
              <w:divsChild>
                <w:div w:id="840970070">
                  <w:marLeft w:val="0"/>
                  <w:marRight w:val="0"/>
                  <w:marTop w:val="0"/>
                  <w:marBottom w:val="0"/>
                  <w:divBdr>
                    <w:top w:val="none" w:sz="0" w:space="0" w:color="auto"/>
                    <w:left w:val="none" w:sz="0" w:space="0" w:color="auto"/>
                    <w:bottom w:val="none" w:sz="0" w:space="0" w:color="auto"/>
                    <w:right w:val="none" w:sz="0" w:space="0" w:color="auto"/>
                  </w:divBdr>
                  <w:divsChild>
                    <w:div w:id="8930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3220">
      <w:bodyDiv w:val="1"/>
      <w:marLeft w:val="0"/>
      <w:marRight w:val="0"/>
      <w:marTop w:val="0"/>
      <w:marBottom w:val="0"/>
      <w:divBdr>
        <w:top w:val="none" w:sz="0" w:space="0" w:color="auto"/>
        <w:left w:val="none" w:sz="0" w:space="0" w:color="auto"/>
        <w:bottom w:val="none" w:sz="0" w:space="0" w:color="auto"/>
        <w:right w:val="none" w:sz="0" w:space="0" w:color="auto"/>
      </w:divBdr>
    </w:div>
    <w:div w:id="1335038159">
      <w:bodyDiv w:val="1"/>
      <w:marLeft w:val="0"/>
      <w:marRight w:val="0"/>
      <w:marTop w:val="0"/>
      <w:marBottom w:val="0"/>
      <w:divBdr>
        <w:top w:val="none" w:sz="0" w:space="0" w:color="auto"/>
        <w:left w:val="none" w:sz="0" w:space="0" w:color="auto"/>
        <w:bottom w:val="none" w:sz="0" w:space="0" w:color="auto"/>
        <w:right w:val="none" w:sz="0" w:space="0" w:color="auto"/>
      </w:divBdr>
      <w:divsChild>
        <w:div w:id="1979920058">
          <w:marLeft w:val="0"/>
          <w:marRight w:val="0"/>
          <w:marTop w:val="0"/>
          <w:marBottom w:val="0"/>
          <w:divBdr>
            <w:top w:val="none" w:sz="0" w:space="0" w:color="auto"/>
            <w:left w:val="none" w:sz="0" w:space="0" w:color="auto"/>
            <w:bottom w:val="none" w:sz="0" w:space="0" w:color="auto"/>
            <w:right w:val="none" w:sz="0" w:space="0" w:color="auto"/>
          </w:divBdr>
          <w:divsChild>
            <w:div w:id="1950812831">
              <w:marLeft w:val="0"/>
              <w:marRight w:val="0"/>
              <w:marTop w:val="0"/>
              <w:marBottom w:val="0"/>
              <w:divBdr>
                <w:top w:val="none" w:sz="0" w:space="0" w:color="auto"/>
                <w:left w:val="none" w:sz="0" w:space="0" w:color="auto"/>
                <w:bottom w:val="none" w:sz="0" w:space="0" w:color="auto"/>
                <w:right w:val="none" w:sz="0" w:space="0" w:color="auto"/>
              </w:divBdr>
            </w:div>
            <w:div w:id="1742173806">
              <w:marLeft w:val="0"/>
              <w:marRight w:val="0"/>
              <w:marTop w:val="0"/>
              <w:marBottom w:val="0"/>
              <w:divBdr>
                <w:top w:val="none" w:sz="0" w:space="0" w:color="auto"/>
                <w:left w:val="none" w:sz="0" w:space="0" w:color="auto"/>
                <w:bottom w:val="none" w:sz="0" w:space="0" w:color="auto"/>
                <w:right w:val="none" w:sz="0" w:space="0" w:color="auto"/>
              </w:divBdr>
              <w:divsChild>
                <w:div w:id="159515140">
                  <w:marLeft w:val="0"/>
                  <w:marRight w:val="0"/>
                  <w:marTop w:val="0"/>
                  <w:marBottom w:val="0"/>
                  <w:divBdr>
                    <w:top w:val="none" w:sz="0" w:space="0" w:color="auto"/>
                    <w:left w:val="none" w:sz="0" w:space="0" w:color="auto"/>
                    <w:bottom w:val="none" w:sz="0" w:space="0" w:color="auto"/>
                    <w:right w:val="none" w:sz="0" w:space="0" w:color="auto"/>
                  </w:divBdr>
                  <w:divsChild>
                    <w:div w:id="415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4731">
              <w:marLeft w:val="0"/>
              <w:marRight w:val="0"/>
              <w:marTop w:val="0"/>
              <w:marBottom w:val="0"/>
              <w:divBdr>
                <w:top w:val="none" w:sz="0" w:space="0" w:color="auto"/>
                <w:left w:val="none" w:sz="0" w:space="0" w:color="auto"/>
                <w:bottom w:val="none" w:sz="0" w:space="0" w:color="auto"/>
                <w:right w:val="none" w:sz="0" w:space="0" w:color="auto"/>
              </w:divBdr>
            </w:div>
          </w:divsChild>
        </w:div>
        <w:div w:id="431442010">
          <w:marLeft w:val="0"/>
          <w:marRight w:val="0"/>
          <w:marTop w:val="0"/>
          <w:marBottom w:val="0"/>
          <w:divBdr>
            <w:top w:val="none" w:sz="0" w:space="0" w:color="auto"/>
            <w:left w:val="none" w:sz="0" w:space="0" w:color="auto"/>
            <w:bottom w:val="none" w:sz="0" w:space="0" w:color="auto"/>
            <w:right w:val="none" w:sz="0" w:space="0" w:color="auto"/>
          </w:divBdr>
          <w:divsChild>
            <w:div w:id="415786465">
              <w:marLeft w:val="0"/>
              <w:marRight w:val="0"/>
              <w:marTop w:val="0"/>
              <w:marBottom w:val="0"/>
              <w:divBdr>
                <w:top w:val="none" w:sz="0" w:space="0" w:color="auto"/>
                <w:left w:val="none" w:sz="0" w:space="0" w:color="auto"/>
                <w:bottom w:val="none" w:sz="0" w:space="0" w:color="auto"/>
                <w:right w:val="none" w:sz="0" w:space="0" w:color="auto"/>
              </w:divBdr>
            </w:div>
            <w:div w:id="1241720422">
              <w:marLeft w:val="0"/>
              <w:marRight w:val="0"/>
              <w:marTop w:val="0"/>
              <w:marBottom w:val="0"/>
              <w:divBdr>
                <w:top w:val="none" w:sz="0" w:space="0" w:color="auto"/>
                <w:left w:val="none" w:sz="0" w:space="0" w:color="auto"/>
                <w:bottom w:val="none" w:sz="0" w:space="0" w:color="auto"/>
                <w:right w:val="none" w:sz="0" w:space="0" w:color="auto"/>
              </w:divBdr>
              <w:divsChild>
                <w:div w:id="594827559">
                  <w:marLeft w:val="0"/>
                  <w:marRight w:val="0"/>
                  <w:marTop w:val="0"/>
                  <w:marBottom w:val="0"/>
                  <w:divBdr>
                    <w:top w:val="none" w:sz="0" w:space="0" w:color="auto"/>
                    <w:left w:val="none" w:sz="0" w:space="0" w:color="auto"/>
                    <w:bottom w:val="none" w:sz="0" w:space="0" w:color="auto"/>
                    <w:right w:val="none" w:sz="0" w:space="0" w:color="auto"/>
                  </w:divBdr>
                  <w:divsChild>
                    <w:div w:id="2636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0354">
      <w:bodyDiv w:val="1"/>
      <w:marLeft w:val="0"/>
      <w:marRight w:val="0"/>
      <w:marTop w:val="0"/>
      <w:marBottom w:val="0"/>
      <w:divBdr>
        <w:top w:val="none" w:sz="0" w:space="0" w:color="auto"/>
        <w:left w:val="none" w:sz="0" w:space="0" w:color="auto"/>
        <w:bottom w:val="none" w:sz="0" w:space="0" w:color="auto"/>
        <w:right w:val="none" w:sz="0" w:space="0" w:color="auto"/>
      </w:divBdr>
    </w:div>
    <w:div w:id="1359237488">
      <w:bodyDiv w:val="1"/>
      <w:marLeft w:val="0"/>
      <w:marRight w:val="0"/>
      <w:marTop w:val="0"/>
      <w:marBottom w:val="0"/>
      <w:divBdr>
        <w:top w:val="none" w:sz="0" w:space="0" w:color="auto"/>
        <w:left w:val="none" w:sz="0" w:space="0" w:color="auto"/>
        <w:bottom w:val="none" w:sz="0" w:space="0" w:color="auto"/>
        <w:right w:val="none" w:sz="0" w:space="0" w:color="auto"/>
      </w:divBdr>
      <w:divsChild>
        <w:div w:id="1637296416">
          <w:marLeft w:val="0"/>
          <w:marRight w:val="0"/>
          <w:marTop w:val="0"/>
          <w:marBottom w:val="0"/>
          <w:divBdr>
            <w:top w:val="none" w:sz="0" w:space="0" w:color="auto"/>
            <w:left w:val="none" w:sz="0" w:space="0" w:color="auto"/>
            <w:bottom w:val="none" w:sz="0" w:space="0" w:color="auto"/>
            <w:right w:val="none" w:sz="0" w:space="0" w:color="auto"/>
          </w:divBdr>
          <w:divsChild>
            <w:div w:id="1290890790">
              <w:marLeft w:val="0"/>
              <w:marRight w:val="0"/>
              <w:marTop w:val="0"/>
              <w:marBottom w:val="0"/>
              <w:divBdr>
                <w:top w:val="none" w:sz="0" w:space="0" w:color="auto"/>
                <w:left w:val="none" w:sz="0" w:space="0" w:color="auto"/>
                <w:bottom w:val="none" w:sz="0" w:space="0" w:color="auto"/>
                <w:right w:val="none" w:sz="0" w:space="0" w:color="auto"/>
              </w:divBdr>
            </w:div>
            <w:div w:id="243224792">
              <w:marLeft w:val="0"/>
              <w:marRight w:val="0"/>
              <w:marTop w:val="0"/>
              <w:marBottom w:val="0"/>
              <w:divBdr>
                <w:top w:val="none" w:sz="0" w:space="0" w:color="auto"/>
                <w:left w:val="none" w:sz="0" w:space="0" w:color="auto"/>
                <w:bottom w:val="none" w:sz="0" w:space="0" w:color="auto"/>
                <w:right w:val="none" w:sz="0" w:space="0" w:color="auto"/>
              </w:divBdr>
              <w:divsChild>
                <w:div w:id="2131626932">
                  <w:marLeft w:val="0"/>
                  <w:marRight w:val="0"/>
                  <w:marTop w:val="0"/>
                  <w:marBottom w:val="0"/>
                  <w:divBdr>
                    <w:top w:val="none" w:sz="0" w:space="0" w:color="auto"/>
                    <w:left w:val="none" w:sz="0" w:space="0" w:color="auto"/>
                    <w:bottom w:val="none" w:sz="0" w:space="0" w:color="auto"/>
                    <w:right w:val="none" w:sz="0" w:space="0" w:color="auto"/>
                  </w:divBdr>
                  <w:divsChild>
                    <w:div w:id="10725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3772">
              <w:marLeft w:val="0"/>
              <w:marRight w:val="0"/>
              <w:marTop w:val="0"/>
              <w:marBottom w:val="0"/>
              <w:divBdr>
                <w:top w:val="none" w:sz="0" w:space="0" w:color="auto"/>
                <w:left w:val="none" w:sz="0" w:space="0" w:color="auto"/>
                <w:bottom w:val="none" w:sz="0" w:space="0" w:color="auto"/>
                <w:right w:val="none" w:sz="0" w:space="0" w:color="auto"/>
              </w:divBdr>
            </w:div>
          </w:divsChild>
        </w:div>
        <w:div w:id="781388001">
          <w:marLeft w:val="0"/>
          <w:marRight w:val="0"/>
          <w:marTop w:val="0"/>
          <w:marBottom w:val="0"/>
          <w:divBdr>
            <w:top w:val="none" w:sz="0" w:space="0" w:color="auto"/>
            <w:left w:val="none" w:sz="0" w:space="0" w:color="auto"/>
            <w:bottom w:val="none" w:sz="0" w:space="0" w:color="auto"/>
            <w:right w:val="none" w:sz="0" w:space="0" w:color="auto"/>
          </w:divBdr>
          <w:divsChild>
            <w:div w:id="1422795582">
              <w:marLeft w:val="0"/>
              <w:marRight w:val="0"/>
              <w:marTop w:val="0"/>
              <w:marBottom w:val="0"/>
              <w:divBdr>
                <w:top w:val="none" w:sz="0" w:space="0" w:color="auto"/>
                <w:left w:val="none" w:sz="0" w:space="0" w:color="auto"/>
                <w:bottom w:val="none" w:sz="0" w:space="0" w:color="auto"/>
                <w:right w:val="none" w:sz="0" w:space="0" w:color="auto"/>
              </w:divBdr>
            </w:div>
            <w:div w:id="632294345">
              <w:marLeft w:val="0"/>
              <w:marRight w:val="0"/>
              <w:marTop w:val="0"/>
              <w:marBottom w:val="0"/>
              <w:divBdr>
                <w:top w:val="none" w:sz="0" w:space="0" w:color="auto"/>
                <w:left w:val="none" w:sz="0" w:space="0" w:color="auto"/>
                <w:bottom w:val="none" w:sz="0" w:space="0" w:color="auto"/>
                <w:right w:val="none" w:sz="0" w:space="0" w:color="auto"/>
              </w:divBdr>
              <w:divsChild>
                <w:div w:id="1742605067">
                  <w:marLeft w:val="0"/>
                  <w:marRight w:val="0"/>
                  <w:marTop w:val="0"/>
                  <w:marBottom w:val="0"/>
                  <w:divBdr>
                    <w:top w:val="none" w:sz="0" w:space="0" w:color="auto"/>
                    <w:left w:val="none" w:sz="0" w:space="0" w:color="auto"/>
                    <w:bottom w:val="none" w:sz="0" w:space="0" w:color="auto"/>
                    <w:right w:val="none" w:sz="0" w:space="0" w:color="auto"/>
                  </w:divBdr>
                  <w:divsChild>
                    <w:div w:id="5540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5788">
      <w:bodyDiv w:val="1"/>
      <w:marLeft w:val="0"/>
      <w:marRight w:val="0"/>
      <w:marTop w:val="0"/>
      <w:marBottom w:val="0"/>
      <w:divBdr>
        <w:top w:val="none" w:sz="0" w:space="0" w:color="auto"/>
        <w:left w:val="none" w:sz="0" w:space="0" w:color="auto"/>
        <w:bottom w:val="none" w:sz="0" w:space="0" w:color="auto"/>
        <w:right w:val="none" w:sz="0" w:space="0" w:color="auto"/>
      </w:divBdr>
    </w:div>
    <w:div w:id="1508247379">
      <w:bodyDiv w:val="1"/>
      <w:marLeft w:val="0"/>
      <w:marRight w:val="0"/>
      <w:marTop w:val="0"/>
      <w:marBottom w:val="0"/>
      <w:divBdr>
        <w:top w:val="none" w:sz="0" w:space="0" w:color="auto"/>
        <w:left w:val="none" w:sz="0" w:space="0" w:color="auto"/>
        <w:bottom w:val="none" w:sz="0" w:space="0" w:color="auto"/>
        <w:right w:val="none" w:sz="0" w:space="0" w:color="auto"/>
      </w:divBdr>
    </w:div>
    <w:div w:id="1510295226">
      <w:bodyDiv w:val="1"/>
      <w:marLeft w:val="0"/>
      <w:marRight w:val="0"/>
      <w:marTop w:val="0"/>
      <w:marBottom w:val="0"/>
      <w:divBdr>
        <w:top w:val="none" w:sz="0" w:space="0" w:color="auto"/>
        <w:left w:val="none" w:sz="0" w:space="0" w:color="auto"/>
        <w:bottom w:val="none" w:sz="0" w:space="0" w:color="auto"/>
        <w:right w:val="none" w:sz="0" w:space="0" w:color="auto"/>
      </w:divBdr>
    </w:div>
    <w:div w:id="1621567683">
      <w:bodyDiv w:val="1"/>
      <w:marLeft w:val="0"/>
      <w:marRight w:val="0"/>
      <w:marTop w:val="0"/>
      <w:marBottom w:val="0"/>
      <w:divBdr>
        <w:top w:val="none" w:sz="0" w:space="0" w:color="auto"/>
        <w:left w:val="none" w:sz="0" w:space="0" w:color="auto"/>
        <w:bottom w:val="none" w:sz="0" w:space="0" w:color="auto"/>
        <w:right w:val="none" w:sz="0" w:space="0" w:color="auto"/>
      </w:divBdr>
    </w:div>
    <w:div w:id="1802385211">
      <w:bodyDiv w:val="1"/>
      <w:marLeft w:val="0"/>
      <w:marRight w:val="0"/>
      <w:marTop w:val="0"/>
      <w:marBottom w:val="0"/>
      <w:divBdr>
        <w:top w:val="none" w:sz="0" w:space="0" w:color="auto"/>
        <w:left w:val="none" w:sz="0" w:space="0" w:color="auto"/>
        <w:bottom w:val="none" w:sz="0" w:space="0" w:color="auto"/>
        <w:right w:val="none" w:sz="0" w:space="0" w:color="auto"/>
      </w:divBdr>
    </w:div>
    <w:div w:id="1804150986">
      <w:bodyDiv w:val="1"/>
      <w:marLeft w:val="0"/>
      <w:marRight w:val="0"/>
      <w:marTop w:val="0"/>
      <w:marBottom w:val="0"/>
      <w:divBdr>
        <w:top w:val="none" w:sz="0" w:space="0" w:color="auto"/>
        <w:left w:val="none" w:sz="0" w:space="0" w:color="auto"/>
        <w:bottom w:val="none" w:sz="0" w:space="0" w:color="auto"/>
        <w:right w:val="none" w:sz="0" w:space="0" w:color="auto"/>
      </w:divBdr>
    </w:div>
    <w:div w:id="1941719329">
      <w:bodyDiv w:val="1"/>
      <w:marLeft w:val="0"/>
      <w:marRight w:val="0"/>
      <w:marTop w:val="0"/>
      <w:marBottom w:val="0"/>
      <w:divBdr>
        <w:top w:val="none" w:sz="0" w:space="0" w:color="auto"/>
        <w:left w:val="none" w:sz="0" w:space="0" w:color="auto"/>
        <w:bottom w:val="none" w:sz="0" w:space="0" w:color="auto"/>
        <w:right w:val="none" w:sz="0" w:space="0" w:color="auto"/>
      </w:divBdr>
      <w:divsChild>
        <w:div w:id="901519884">
          <w:marLeft w:val="0"/>
          <w:marRight w:val="0"/>
          <w:marTop w:val="0"/>
          <w:marBottom w:val="0"/>
          <w:divBdr>
            <w:top w:val="none" w:sz="0" w:space="0" w:color="auto"/>
            <w:left w:val="none" w:sz="0" w:space="0" w:color="auto"/>
            <w:bottom w:val="none" w:sz="0" w:space="0" w:color="auto"/>
            <w:right w:val="none" w:sz="0" w:space="0" w:color="auto"/>
          </w:divBdr>
          <w:divsChild>
            <w:div w:id="1254707755">
              <w:marLeft w:val="0"/>
              <w:marRight w:val="0"/>
              <w:marTop w:val="0"/>
              <w:marBottom w:val="0"/>
              <w:divBdr>
                <w:top w:val="none" w:sz="0" w:space="0" w:color="auto"/>
                <w:left w:val="none" w:sz="0" w:space="0" w:color="auto"/>
                <w:bottom w:val="none" w:sz="0" w:space="0" w:color="auto"/>
                <w:right w:val="none" w:sz="0" w:space="0" w:color="auto"/>
              </w:divBdr>
            </w:div>
            <w:div w:id="1722552805">
              <w:marLeft w:val="0"/>
              <w:marRight w:val="0"/>
              <w:marTop w:val="0"/>
              <w:marBottom w:val="0"/>
              <w:divBdr>
                <w:top w:val="none" w:sz="0" w:space="0" w:color="auto"/>
                <w:left w:val="none" w:sz="0" w:space="0" w:color="auto"/>
                <w:bottom w:val="none" w:sz="0" w:space="0" w:color="auto"/>
                <w:right w:val="none" w:sz="0" w:space="0" w:color="auto"/>
              </w:divBdr>
              <w:divsChild>
                <w:div w:id="1922905218">
                  <w:marLeft w:val="0"/>
                  <w:marRight w:val="0"/>
                  <w:marTop w:val="0"/>
                  <w:marBottom w:val="0"/>
                  <w:divBdr>
                    <w:top w:val="none" w:sz="0" w:space="0" w:color="auto"/>
                    <w:left w:val="none" w:sz="0" w:space="0" w:color="auto"/>
                    <w:bottom w:val="none" w:sz="0" w:space="0" w:color="auto"/>
                    <w:right w:val="none" w:sz="0" w:space="0" w:color="auto"/>
                  </w:divBdr>
                  <w:divsChild>
                    <w:div w:id="17186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0929">
              <w:marLeft w:val="0"/>
              <w:marRight w:val="0"/>
              <w:marTop w:val="0"/>
              <w:marBottom w:val="0"/>
              <w:divBdr>
                <w:top w:val="none" w:sz="0" w:space="0" w:color="auto"/>
                <w:left w:val="none" w:sz="0" w:space="0" w:color="auto"/>
                <w:bottom w:val="none" w:sz="0" w:space="0" w:color="auto"/>
                <w:right w:val="none" w:sz="0" w:space="0" w:color="auto"/>
              </w:divBdr>
            </w:div>
          </w:divsChild>
        </w:div>
        <w:div w:id="301694341">
          <w:marLeft w:val="0"/>
          <w:marRight w:val="0"/>
          <w:marTop w:val="0"/>
          <w:marBottom w:val="0"/>
          <w:divBdr>
            <w:top w:val="none" w:sz="0" w:space="0" w:color="auto"/>
            <w:left w:val="none" w:sz="0" w:space="0" w:color="auto"/>
            <w:bottom w:val="none" w:sz="0" w:space="0" w:color="auto"/>
            <w:right w:val="none" w:sz="0" w:space="0" w:color="auto"/>
          </w:divBdr>
          <w:divsChild>
            <w:div w:id="1166626669">
              <w:marLeft w:val="0"/>
              <w:marRight w:val="0"/>
              <w:marTop w:val="0"/>
              <w:marBottom w:val="0"/>
              <w:divBdr>
                <w:top w:val="none" w:sz="0" w:space="0" w:color="auto"/>
                <w:left w:val="none" w:sz="0" w:space="0" w:color="auto"/>
                <w:bottom w:val="none" w:sz="0" w:space="0" w:color="auto"/>
                <w:right w:val="none" w:sz="0" w:space="0" w:color="auto"/>
              </w:divBdr>
            </w:div>
            <w:div w:id="918828724">
              <w:marLeft w:val="0"/>
              <w:marRight w:val="0"/>
              <w:marTop w:val="0"/>
              <w:marBottom w:val="0"/>
              <w:divBdr>
                <w:top w:val="none" w:sz="0" w:space="0" w:color="auto"/>
                <w:left w:val="none" w:sz="0" w:space="0" w:color="auto"/>
                <w:bottom w:val="none" w:sz="0" w:space="0" w:color="auto"/>
                <w:right w:val="none" w:sz="0" w:space="0" w:color="auto"/>
              </w:divBdr>
              <w:divsChild>
                <w:div w:id="1017005479">
                  <w:marLeft w:val="0"/>
                  <w:marRight w:val="0"/>
                  <w:marTop w:val="0"/>
                  <w:marBottom w:val="0"/>
                  <w:divBdr>
                    <w:top w:val="none" w:sz="0" w:space="0" w:color="auto"/>
                    <w:left w:val="none" w:sz="0" w:space="0" w:color="auto"/>
                    <w:bottom w:val="none" w:sz="0" w:space="0" w:color="auto"/>
                    <w:right w:val="none" w:sz="0" w:space="0" w:color="auto"/>
                  </w:divBdr>
                  <w:divsChild>
                    <w:div w:id="4510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3774">
              <w:marLeft w:val="0"/>
              <w:marRight w:val="0"/>
              <w:marTop w:val="0"/>
              <w:marBottom w:val="0"/>
              <w:divBdr>
                <w:top w:val="none" w:sz="0" w:space="0" w:color="auto"/>
                <w:left w:val="none" w:sz="0" w:space="0" w:color="auto"/>
                <w:bottom w:val="none" w:sz="0" w:space="0" w:color="auto"/>
                <w:right w:val="none" w:sz="0" w:space="0" w:color="auto"/>
              </w:divBdr>
            </w:div>
          </w:divsChild>
        </w:div>
        <w:div w:id="1554855195">
          <w:marLeft w:val="0"/>
          <w:marRight w:val="0"/>
          <w:marTop w:val="0"/>
          <w:marBottom w:val="0"/>
          <w:divBdr>
            <w:top w:val="none" w:sz="0" w:space="0" w:color="auto"/>
            <w:left w:val="none" w:sz="0" w:space="0" w:color="auto"/>
            <w:bottom w:val="none" w:sz="0" w:space="0" w:color="auto"/>
            <w:right w:val="none" w:sz="0" w:space="0" w:color="auto"/>
          </w:divBdr>
          <w:divsChild>
            <w:div w:id="351149675">
              <w:marLeft w:val="0"/>
              <w:marRight w:val="0"/>
              <w:marTop w:val="0"/>
              <w:marBottom w:val="0"/>
              <w:divBdr>
                <w:top w:val="none" w:sz="0" w:space="0" w:color="auto"/>
                <w:left w:val="none" w:sz="0" w:space="0" w:color="auto"/>
                <w:bottom w:val="none" w:sz="0" w:space="0" w:color="auto"/>
                <w:right w:val="none" w:sz="0" w:space="0" w:color="auto"/>
              </w:divBdr>
            </w:div>
            <w:div w:id="31468226">
              <w:marLeft w:val="0"/>
              <w:marRight w:val="0"/>
              <w:marTop w:val="0"/>
              <w:marBottom w:val="0"/>
              <w:divBdr>
                <w:top w:val="none" w:sz="0" w:space="0" w:color="auto"/>
                <w:left w:val="none" w:sz="0" w:space="0" w:color="auto"/>
                <w:bottom w:val="none" w:sz="0" w:space="0" w:color="auto"/>
                <w:right w:val="none" w:sz="0" w:space="0" w:color="auto"/>
              </w:divBdr>
              <w:divsChild>
                <w:div w:id="1919972727">
                  <w:marLeft w:val="0"/>
                  <w:marRight w:val="0"/>
                  <w:marTop w:val="0"/>
                  <w:marBottom w:val="0"/>
                  <w:divBdr>
                    <w:top w:val="none" w:sz="0" w:space="0" w:color="auto"/>
                    <w:left w:val="none" w:sz="0" w:space="0" w:color="auto"/>
                    <w:bottom w:val="none" w:sz="0" w:space="0" w:color="auto"/>
                    <w:right w:val="none" w:sz="0" w:space="0" w:color="auto"/>
                  </w:divBdr>
                  <w:divsChild>
                    <w:div w:id="21152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5962">
              <w:marLeft w:val="0"/>
              <w:marRight w:val="0"/>
              <w:marTop w:val="0"/>
              <w:marBottom w:val="0"/>
              <w:divBdr>
                <w:top w:val="none" w:sz="0" w:space="0" w:color="auto"/>
                <w:left w:val="none" w:sz="0" w:space="0" w:color="auto"/>
                <w:bottom w:val="none" w:sz="0" w:space="0" w:color="auto"/>
                <w:right w:val="none" w:sz="0" w:space="0" w:color="auto"/>
              </w:divBdr>
            </w:div>
          </w:divsChild>
        </w:div>
        <w:div w:id="1208565584">
          <w:marLeft w:val="0"/>
          <w:marRight w:val="0"/>
          <w:marTop w:val="0"/>
          <w:marBottom w:val="0"/>
          <w:divBdr>
            <w:top w:val="none" w:sz="0" w:space="0" w:color="auto"/>
            <w:left w:val="none" w:sz="0" w:space="0" w:color="auto"/>
            <w:bottom w:val="none" w:sz="0" w:space="0" w:color="auto"/>
            <w:right w:val="none" w:sz="0" w:space="0" w:color="auto"/>
          </w:divBdr>
          <w:divsChild>
            <w:div w:id="1568875937">
              <w:marLeft w:val="0"/>
              <w:marRight w:val="0"/>
              <w:marTop w:val="0"/>
              <w:marBottom w:val="0"/>
              <w:divBdr>
                <w:top w:val="none" w:sz="0" w:space="0" w:color="auto"/>
                <w:left w:val="none" w:sz="0" w:space="0" w:color="auto"/>
                <w:bottom w:val="none" w:sz="0" w:space="0" w:color="auto"/>
                <w:right w:val="none" w:sz="0" w:space="0" w:color="auto"/>
              </w:divBdr>
            </w:div>
            <w:div w:id="41441182">
              <w:marLeft w:val="0"/>
              <w:marRight w:val="0"/>
              <w:marTop w:val="0"/>
              <w:marBottom w:val="0"/>
              <w:divBdr>
                <w:top w:val="none" w:sz="0" w:space="0" w:color="auto"/>
                <w:left w:val="none" w:sz="0" w:space="0" w:color="auto"/>
                <w:bottom w:val="none" w:sz="0" w:space="0" w:color="auto"/>
                <w:right w:val="none" w:sz="0" w:space="0" w:color="auto"/>
              </w:divBdr>
              <w:divsChild>
                <w:div w:id="53746593">
                  <w:marLeft w:val="0"/>
                  <w:marRight w:val="0"/>
                  <w:marTop w:val="0"/>
                  <w:marBottom w:val="0"/>
                  <w:divBdr>
                    <w:top w:val="none" w:sz="0" w:space="0" w:color="auto"/>
                    <w:left w:val="none" w:sz="0" w:space="0" w:color="auto"/>
                    <w:bottom w:val="none" w:sz="0" w:space="0" w:color="auto"/>
                    <w:right w:val="none" w:sz="0" w:space="0" w:color="auto"/>
                  </w:divBdr>
                  <w:divsChild>
                    <w:div w:id="3126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4581">
              <w:marLeft w:val="0"/>
              <w:marRight w:val="0"/>
              <w:marTop w:val="0"/>
              <w:marBottom w:val="0"/>
              <w:divBdr>
                <w:top w:val="none" w:sz="0" w:space="0" w:color="auto"/>
                <w:left w:val="none" w:sz="0" w:space="0" w:color="auto"/>
                <w:bottom w:val="none" w:sz="0" w:space="0" w:color="auto"/>
                <w:right w:val="none" w:sz="0" w:space="0" w:color="auto"/>
              </w:divBdr>
            </w:div>
          </w:divsChild>
        </w:div>
        <w:div w:id="1090350993">
          <w:marLeft w:val="0"/>
          <w:marRight w:val="0"/>
          <w:marTop w:val="0"/>
          <w:marBottom w:val="0"/>
          <w:divBdr>
            <w:top w:val="none" w:sz="0" w:space="0" w:color="auto"/>
            <w:left w:val="none" w:sz="0" w:space="0" w:color="auto"/>
            <w:bottom w:val="none" w:sz="0" w:space="0" w:color="auto"/>
            <w:right w:val="none" w:sz="0" w:space="0" w:color="auto"/>
          </w:divBdr>
          <w:divsChild>
            <w:div w:id="1890535272">
              <w:marLeft w:val="0"/>
              <w:marRight w:val="0"/>
              <w:marTop w:val="0"/>
              <w:marBottom w:val="0"/>
              <w:divBdr>
                <w:top w:val="none" w:sz="0" w:space="0" w:color="auto"/>
                <w:left w:val="none" w:sz="0" w:space="0" w:color="auto"/>
                <w:bottom w:val="none" w:sz="0" w:space="0" w:color="auto"/>
                <w:right w:val="none" w:sz="0" w:space="0" w:color="auto"/>
              </w:divBdr>
            </w:div>
            <w:div w:id="204369192">
              <w:marLeft w:val="0"/>
              <w:marRight w:val="0"/>
              <w:marTop w:val="0"/>
              <w:marBottom w:val="0"/>
              <w:divBdr>
                <w:top w:val="none" w:sz="0" w:space="0" w:color="auto"/>
                <w:left w:val="none" w:sz="0" w:space="0" w:color="auto"/>
                <w:bottom w:val="none" w:sz="0" w:space="0" w:color="auto"/>
                <w:right w:val="none" w:sz="0" w:space="0" w:color="auto"/>
              </w:divBdr>
              <w:divsChild>
                <w:div w:id="1668553940">
                  <w:marLeft w:val="0"/>
                  <w:marRight w:val="0"/>
                  <w:marTop w:val="0"/>
                  <w:marBottom w:val="0"/>
                  <w:divBdr>
                    <w:top w:val="none" w:sz="0" w:space="0" w:color="auto"/>
                    <w:left w:val="none" w:sz="0" w:space="0" w:color="auto"/>
                    <w:bottom w:val="none" w:sz="0" w:space="0" w:color="auto"/>
                    <w:right w:val="none" w:sz="0" w:space="0" w:color="auto"/>
                  </w:divBdr>
                  <w:divsChild>
                    <w:div w:id="1011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9053">
              <w:marLeft w:val="0"/>
              <w:marRight w:val="0"/>
              <w:marTop w:val="0"/>
              <w:marBottom w:val="0"/>
              <w:divBdr>
                <w:top w:val="none" w:sz="0" w:space="0" w:color="auto"/>
                <w:left w:val="none" w:sz="0" w:space="0" w:color="auto"/>
                <w:bottom w:val="none" w:sz="0" w:space="0" w:color="auto"/>
                <w:right w:val="none" w:sz="0" w:space="0" w:color="auto"/>
              </w:divBdr>
            </w:div>
          </w:divsChild>
        </w:div>
        <w:div w:id="1304962082">
          <w:marLeft w:val="0"/>
          <w:marRight w:val="0"/>
          <w:marTop w:val="0"/>
          <w:marBottom w:val="0"/>
          <w:divBdr>
            <w:top w:val="none" w:sz="0" w:space="0" w:color="auto"/>
            <w:left w:val="none" w:sz="0" w:space="0" w:color="auto"/>
            <w:bottom w:val="none" w:sz="0" w:space="0" w:color="auto"/>
            <w:right w:val="none" w:sz="0" w:space="0" w:color="auto"/>
          </w:divBdr>
          <w:divsChild>
            <w:div w:id="1326325115">
              <w:marLeft w:val="0"/>
              <w:marRight w:val="0"/>
              <w:marTop w:val="0"/>
              <w:marBottom w:val="0"/>
              <w:divBdr>
                <w:top w:val="none" w:sz="0" w:space="0" w:color="auto"/>
                <w:left w:val="none" w:sz="0" w:space="0" w:color="auto"/>
                <w:bottom w:val="none" w:sz="0" w:space="0" w:color="auto"/>
                <w:right w:val="none" w:sz="0" w:space="0" w:color="auto"/>
              </w:divBdr>
            </w:div>
            <w:div w:id="11886165">
              <w:marLeft w:val="0"/>
              <w:marRight w:val="0"/>
              <w:marTop w:val="0"/>
              <w:marBottom w:val="0"/>
              <w:divBdr>
                <w:top w:val="none" w:sz="0" w:space="0" w:color="auto"/>
                <w:left w:val="none" w:sz="0" w:space="0" w:color="auto"/>
                <w:bottom w:val="none" w:sz="0" w:space="0" w:color="auto"/>
                <w:right w:val="none" w:sz="0" w:space="0" w:color="auto"/>
              </w:divBdr>
              <w:divsChild>
                <w:div w:id="1100295965">
                  <w:marLeft w:val="0"/>
                  <w:marRight w:val="0"/>
                  <w:marTop w:val="0"/>
                  <w:marBottom w:val="0"/>
                  <w:divBdr>
                    <w:top w:val="none" w:sz="0" w:space="0" w:color="auto"/>
                    <w:left w:val="none" w:sz="0" w:space="0" w:color="auto"/>
                    <w:bottom w:val="none" w:sz="0" w:space="0" w:color="auto"/>
                    <w:right w:val="none" w:sz="0" w:space="0" w:color="auto"/>
                  </w:divBdr>
                  <w:divsChild>
                    <w:div w:id="2060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184">
              <w:marLeft w:val="0"/>
              <w:marRight w:val="0"/>
              <w:marTop w:val="0"/>
              <w:marBottom w:val="0"/>
              <w:divBdr>
                <w:top w:val="none" w:sz="0" w:space="0" w:color="auto"/>
                <w:left w:val="none" w:sz="0" w:space="0" w:color="auto"/>
                <w:bottom w:val="none" w:sz="0" w:space="0" w:color="auto"/>
                <w:right w:val="none" w:sz="0" w:space="0" w:color="auto"/>
              </w:divBdr>
            </w:div>
          </w:divsChild>
        </w:div>
        <w:div w:id="787432136">
          <w:marLeft w:val="0"/>
          <w:marRight w:val="0"/>
          <w:marTop w:val="0"/>
          <w:marBottom w:val="0"/>
          <w:divBdr>
            <w:top w:val="none" w:sz="0" w:space="0" w:color="auto"/>
            <w:left w:val="none" w:sz="0" w:space="0" w:color="auto"/>
            <w:bottom w:val="none" w:sz="0" w:space="0" w:color="auto"/>
            <w:right w:val="none" w:sz="0" w:space="0" w:color="auto"/>
          </w:divBdr>
          <w:divsChild>
            <w:div w:id="948513357">
              <w:marLeft w:val="0"/>
              <w:marRight w:val="0"/>
              <w:marTop w:val="0"/>
              <w:marBottom w:val="0"/>
              <w:divBdr>
                <w:top w:val="none" w:sz="0" w:space="0" w:color="auto"/>
                <w:left w:val="none" w:sz="0" w:space="0" w:color="auto"/>
                <w:bottom w:val="none" w:sz="0" w:space="0" w:color="auto"/>
                <w:right w:val="none" w:sz="0" w:space="0" w:color="auto"/>
              </w:divBdr>
            </w:div>
            <w:div w:id="230970990">
              <w:marLeft w:val="0"/>
              <w:marRight w:val="0"/>
              <w:marTop w:val="0"/>
              <w:marBottom w:val="0"/>
              <w:divBdr>
                <w:top w:val="none" w:sz="0" w:space="0" w:color="auto"/>
                <w:left w:val="none" w:sz="0" w:space="0" w:color="auto"/>
                <w:bottom w:val="none" w:sz="0" w:space="0" w:color="auto"/>
                <w:right w:val="none" w:sz="0" w:space="0" w:color="auto"/>
              </w:divBdr>
              <w:divsChild>
                <w:div w:id="1723555203">
                  <w:marLeft w:val="0"/>
                  <w:marRight w:val="0"/>
                  <w:marTop w:val="0"/>
                  <w:marBottom w:val="0"/>
                  <w:divBdr>
                    <w:top w:val="none" w:sz="0" w:space="0" w:color="auto"/>
                    <w:left w:val="none" w:sz="0" w:space="0" w:color="auto"/>
                    <w:bottom w:val="none" w:sz="0" w:space="0" w:color="auto"/>
                    <w:right w:val="none" w:sz="0" w:space="0" w:color="auto"/>
                  </w:divBdr>
                  <w:divsChild>
                    <w:div w:id="17218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4513">
              <w:marLeft w:val="0"/>
              <w:marRight w:val="0"/>
              <w:marTop w:val="0"/>
              <w:marBottom w:val="0"/>
              <w:divBdr>
                <w:top w:val="none" w:sz="0" w:space="0" w:color="auto"/>
                <w:left w:val="none" w:sz="0" w:space="0" w:color="auto"/>
                <w:bottom w:val="none" w:sz="0" w:space="0" w:color="auto"/>
                <w:right w:val="none" w:sz="0" w:space="0" w:color="auto"/>
              </w:divBdr>
            </w:div>
          </w:divsChild>
        </w:div>
        <w:div w:id="579869528">
          <w:marLeft w:val="0"/>
          <w:marRight w:val="0"/>
          <w:marTop w:val="0"/>
          <w:marBottom w:val="0"/>
          <w:divBdr>
            <w:top w:val="none" w:sz="0" w:space="0" w:color="auto"/>
            <w:left w:val="none" w:sz="0" w:space="0" w:color="auto"/>
            <w:bottom w:val="none" w:sz="0" w:space="0" w:color="auto"/>
            <w:right w:val="none" w:sz="0" w:space="0" w:color="auto"/>
          </w:divBdr>
          <w:divsChild>
            <w:div w:id="368536643">
              <w:marLeft w:val="0"/>
              <w:marRight w:val="0"/>
              <w:marTop w:val="0"/>
              <w:marBottom w:val="0"/>
              <w:divBdr>
                <w:top w:val="none" w:sz="0" w:space="0" w:color="auto"/>
                <w:left w:val="none" w:sz="0" w:space="0" w:color="auto"/>
                <w:bottom w:val="none" w:sz="0" w:space="0" w:color="auto"/>
                <w:right w:val="none" w:sz="0" w:space="0" w:color="auto"/>
              </w:divBdr>
            </w:div>
            <w:div w:id="1166557373">
              <w:marLeft w:val="0"/>
              <w:marRight w:val="0"/>
              <w:marTop w:val="0"/>
              <w:marBottom w:val="0"/>
              <w:divBdr>
                <w:top w:val="none" w:sz="0" w:space="0" w:color="auto"/>
                <w:left w:val="none" w:sz="0" w:space="0" w:color="auto"/>
                <w:bottom w:val="none" w:sz="0" w:space="0" w:color="auto"/>
                <w:right w:val="none" w:sz="0" w:space="0" w:color="auto"/>
              </w:divBdr>
              <w:divsChild>
                <w:div w:id="238567116">
                  <w:marLeft w:val="0"/>
                  <w:marRight w:val="0"/>
                  <w:marTop w:val="0"/>
                  <w:marBottom w:val="0"/>
                  <w:divBdr>
                    <w:top w:val="none" w:sz="0" w:space="0" w:color="auto"/>
                    <w:left w:val="none" w:sz="0" w:space="0" w:color="auto"/>
                    <w:bottom w:val="none" w:sz="0" w:space="0" w:color="auto"/>
                    <w:right w:val="none" w:sz="0" w:space="0" w:color="auto"/>
                  </w:divBdr>
                  <w:divsChild>
                    <w:div w:id="21315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4243">
              <w:marLeft w:val="0"/>
              <w:marRight w:val="0"/>
              <w:marTop w:val="0"/>
              <w:marBottom w:val="0"/>
              <w:divBdr>
                <w:top w:val="none" w:sz="0" w:space="0" w:color="auto"/>
                <w:left w:val="none" w:sz="0" w:space="0" w:color="auto"/>
                <w:bottom w:val="none" w:sz="0" w:space="0" w:color="auto"/>
                <w:right w:val="none" w:sz="0" w:space="0" w:color="auto"/>
              </w:divBdr>
            </w:div>
          </w:divsChild>
        </w:div>
        <w:div w:id="1125463326">
          <w:marLeft w:val="0"/>
          <w:marRight w:val="0"/>
          <w:marTop w:val="0"/>
          <w:marBottom w:val="0"/>
          <w:divBdr>
            <w:top w:val="none" w:sz="0" w:space="0" w:color="auto"/>
            <w:left w:val="none" w:sz="0" w:space="0" w:color="auto"/>
            <w:bottom w:val="none" w:sz="0" w:space="0" w:color="auto"/>
            <w:right w:val="none" w:sz="0" w:space="0" w:color="auto"/>
          </w:divBdr>
          <w:divsChild>
            <w:div w:id="1529369041">
              <w:marLeft w:val="0"/>
              <w:marRight w:val="0"/>
              <w:marTop w:val="0"/>
              <w:marBottom w:val="0"/>
              <w:divBdr>
                <w:top w:val="none" w:sz="0" w:space="0" w:color="auto"/>
                <w:left w:val="none" w:sz="0" w:space="0" w:color="auto"/>
                <w:bottom w:val="none" w:sz="0" w:space="0" w:color="auto"/>
                <w:right w:val="none" w:sz="0" w:space="0" w:color="auto"/>
              </w:divBdr>
            </w:div>
            <w:div w:id="2089842612">
              <w:marLeft w:val="0"/>
              <w:marRight w:val="0"/>
              <w:marTop w:val="0"/>
              <w:marBottom w:val="0"/>
              <w:divBdr>
                <w:top w:val="none" w:sz="0" w:space="0" w:color="auto"/>
                <w:left w:val="none" w:sz="0" w:space="0" w:color="auto"/>
                <w:bottom w:val="none" w:sz="0" w:space="0" w:color="auto"/>
                <w:right w:val="none" w:sz="0" w:space="0" w:color="auto"/>
              </w:divBdr>
              <w:divsChild>
                <w:div w:id="620958304">
                  <w:marLeft w:val="0"/>
                  <w:marRight w:val="0"/>
                  <w:marTop w:val="0"/>
                  <w:marBottom w:val="0"/>
                  <w:divBdr>
                    <w:top w:val="none" w:sz="0" w:space="0" w:color="auto"/>
                    <w:left w:val="none" w:sz="0" w:space="0" w:color="auto"/>
                    <w:bottom w:val="none" w:sz="0" w:space="0" w:color="auto"/>
                    <w:right w:val="none" w:sz="0" w:space="0" w:color="auto"/>
                  </w:divBdr>
                  <w:divsChild>
                    <w:div w:id="17482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093">
              <w:marLeft w:val="0"/>
              <w:marRight w:val="0"/>
              <w:marTop w:val="0"/>
              <w:marBottom w:val="0"/>
              <w:divBdr>
                <w:top w:val="none" w:sz="0" w:space="0" w:color="auto"/>
                <w:left w:val="none" w:sz="0" w:space="0" w:color="auto"/>
                <w:bottom w:val="none" w:sz="0" w:space="0" w:color="auto"/>
                <w:right w:val="none" w:sz="0" w:space="0" w:color="auto"/>
              </w:divBdr>
            </w:div>
          </w:divsChild>
        </w:div>
        <w:div w:id="480735801">
          <w:marLeft w:val="0"/>
          <w:marRight w:val="0"/>
          <w:marTop w:val="0"/>
          <w:marBottom w:val="0"/>
          <w:divBdr>
            <w:top w:val="none" w:sz="0" w:space="0" w:color="auto"/>
            <w:left w:val="none" w:sz="0" w:space="0" w:color="auto"/>
            <w:bottom w:val="none" w:sz="0" w:space="0" w:color="auto"/>
            <w:right w:val="none" w:sz="0" w:space="0" w:color="auto"/>
          </w:divBdr>
          <w:divsChild>
            <w:div w:id="141630107">
              <w:marLeft w:val="0"/>
              <w:marRight w:val="0"/>
              <w:marTop w:val="0"/>
              <w:marBottom w:val="0"/>
              <w:divBdr>
                <w:top w:val="none" w:sz="0" w:space="0" w:color="auto"/>
                <w:left w:val="none" w:sz="0" w:space="0" w:color="auto"/>
                <w:bottom w:val="none" w:sz="0" w:space="0" w:color="auto"/>
                <w:right w:val="none" w:sz="0" w:space="0" w:color="auto"/>
              </w:divBdr>
            </w:div>
            <w:div w:id="381952749">
              <w:marLeft w:val="0"/>
              <w:marRight w:val="0"/>
              <w:marTop w:val="0"/>
              <w:marBottom w:val="0"/>
              <w:divBdr>
                <w:top w:val="none" w:sz="0" w:space="0" w:color="auto"/>
                <w:left w:val="none" w:sz="0" w:space="0" w:color="auto"/>
                <w:bottom w:val="none" w:sz="0" w:space="0" w:color="auto"/>
                <w:right w:val="none" w:sz="0" w:space="0" w:color="auto"/>
              </w:divBdr>
              <w:divsChild>
                <w:div w:id="682437425">
                  <w:marLeft w:val="0"/>
                  <w:marRight w:val="0"/>
                  <w:marTop w:val="0"/>
                  <w:marBottom w:val="0"/>
                  <w:divBdr>
                    <w:top w:val="none" w:sz="0" w:space="0" w:color="auto"/>
                    <w:left w:val="none" w:sz="0" w:space="0" w:color="auto"/>
                    <w:bottom w:val="none" w:sz="0" w:space="0" w:color="auto"/>
                    <w:right w:val="none" w:sz="0" w:space="0" w:color="auto"/>
                  </w:divBdr>
                  <w:divsChild>
                    <w:div w:id="11406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0241">
              <w:marLeft w:val="0"/>
              <w:marRight w:val="0"/>
              <w:marTop w:val="0"/>
              <w:marBottom w:val="0"/>
              <w:divBdr>
                <w:top w:val="none" w:sz="0" w:space="0" w:color="auto"/>
                <w:left w:val="none" w:sz="0" w:space="0" w:color="auto"/>
                <w:bottom w:val="none" w:sz="0" w:space="0" w:color="auto"/>
                <w:right w:val="none" w:sz="0" w:space="0" w:color="auto"/>
              </w:divBdr>
            </w:div>
          </w:divsChild>
        </w:div>
        <w:div w:id="1281183012">
          <w:marLeft w:val="0"/>
          <w:marRight w:val="0"/>
          <w:marTop w:val="0"/>
          <w:marBottom w:val="0"/>
          <w:divBdr>
            <w:top w:val="none" w:sz="0" w:space="0" w:color="auto"/>
            <w:left w:val="none" w:sz="0" w:space="0" w:color="auto"/>
            <w:bottom w:val="none" w:sz="0" w:space="0" w:color="auto"/>
            <w:right w:val="none" w:sz="0" w:space="0" w:color="auto"/>
          </w:divBdr>
          <w:divsChild>
            <w:div w:id="302853672">
              <w:marLeft w:val="0"/>
              <w:marRight w:val="0"/>
              <w:marTop w:val="0"/>
              <w:marBottom w:val="0"/>
              <w:divBdr>
                <w:top w:val="none" w:sz="0" w:space="0" w:color="auto"/>
                <w:left w:val="none" w:sz="0" w:space="0" w:color="auto"/>
                <w:bottom w:val="none" w:sz="0" w:space="0" w:color="auto"/>
                <w:right w:val="none" w:sz="0" w:space="0" w:color="auto"/>
              </w:divBdr>
            </w:div>
            <w:div w:id="1805195817">
              <w:marLeft w:val="0"/>
              <w:marRight w:val="0"/>
              <w:marTop w:val="0"/>
              <w:marBottom w:val="0"/>
              <w:divBdr>
                <w:top w:val="none" w:sz="0" w:space="0" w:color="auto"/>
                <w:left w:val="none" w:sz="0" w:space="0" w:color="auto"/>
                <w:bottom w:val="none" w:sz="0" w:space="0" w:color="auto"/>
                <w:right w:val="none" w:sz="0" w:space="0" w:color="auto"/>
              </w:divBdr>
              <w:divsChild>
                <w:div w:id="663818100">
                  <w:marLeft w:val="0"/>
                  <w:marRight w:val="0"/>
                  <w:marTop w:val="0"/>
                  <w:marBottom w:val="0"/>
                  <w:divBdr>
                    <w:top w:val="none" w:sz="0" w:space="0" w:color="auto"/>
                    <w:left w:val="none" w:sz="0" w:space="0" w:color="auto"/>
                    <w:bottom w:val="none" w:sz="0" w:space="0" w:color="auto"/>
                    <w:right w:val="none" w:sz="0" w:space="0" w:color="auto"/>
                  </w:divBdr>
                  <w:divsChild>
                    <w:div w:id="10597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152">
              <w:marLeft w:val="0"/>
              <w:marRight w:val="0"/>
              <w:marTop w:val="0"/>
              <w:marBottom w:val="0"/>
              <w:divBdr>
                <w:top w:val="none" w:sz="0" w:space="0" w:color="auto"/>
                <w:left w:val="none" w:sz="0" w:space="0" w:color="auto"/>
                <w:bottom w:val="none" w:sz="0" w:space="0" w:color="auto"/>
                <w:right w:val="none" w:sz="0" w:space="0" w:color="auto"/>
              </w:divBdr>
            </w:div>
          </w:divsChild>
        </w:div>
        <w:div w:id="799567068">
          <w:marLeft w:val="0"/>
          <w:marRight w:val="0"/>
          <w:marTop w:val="0"/>
          <w:marBottom w:val="0"/>
          <w:divBdr>
            <w:top w:val="none" w:sz="0" w:space="0" w:color="auto"/>
            <w:left w:val="none" w:sz="0" w:space="0" w:color="auto"/>
            <w:bottom w:val="none" w:sz="0" w:space="0" w:color="auto"/>
            <w:right w:val="none" w:sz="0" w:space="0" w:color="auto"/>
          </w:divBdr>
          <w:divsChild>
            <w:div w:id="1002856102">
              <w:marLeft w:val="0"/>
              <w:marRight w:val="0"/>
              <w:marTop w:val="0"/>
              <w:marBottom w:val="0"/>
              <w:divBdr>
                <w:top w:val="none" w:sz="0" w:space="0" w:color="auto"/>
                <w:left w:val="none" w:sz="0" w:space="0" w:color="auto"/>
                <w:bottom w:val="none" w:sz="0" w:space="0" w:color="auto"/>
                <w:right w:val="none" w:sz="0" w:space="0" w:color="auto"/>
              </w:divBdr>
            </w:div>
            <w:div w:id="697511623">
              <w:marLeft w:val="0"/>
              <w:marRight w:val="0"/>
              <w:marTop w:val="0"/>
              <w:marBottom w:val="0"/>
              <w:divBdr>
                <w:top w:val="none" w:sz="0" w:space="0" w:color="auto"/>
                <w:left w:val="none" w:sz="0" w:space="0" w:color="auto"/>
                <w:bottom w:val="none" w:sz="0" w:space="0" w:color="auto"/>
                <w:right w:val="none" w:sz="0" w:space="0" w:color="auto"/>
              </w:divBdr>
              <w:divsChild>
                <w:div w:id="1715231855">
                  <w:marLeft w:val="0"/>
                  <w:marRight w:val="0"/>
                  <w:marTop w:val="0"/>
                  <w:marBottom w:val="0"/>
                  <w:divBdr>
                    <w:top w:val="none" w:sz="0" w:space="0" w:color="auto"/>
                    <w:left w:val="none" w:sz="0" w:space="0" w:color="auto"/>
                    <w:bottom w:val="none" w:sz="0" w:space="0" w:color="auto"/>
                    <w:right w:val="none" w:sz="0" w:space="0" w:color="auto"/>
                  </w:divBdr>
                  <w:divsChild>
                    <w:div w:id="4946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7216">
              <w:marLeft w:val="0"/>
              <w:marRight w:val="0"/>
              <w:marTop w:val="0"/>
              <w:marBottom w:val="0"/>
              <w:divBdr>
                <w:top w:val="none" w:sz="0" w:space="0" w:color="auto"/>
                <w:left w:val="none" w:sz="0" w:space="0" w:color="auto"/>
                <w:bottom w:val="none" w:sz="0" w:space="0" w:color="auto"/>
                <w:right w:val="none" w:sz="0" w:space="0" w:color="auto"/>
              </w:divBdr>
            </w:div>
          </w:divsChild>
        </w:div>
        <w:div w:id="2007054960">
          <w:marLeft w:val="0"/>
          <w:marRight w:val="0"/>
          <w:marTop w:val="0"/>
          <w:marBottom w:val="0"/>
          <w:divBdr>
            <w:top w:val="none" w:sz="0" w:space="0" w:color="auto"/>
            <w:left w:val="none" w:sz="0" w:space="0" w:color="auto"/>
            <w:bottom w:val="none" w:sz="0" w:space="0" w:color="auto"/>
            <w:right w:val="none" w:sz="0" w:space="0" w:color="auto"/>
          </w:divBdr>
          <w:divsChild>
            <w:div w:id="1861310126">
              <w:marLeft w:val="0"/>
              <w:marRight w:val="0"/>
              <w:marTop w:val="0"/>
              <w:marBottom w:val="0"/>
              <w:divBdr>
                <w:top w:val="none" w:sz="0" w:space="0" w:color="auto"/>
                <w:left w:val="none" w:sz="0" w:space="0" w:color="auto"/>
                <w:bottom w:val="none" w:sz="0" w:space="0" w:color="auto"/>
                <w:right w:val="none" w:sz="0" w:space="0" w:color="auto"/>
              </w:divBdr>
            </w:div>
            <w:div w:id="320237461">
              <w:marLeft w:val="0"/>
              <w:marRight w:val="0"/>
              <w:marTop w:val="0"/>
              <w:marBottom w:val="0"/>
              <w:divBdr>
                <w:top w:val="none" w:sz="0" w:space="0" w:color="auto"/>
                <w:left w:val="none" w:sz="0" w:space="0" w:color="auto"/>
                <w:bottom w:val="none" w:sz="0" w:space="0" w:color="auto"/>
                <w:right w:val="none" w:sz="0" w:space="0" w:color="auto"/>
              </w:divBdr>
              <w:divsChild>
                <w:div w:id="1935894369">
                  <w:marLeft w:val="0"/>
                  <w:marRight w:val="0"/>
                  <w:marTop w:val="0"/>
                  <w:marBottom w:val="0"/>
                  <w:divBdr>
                    <w:top w:val="none" w:sz="0" w:space="0" w:color="auto"/>
                    <w:left w:val="none" w:sz="0" w:space="0" w:color="auto"/>
                    <w:bottom w:val="none" w:sz="0" w:space="0" w:color="auto"/>
                    <w:right w:val="none" w:sz="0" w:space="0" w:color="auto"/>
                  </w:divBdr>
                  <w:divsChild>
                    <w:div w:id="19864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0642">
              <w:marLeft w:val="0"/>
              <w:marRight w:val="0"/>
              <w:marTop w:val="0"/>
              <w:marBottom w:val="0"/>
              <w:divBdr>
                <w:top w:val="none" w:sz="0" w:space="0" w:color="auto"/>
                <w:left w:val="none" w:sz="0" w:space="0" w:color="auto"/>
                <w:bottom w:val="none" w:sz="0" w:space="0" w:color="auto"/>
                <w:right w:val="none" w:sz="0" w:space="0" w:color="auto"/>
              </w:divBdr>
            </w:div>
          </w:divsChild>
        </w:div>
        <w:div w:id="1071537454">
          <w:marLeft w:val="0"/>
          <w:marRight w:val="0"/>
          <w:marTop w:val="0"/>
          <w:marBottom w:val="0"/>
          <w:divBdr>
            <w:top w:val="none" w:sz="0" w:space="0" w:color="auto"/>
            <w:left w:val="none" w:sz="0" w:space="0" w:color="auto"/>
            <w:bottom w:val="none" w:sz="0" w:space="0" w:color="auto"/>
            <w:right w:val="none" w:sz="0" w:space="0" w:color="auto"/>
          </w:divBdr>
          <w:divsChild>
            <w:div w:id="712390534">
              <w:marLeft w:val="0"/>
              <w:marRight w:val="0"/>
              <w:marTop w:val="0"/>
              <w:marBottom w:val="0"/>
              <w:divBdr>
                <w:top w:val="none" w:sz="0" w:space="0" w:color="auto"/>
                <w:left w:val="none" w:sz="0" w:space="0" w:color="auto"/>
                <w:bottom w:val="none" w:sz="0" w:space="0" w:color="auto"/>
                <w:right w:val="none" w:sz="0" w:space="0" w:color="auto"/>
              </w:divBdr>
            </w:div>
            <w:div w:id="1630940323">
              <w:marLeft w:val="0"/>
              <w:marRight w:val="0"/>
              <w:marTop w:val="0"/>
              <w:marBottom w:val="0"/>
              <w:divBdr>
                <w:top w:val="none" w:sz="0" w:space="0" w:color="auto"/>
                <w:left w:val="none" w:sz="0" w:space="0" w:color="auto"/>
                <w:bottom w:val="none" w:sz="0" w:space="0" w:color="auto"/>
                <w:right w:val="none" w:sz="0" w:space="0" w:color="auto"/>
              </w:divBdr>
              <w:divsChild>
                <w:div w:id="1961262875">
                  <w:marLeft w:val="0"/>
                  <w:marRight w:val="0"/>
                  <w:marTop w:val="0"/>
                  <w:marBottom w:val="0"/>
                  <w:divBdr>
                    <w:top w:val="none" w:sz="0" w:space="0" w:color="auto"/>
                    <w:left w:val="none" w:sz="0" w:space="0" w:color="auto"/>
                    <w:bottom w:val="none" w:sz="0" w:space="0" w:color="auto"/>
                    <w:right w:val="none" w:sz="0" w:space="0" w:color="auto"/>
                  </w:divBdr>
                  <w:divsChild>
                    <w:div w:id="8097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36967">
              <w:marLeft w:val="0"/>
              <w:marRight w:val="0"/>
              <w:marTop w:val="0"/>
              <w:marBottom w:val="0"/>
              <w:divBdr>
                <w:top w:val="none" w:sz="0" w:space="0" w:color="auto"/>
                <w:left w:val="none" w:sz="0" w:space="0" w:color="auto"/>
                <w:bottom w:val="none" w:sz="0" w:space="0" w:color="auto"/>
                <w:right w:val="none" w:sz="0" w:space="0" w:color="auto"/>
              </w:divBdr>
            </w:div>
          </w:divsChild>
        </w:div>
        <w:div w:id="1136069870">
          <w:marLeft w:val="0"/>
          <w:marRight w:val="0"/>
          <w:marTop w:val="0"/>
          <w:marBottom w:val="0"/>
          <w:divBdr>
            <w:top w:val="none" w:sz="0" w:space="0" w:color="auto"/>
            <w:left w:val="none" w:sz="0" w:space="0" w:color="auto"/>
            <w:bottom w:val="none" w:sz="0" w:space="0" w:color="auto"/>
            <w:right w:val="none" w:sz="0" w:space="0" w:color="auto"/>
          </w:divBdr>
          <w:divsChild>
            <w:div w:id="332071427">
              <w:marLeft w:val="0"/>
              <w:marRight w:val="0"/>
              <w:marTop w:val="0"/>
              <w:marBottom w:val="0"/>
              <w:divBdr>
                <w:top w:val="none" w:sz="0" w:space="0" w:color="auto"/>
                <w:left w:val="none" w:sz="0" w:space="0" w:color="auto"/>
                <w:bottom w:val="none" w:sz="0" w:space="0" w:color="auto"/>
                <w:right w:val="none" w:sz="0" w:space="0" w:color="auto"/>
              </w:divBdr>
            </w:div>
            <w:div w:id="1595091405">
              <w:marLeft w:val="0"/>
              <w:marRight w:val="0"/>
              <w:marTop w:val="0"/>
              <w:marBottom w:val="0"/>
              <w:divBdr>
                <w:top w:val="none" w:sz="0" w:space="0" w:color="auto"/>
                <w:left w:val="none" w:sz="0" w:space="0" w:color="auto"/>
                <w:bottom w:val="none" w:sz="0" w:space="0" w:color="auto"/>
                <w:right w:val="none" w:sz="0" w:space="0" w:color="auto"/>
              </w:divBdr>
              <w:divsChild>
                <w:div w:id="266087987">
                  <w:marLeft w:val="0"/>
                  <w:marRight w:val="0"/>
                  <w:marTop w:val="0"/>
                  <w:marBottom w:val="0"/>
                  <w:divBdr>
                    <w:top w:val="none" w:sz="0" w:space="0" w:color="auto"/>
                    <w:left w:val="none" w:sz="0" w:space="0" w:color="auto"/>
                    <w:bottom w:val="none" w:sz="0" w:space="0" w:color="auto"/>
                    <w:right w:val="none" w:sz="0" w:space="0" w:color="auto"/>
                  </w:divBdr>
                  <w:divsChild>
                    <w:div w:id="103481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80953">
              <w:marLeft w:val="0"/>
              <w:marRight w:val="0"/>
              <w:marTop w:val="0"/>
              <w:marBottom w:val="0"/>
              <w:divBdr>
                <w:top w:val="none" w:sz="0" w:space="0" w:color="auto"/>
                <w:left w:val="none" w:sz="0" w:space="0" w:color="auto"/>
                <w:bottom w:val="none" w:sz="0" w:space="0" w:color="auto"/>
                <w:right w:val="none" w:sz="0" w:space="0" w:color="auto"/>
              </w:divBdr>
            </w:div>
          </w:divsChild>
        </w:div>
        <w:div w:id="495656307">
          <w:marLeft w:val="0"/>
          <w:marRight w:val="0"/>
          <w:marTop w:val="0"/>
          <w:marBottom w:val="0"/>
          <w:divBdr>
            <w:top w:val="none" w:sz="0" w:space="0" w:color="auto"/>
            <w:left w:val="none" w:sz="0" w:space="0" w:color="auto"/>
            <w:bottom w:val="none" w:sz="0" w:space="0" w:color="auto"/>
            <w:right w:val="none" w:sz="0" w:space="0" w:color="auto"/>
          </w:divBdr>
          <w:divsChild>
            <w:div w:id="622078955">
              <w:marLeft w:val="0"/>
              <w:marRight w:val="0"/>
              <w:marTop w:val="0"/>
              <w:marBottom w:val="0"/>
              <w:divBdr>
                <w:top w:val="none" w:sz="0" w:space="0" w:color="auto"/>
                <w:left w:val="none" w:sz="0" w:space="0" w:color="auto"/>
                <w:bottom w:val="none" w:sz="0" w:space="0" w:color="auto"/>
                <w:right w:val="none" w:sz="0" w:space="0" w:color="auto"/>
              </w:divBdr>
            </w:div>
            <w:div w:id="1823421111">
              <w:marLeft w:val="0"/>
              <w:marRight w:val="0"/>
              <w:marTop w:val="0"/>
              <w:marBottom w:val="0"/>
              <w:divBdr>
                <w:top w:val="none" w:sz="0" w:space="0" w:color="auto"/>
                <w:left w:val="none" w:sz="0" w:space="0" w:color="auto"/>
                <w:bottom w:val="none" w:sz="0" w:space="0" w:color="auto"/>
                <w:right w:val="none" w:sz="0" w:space="0" w:color="auto"/>
              </w:divBdr>
              <w:divsChild>
                <w:div w:id="999577258">
                  <w:marLeft w:val="0"/>
                  <w:marRight w:val="0"/>
                  <w:marTop w:val="0"/>
                  <w:marBottom w:val="0"/>
                  <w:divBdr>
                    <w:top w:val="none" w:sz="0" w:space="0" w:color="auto"/>
                    <w:left w:val="none" w:sz="0" w:space="0" w:color="auto"/>
                    <w:bottom w:val="none" w:sz="0" w:space="0" w:color="auto"/>
                    <w:right w:val="none" w:sz="0" w:space="0" w:color="auto"/>
                  </w:divBdr>
                  <w:divsChild>
                    <w:div w:id="19921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5051">
              <w:marLeft w:val="0"/>
              <w:marRight w:val="0"/>
              <w:marTop w:val="0"/>
              <w:marBottom w:val="0"/>
              <w:divBdr>
                <w:top w:val="none" w:sz="0" w:space="0" w:color="auto"/>
                <w:left w:val="none" w:sz="0" w:space="0" w:color="auto"/>
                <w:bottom w:val="none" w:sz="0" w:space="0" w:color="auto"/>
                <w:right w:val="none" w:sz="0" w:space="0" w:color="auto"/>
              </w:divBdr>
            </w:div>
          </w:divsChild>
        </w:div>
        <w:div w:id="1723938296">
          <w:marLeft w:val="0"/>
          <w:marRight w:val="0"/>
          <w:marTop w:val="0"/>
          <w:marBottom w:val="0"/>
          <w:divBdr>
            <w:top w:val="none" w:sz="0" w:space="0" w:color="auto"/>
            <w:left w:val="none" w:sz="0" w:space="0" w:color="auto"/>
            <w:bottom w:val="none" w:sz="0" w:space="0" w:color="auto"/>
            <w:right w:val="none" w:sz="0" w:space="0" w:color="auto"/>
          </w:divBdr>
          <w:divsChild>
            <w:div w:id="1484856141">
              <w:marLeft w:val="0"/>
              <w:marRight w:val="0"/>
              <w:marTop w:val="0"/>
              <w:marBottom w:val="0"/>
              <w:divBdr>
                <w:top w:val="none" w:sz="0" w:space="0" w:color="auto"/>
                <w:left w:val="none" w:sz="0" w:space="0" w:color="auto"/>
                <w:bottom w:val="none" w:sz="0" w:space="0" w:color="auto"/>
                <w:right w:val="none" w:sz="0" w:space="0" w:color="auto"/>
              </w:divBdr>
            </w:div>
            <w:div w:id="936714397">
              <w:marLeft w:val="0"/>
              <w:marRight w:val="0"/>
              <w:marTop w:val="0"/>
              <w:marBottom w:val="0"/>
              <w:divBdr>
                <w:top w:val="none" w:sz="0" w:space="0" w:color="auto"/>
                <w:left w:val="none" w:sz="0" w:space="0" w:color="auto"/>
                <w:bottom w:val="none" w:sz="0" w:space="0" w:color="auto"/>
                <w:right w:val="none" w:sz="0" w:space="0" w:color="auto"/>
              </w:divBdr>
              <w:divsChild>
                <w:div w:id="1371683412">
                  <w:marLeft w:val="0"/>
                  <w:marRight w:val="0"/>
                  <w:marTop w:val="0"/>
                  <w:marBottom w:val="0"/>
                  <w:divBdr>
                    <w:top w:val="none" w:sz="0" w:space="0" w:color="auto"/>
                    <w:left w:val="none" w:sz="0" w:space="0" w:color="auto"/>
                    <w:bottom w:val="none" w:sz="0" w:space="0" w:color="auto"/>
                    <w:right w:val="none" w:sz="0" w:space="0" w:color="auto"/>
                  </w:divBdr>
                  <w:divsChild>
                    <w:div w:id="16518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visualstudio.com/download"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reactjs.org/docs/create-a-new-react-app.html"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download/package-manager"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ocalhost:3000" TargetMode="Externa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github.com/awdhesh-student/complaint-registery.git"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33</Pages>
  <Words>4127</Words>
  <Characters>24762</Characters>
  <Application>Microsoft Office Word</Application>
  <DocSecurity>0</DocSecurity>
  <Lines>952</Lines>
  <Paragraphs>671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Divya S</cp:lastModifiedBy>
  <cp:revision>9</cp:revision>
  <dcterms:created xsi:type="dcterms:W3CDTF">2024-11-16T16:25:00Z</dcterms:created>
  <dcterms:modified xsi:type="dcterms:W3CDTF">2024-11-17T04:28:00Z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30b0069cd7f56391bf083e3f1aec9951e6d826b1eff13ca5df9544e2deeabef0</vt:lpwstr>
  </property>
</Properties>
</file>